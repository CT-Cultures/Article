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详表：~12月新片的前世今生~2021</w:t>
      </w:r>
    </w:p>
    <w:p>
      <w:pPr>
        <w:pStyle w:val="IntenseQuote"/>
      </w:pPr>
      <w:r>
        <w:t>12月新片28部，平均孕期超2.3年，改名的19部，换主的19部，题材集中在涉案、农村、剧情、家庭和传奇。ContentAI聚焦《古董局中局》、《爸爸来了》、《反贪风暴5》、《平原上的火焰》、《断金》…</w:t>
      </w:r>
    </w:p>
    <w:tbl>
      <w:tblPr>
        <w:tblStyle w:val="LightList-Accent4"/>
        <w:tblW w:type="auto" w:w="0"/>
        <w:tblLook w:firstColumn="1" w:firstRow="1" w:lastColumn="0" w:lastRow="0" w:noHBand="0" w:noVBand="1" w:val="04A0"/>
      </w:tblPr>
      <w:tblGrid>
        <w:gridCol w:w="8640"/>
      </w:tblGrid>
      <w:tr>
        <w:tc>
          <w:tcPr>
            <w:tcW w:type="dxa" w:w="8640"/>
          </w:tcPr>
          <w:p/>
        </w:tc>
      </w:tr>
      <w:tr>
        <w:tc>
          <w:tcPr>
            <w:tcW w:type="dxa" w:w="8640"/>
          </w:tcPr>
          <w:p>
            <w:r>
              <w:t>[1] 《古董局中局》</w:t>
            </w:r>
          </w:p>
        </w:tc>
      </w:tr>
      <w:tr>
        <w:tc>
          <w:tcPr>
            <w:tcW w:type="dxa" w:w="8640"/>
          </w:tcPr>
          <w:p>
            <w:r>
              <w:t>(2021-12-03 00:00:00上映)</w:t>
            </w:r>
          </w:p>
        </w:tc>
      </w:tr>
      <w:tr>
        <w:tc>
          <w:tcPr>
            <w:tcW w:type="dxa" w:w="8640"/>
          </w:tcPr>
          <w:p>
            <w:r>
              <w:t>距离备案 &gt; 3.8 年</w:t>
            </w:r>
          </w:p>
        </w:tc>
      </w:tr>
      <w:tr>
        <w:tc>
          <w:tcPr>
            <w:tcW w:type="dxa" w:w="8640"/>
          </w:tcPr>
          <w:p>
            <w:r>
              <w:t>编剧: 郭子健、卓亦謙</w:t>
            </w:r>
          </w:p>
        </w:tc>
      </w:tr>
      <w:tr>
        <w:tc>
          <w:tcPr>
            <w:tcW w:type="dxa" w:w="8640"/>
          </w:tcPr>
          <w:p>
            <w:r>
              <w:t>导演：郭⼦健</w:t>
            </w:r>
          </w:p>
        </w:tc>
      </w:tr>
      <w:tr>
        <w:tc>
          <w:tcPr>
            <w:tcW w:type="dxa" w:w="8640"/>
          </w:tcPr>
          <w:p>
            <w:r>
              <w:t>主演：葛优、雷佳⾳、李现、⾟芷蕾</w:t>
            </w:r>
          </w:p>
        </w:tc>
      </w:tr>
      <w:tr>
        <w:tc>
          <w:tcPr>
            <w:tcW w:type="dxa" w:w="8640"/>
          </w:tcPr>
          <w:p>
            <w:r>
              <w:t>类型：冒险</w:t>
            </w:r>
          </w:p>
        </w:tc>
      </w:tr>
      <w:tr>
        <w:tc>
          <w:tcPr>
            <w:tcW w:type="dxa" w:w="8640"/>
          </w:tcPr>
          <w:p>
            <w:r>
              <w:t>第一出品单位: 英皇（北京）影视文化传媒有限公司</w:t>
            </w:r>
          </w:p>
        </w:tc>
      </w:tr>
      <w:tr>
        <w:tc>
          <w:tcPr>
            <w:tcW w:type="dxa" w:w="8640"/>
          </w:tcPr>
          <w:p>
            <w:r>
              <w:t>原备案单位：英皇（北京）影视文化传媒有限公司、英皇影业有限公司</w:t>
            </w:r>
          </w:p>
        </w:tc>
      </w:tr>
      <w:tr>
        <w:tc>
          <w:tcPr>
            <w:tcW w:type="dxa" w:w="8640"/>
          </w:tcPr>
          <w:p>
            <w:r>
              <w:t>梗概：一位身怀鉴古奇技的古董店主许愿，一件失踪数十载的稀世珍宝玉佛头，千丝万缕的联系背后竟是匪夷所思的巨大圈套。被卷入阴谋之中的许愿，置身生死之间，使出浑身解数斗智斗勇，踏上了寻找玉佛头的凶险旅程。</w:t>
            </w:r>
          </w:p>
        </w:tc>
      </w:tr>
      <w:tr>
        <w:tc>
          <w:tcPr>
            <w:tcW w:type="dxa" w:w="8640"/>
          </w:tcPr>
          <w:p>
            <w:r>
              <w:br/>
              <w:t>出品方近半年内获得公映许可的其他影片有《古董局中局》、《感动她77次》、《除暴》、《两只老虎》、《狗眼看人心》。</w:t>
            </w:r>
          </w:p>
        </w:tc>
      </w:tr>
      <w:tr>
        <w:tc>
          <w:tcPr>
            <w:tcW w:type="dxa" w:w="8640"/>
          </w:tcPr>
          <w:p>
            <w:r/>
          </w:p>
        </w:tc>
      </w:tr>
      <w:tr>
        <w:tc>
          <w:tcPr>
            <w:tcW w:type="dxa" w:w="8640"/>
          </w:tcPr>
          <w:p>
            <w:r>
              <w:t>[2] 《夏天的蜗牛》</w:t>
            </w:r>
          </w:p>
        </w:tc>
      </w:tr>
      <w:tr>
        <w:tc>
          <w:tcPr>
            <w:tcW w:type="dxa" w:w="8640"/>
          </w:tcPr>
          <w:p>
            <w:r>
              <w:t>距离备案 &gt; 4.0 年</w:t>
            </w:r>
          </w:p>
        </w:tc>
      </w:tr>
      <w:tr>
        <w:tc>
          <w:tcPr>
            <w:tcW w:type="dxa" w:w="8640"/>
          </w:tcPr>
          <w:p>
            <w:r>
              <w:t>编剧: 郑洪兴</w:t>
            </w:r>
          </w:p>
        </w:tc>
      </w:tr>
      <w:tr>
        <w:tc>
          <w:tcPr>
            <w:tcW w:type="dxa" w:w="8640"/>
          </w:tcPr>
          <w:p>
            <w:r>
              <w:t>类型：青少</w:t>
            </w:r>
          </w:p>
        </w:tc>
      </w:tr>
      <w:tr>
        <w:tc>
          <w:tcPr>
            <w:tcW w:type="dxa" w:w="8640"/>
          </w:tcPr>
          <w:p>
            <w:r>
              <w:t>第一出品单位: 青岛东唐欢乐影业有限公司</w:t>
            </w:r>
          </w:p>
        </w:tc>
      </w:tr>
      <w:tr>
        <w:tc>
          <w:tcPr>
            <w:tcW w:type="dxa" w:w="8640"/>
          </w:tcPr>
          <w:p>
            <w:r>
              <w:t>梗概：夏天偶遇神奇的蜗牛卡卡，卡卡从地心来到地表寻找最纯净的水源。夏天和小伙伴们一起帮助卡卡躲避厨师欧阳肥的追捕，寻找生命之泉。恢复能量的卡卡帮助夏天进入时空逆转，找到火灾源头，阻止了夺取爸爸生命的火灾。</w:t>
            </w:r>
          </w:p>
        </w:tc>
      </w:tr>
      <w:tr>
        <w:tc>
          <w:tcPr>
            <w:tcW w:type="dxa" w:w="8640"/>
          </w:tcPr>
          <w:p>
            <w:r>
              <w:br/>
              <w:t>出品方近半年内获得公映许可的其他影片有《夏天的蜗牛》。</w:t>
            </w:r>
          </w:p>
        </w:tc>
      </w:tr>
      <w:tr>
        <w:tc>
          <w:tcPr>
            <w:tcW w:type="dxa" w:w="8640"/>
          </w:tcPr>
          <w:p>
            <w:r/>
          </w:p>
        </w:tc>
      </w:tr>
      <w:tr>
        <w:tc>
          <w:tcPr>
            <w:tcW w:type="dxa" w:w="8640"/>
          </w:tcPr>
          <w:p>
            <w:r>
              <w:t>[3] 《爸爸来了》</w:t>
            </w:r>
          </w:p>
        </w:tc>
      </w:tr>
      <w:tr>
        <w:tc>
          <w:tcPr>
            <w:tcW w:type="dxa" w:w="8640"/>
          </w:tcPr>
          <w:p>
            <w:r>
              <w:t>距离备案 &gt; 3.4 年</w:t>
            </w:r>
          </w:p>
        </w:tc>
      </w:tr>
      <w:tr>
        <w:tc>
          <w:tcPr>
            <w:tcW w:type="dxa" w:w="8640"/>
          </w:tcPr>
          <w:p>
            <w:r>
              <w:t>编剧: 秦琴</w:t>
            </w:r>
          </w:p>
        </w:tc>
      </w:tr>
      <w:tr>
        <w:tc>
          <w:tcPr>
            <w:tcW w:type="dxa" w:w="8640"/>
          </w:tcPr>
          <w:p>
            <w:r>
              <w:t>类型：奇幻</w:t>
            </w:r>
          </w:p>
        </w:tc>
      </w:tr>
      <w:tr>
        <w:tc>
          <w:tcPr>
            <w:tcW w:type="dxa" w:w="8640"/>
          </w:tcPr>
          <w:p>
            <w:r>
              <w:t>第一出品单位: 无锡慈文传媒有限公司</w:t>
            </w:r>
          </w:p>
        </w:tc>
      </w:tr>
      <w:tr>
        <w:tc>
          <w:tcPr>
            <w:tcW w:type="dxa" w:w="8640"/>
          </w:tcPr>
          <w:p>
            <w:r>
              <w:t>梗概：电影讲述了充满矛盾的“不靠谱”父亲和“超正经”女儿因意外互换身体后。混混父亲“变”女儿重返校园，学霸女儿“变”父亲开启中年混子生活。他们在这过程中真正走近彼此，最终与自己与彼此与人生和解的故事。</w:t>
            </w:r>
          </w:p>
        </w:tc>
      </w:tr>
      <w:tr>
        <w:tc>
          <w:tcPr>
            <w:tcW w:type="dxa" w:w="8640"/>
          </w:tcPr>
          <w:p>
            <w:r>
              <w:br/>
              <w:t>出品方近半年内获得公映许可的其他影片有《爸爸来了》、《麒麟幻镇》。</w:t>
            </w:r>
          </w:p>
        </w:tc>
      </w:tr>
      <w:tr>
        <w:tc>
          <w:tcPr>
            <w:tcW w:type="dxa" w:w="8640"/>
          </w:tcPr>
          <w:p>
            <w:r/>
          </w:p>
        </w:tc>
      </w:tr>
      <w:tr>
        <w:tc>
          <w:tcPr>
            <w:tcW w:type="dxa" w:w="8640"/>
          </w:tcPr>
          <w:p>
            <w:r>
              <w:t>[4] 《张三丰2无极战场》</w:t>
            </w:r>
          </w:p>
        </w:tc>
      </w:tr>
      <w:tr>
        <w:tc>
          <w:tcPr>
            <w:tcW w:type="dxa" w:w="8640"/>
          </w:tcPr>
          <w:p>
            <w:r>
              <w:t>距离备案 &gt; 3.0 年</w:t>
            </w:r>
          </w:p>
        </w:tc>
      </w:tr>
      <w:tr>
        <w:tc>
          <w:tcPr>
            <w:tcW w:type="dxa" w:w="8640"/>
          </w:tcPr>
          <w:p>
            <w:r>
              <w:t>编剧: 仇新宇</w:t>
            </w:r>
          </w:p>
        </w:tc>
      </w:tr>
      <w:tr>
        <w:tc>
          <w:tcPr>
            <w:tcW w:type="dxa" w:w="8640"/>
          </w:tcPr>
          <w:p>
            <w:r>
              <w:t>类型：武打</w:t>
            </w:r>
          </w:p>
        </w:tc>
      </w:tr>
      <w:tr>
        <w:tc>
          <w:tcPr>
            <w:tcW w:type="dxa" w:w="8640"/>
          </w:tcPr>
          <w:p>
            <w:r>
              <w:t>第一出品单位: 江苏东峰文化发展有限公司</w:t>
            </w:r>
          </w:p>
        </w:tc>
      </w:tr>
      <w:tr>
        <w:tc>
          <w:tcPr>
            <w:tcW w:type="dxa" w:w="8640"/>
          </w:tcPr>
          <w:p>
            <w:r>
              <w:t>梗概：一个名为修罗幕的神秘组织以八极玄盒为由举办武林大会对群雄下毒，张三丰欲揭穿其欺骗行为，却被利用找到真的八极玄盒，为了守护武林与之发生了殊死一战，最终打败修罗门主，夺回八极玄盒。</w:t>
            </w:r>
          </w:p>
        </w:tc>
      </w:tr>
      <w:tr>
        <w:tc>
          <w:tcPr>
            <w:tcW w:type="dxa" w:w="8640"/>
          </w:tcPr>
          <w:p>
            <w:r>
              <w:br/>
              <w:t>出品方近半年内获得公映许可的其他影片有《张三丰2无极战场》、《北海屠龙记》、《八义村的半农时代》、《黄飞鸿之王者无敌》。</w:t>
            </w:r>
          </w:p>
        </w:tc>
      </w:tr>
      <w:tr>
        <w:tc>
          <w:tcPr>
            <w:tcW w:type="dxa" w:w="8640"/>
          </w:tcPr>
          <w:p>
            <w:r/>
          </w:p>
        </w:tc>
      </w:tr>
      <w:tr>
        <w:tc>
          <w:tcPr>
            <w:tcW w:type="dxa" w:w="8640"/>
          </w:tcPr>
          <w:p>
            <w:r>
              <w:t>[5] 《紧箍咒之不法山》</w:t>
            </w:r>
          </w:p>
        </w:tc>
      </w:tr>
      <w:tr>
        <w:tc>
          <w:tcPr>
            <w:tcW w:type="dxa" w:w="8640"/>
          </w:tcPr>
          <w:p>
            <w:r>
              <w:t xml:space="preserve"> (原备案名《紧锢咒之不法山》)</w:t>
            </w:r>
          </w:p>
        </w:tc>
      </w:tr>
      <w:tr>
        <w:tc>
          <w:tcPr>
            <w:tcW w:type="dxa" w:w="8640"/>
          </w:tcPr>
          <w:p>
            <w:r>
              <w:t>距离备案 &gt; 2.9 年</w:t>
            </w:r>
          </w:p>
        </w:tc>
      </w:tr>
      <w:tr>
        <w:tc>
          <w:tcPr>
            <w:tcW w:type="dxa" w:w="8640"/>
          </w:tcPr>
          <w:p>
            <w:r>
              <w:t>编剧: 马冰峰</w:t>
            </w:r>
          </w:p>
        </w:tc>
      </w:tr>
      <w:tr>
        <w:tc>
          <w:tcPr>
            <w:tcW w:type="dxa" w:w="8640"/>
          </w:tcPr>
          <w:p>
            <w:r>
              <w:t>类型：神话, 修改后通过备案</w:t>
            </w:r>
          </w:p>
        </w:tc>
      </w:tr>
      <w:tr>
        <w:tc>
          <w:tcPr>
            <w:tcW w:type="dxa" w:w="8640"/>
          </w:tcPr>
          <w:p>
            <w:r>
              <w:t>第一出品单位: 北京捕风影业有限公司</w:t>
            </w:r>
          </w:p>
        </w:tc>
      </w:tr>
      <w:tr>
        <w:tc>
          <w:tcPr>
            <w:tcW w:type="dxa" w:w="8640"/>
          </w:tcPr>
          <w:p>
            <w:r>
              <w:t>梗概：西行路上，唐僧师徒五人来到西域边陲的不法山境内。这里百里黄沙，师徒五人乔装分三拨进入客栈，与怀揣各种目的的妖魔鬼怪斗法。最终在孙悟空与六耳猕猴相杀相惜的过程中，师徒走出不法山，继续西行。</w:t>
            </w:r>
          </w:p>
        </w:tc>
      </w:tr>
      <w:tr>
        <w:tc>
          <w:tcPr>
            <w:tcW w:type="dxa" w:w="8640"/>
          </w:tcPr>
          <w:p>
            <w:r>
              <w:br/>
              <w:t>出品方近半年内获得公映许可的其他影片有《紧箍咒之不法山》。</w:t>
            </w:r>
          </w:p>
        </w:tc>
      </w:tr>
      <w:tr>
        <w:tc>
          <w:tcPr>
            <w:tcW w:type="dxa" w:w="8640"/>
          </w:tcPr>
          <w:p>
            <w:r/>
          </w:p>
        </w:tc>
      </w:tr>
      <w:tr>
        <w:tc>
          <w:tcPr>
            <w:tcW w:type="dxa" w:w="8640"/>
          </w:tcPr>
          <w:p>
            <w:r>
              <w:t>[6] 《谷魂》</w:t>
            </w:r>
          </w:p>
        </w:tc>
      </w:tr>
      <w:tr>
        <w:tc>
          <w:tcPr>
            <w:tcW w:type="dxa" w:w="8640"/>
          </w:tcPr>
          <w:p>
            <w:r>
              <w:t>距离备案 &gt; 1.3 年</w:t>
            </w:r>
          </w:p>
        </w:tc>
      </w:tr>
      <w:tr>
        <w:tc>
          <w:tcPr>
            <w:tcW w:type="dxa" w:w="8640"/>
          </w:tcPr>
          <w:p>
            <w:r>
              <w:t>编剧: 顾文显</w:t>
            </w:r>
          </w:p>
        </w:tc>
      </w:tr>
      <w:tr>
        <w:tc>
          <w:tcPr>
            <w:tcW w:type="dxa" w:w="8640"/>
          </w:tcPr>
          <w:p>
            <w:r>
              <w:t>类型：传记</w:t>
            </w:r>
          </w:p>
        </w:tc>
      </w:tr>
      <w:tr>
        <w:tc>
          <w:tcPr>
            <w:tcW w:type="dxa" w:w="8640"/>
          </w:tcPr>
          <w:p>
            <w:r>
              <w:t>第一出品单位: 五洲同聲河北文化传媒有限公司</w:t>
            </w:r>
          </w:p>
        </w:tc>
      </w:tr>
      <w:tr>
        <w:tc>
          <w:tcPr>
            <w:tcW w:type="dxa" w:w="8640"/>
          </w:tcPr>
          <w:p>
            <w:r>
              <w:t>梗概：优秀共产党员赵二生历经37年坚守“谷子杂交”科研事业，屡试屡败永不放弃，最终攻破“杂交谷子”世界农业技术的科研难题，使我国农业“杂交谷子”技术在国际上成为领先地位。</w:t>
            </w:r>
          </w:p>
        </w:tc>
      </w:tr>
      <w:tr>
        <w:tc>
          <w:tcPr>
            <w:tcW w:type="dxa" w:w="8640"/>
          </w:tcPr>
          <w:p>
            <w:r>
              <w:br/>
              <w:t>出品方近半年内获得公映许可的其他影片有《谷魂》。</w:t>
            </w:r>
          </w:p>
        </w:tc>
      </w:tr>
      <w:tr>
        <w:tc>
          <w:tcPr>
            <w:tcW w:type="dxa" w:w="8640"/>
          </w:tcPr>
          <w:p>
            <w:r/>
          </w:p>
        </w:tc>
      </w:tr>
      <w:tr>
        <w:tc>
          <w:tcPr>
            <w:tcW w:type="dxa" w:w="8640"/>
          </w:tcPr>
          <w:p>
            <w:r>
              <w:t>[7] 《焚情》</w:t>
            </w:r>
          </w:p>
        </w:tc>
      </w:tr>
      <w:tr>
        <w:tc>
          <w:tcPr>
            <w:tcW w:type="dxa" w:w="8640"/>
          </w:tcPr>
          <w:p>
            <w:r>
              <w:t>类型：未匹配</w:t>
            </w:r>
          </w:p>
        </w:tc>
      </w:tr>
      <w:tr>
        <w:tc>
          <w:tcPr>
            <w:tcW w:type="dxa" w:w="8640"/>
          </w:tcPr>
          <w:p>
            <w:r>
              <w:t>第一出品单位: 上海鸣肇影视文化有限公司</w:t>
            </w:r>
          </w:p>
        </w:tc>
      </w:tr>
      <w:tr>
        <w:tc>
          <w:tcPr>
            <w:tcW w:type="dxa" w:w="8640"/>
          </w:tcPr>
          <w:p>
            <w:r>
              <w:br/>
              <w:t>出品方近半年内获得公映许可的其他影片有《焚情》、《反贪风暴5》。</w:t>
            </w:r>
          </w:p>
        </w:tc>
      </w:tr>
      <w:tr>
        <w:tc>
          <w:tcPr>
            <w:tcW w:type="dxa" w:w="8640"/>
          </w:tcPr>
          <w:p>
            <w:r/>
          </w:p>
        </w:tc>
      </w:tr>
      <w:tr>
        <w:tc>
          <w:tcPr>
            <w:tcW w:type="dxa" w:w="8640"/>
          </w:tcPr>
          <w:p>
            <w:r>
              <w:t>[8] 《图拉河上的爱情》</w:t>
            </w:r>
          </w:p>
        </w:tc>
      </w:tr>
      <w:tr>
        <w:tc>
          <w:tcPr>
            <w:tcW w:type="dxa" w:w="8640"/>
          </w:tcPr>
          <w:p>
            <w:r>
              <w:t>距离备案 &gt; 2.3 年</w:t>
            </w:r>
          </w:p>
        </w:tc>
      </w:tr>
      <w:tr>
        <w:tc>
          <w:tcPr>
            <w:tcW w:type="dxa" w:w="8640"/>
          </w:tcPr>
          <w:p>
            <w:r>
              <w:t>编剧: 江剑</w:t>
            </w:r>
          </w:p>
        </w:tc>
      </w:tr>
      <w:tr>
        <w:tc>
          <w:tcPr>
            <w:tcW w:type="dxa" w:w="8640"/>
          </w:tcPr>
          <w:p>
            <w:r>
              <w:t>类型：爱情</w:t>
            </w:r>
          </w:p>
        </w:tc>
      </w:tr>
      <w:tr>
        <w:tc>
          <w:tcPr>
            <w:tcW w:type="dxa" w:w="8640"/>
          </w:tcPr>
          <w:p>
            <w:r>
              <w:t>第一出品单位: 安徽心剑文化传媒有限公司</w:t>
            </w:r>
          </w:p>
        </w:tc>
      </w:tr>
      <w:tr>
        <w:tc>
          <w:tcPr>
            <w:tcW w:type="dxa" w:w="8640"/>
          </w:tcPr>
          <w:p>
            <w:r>
              <w:t>原备案单位：安徽心剑文化传媒有限公司、安徽红瓦文化传媒有限公司</w:t>
            </w:r>
          </w:p>
        </w:tc>
      </w:tr>
      <w:tr>
        <w:tc>
          <w:tcPr>
            <w:tcW w:type="dxa" w:w="8640"/>
          </w:tcPr>
          <w:p>
            <w:r>
              <w:t>梗概： 本片用两条线讲述了中铁两代建设者，在建设蒙古的过程中，与蒙古人民结下深厚友谊和纯洁爱情的故事。歌颂了中国建设者大爱无私、无怨无悔的奉献精神，歌颂了中蒙两国人民山水相依，骨肉相连的深厚友谊。</w:t>
            </w:r>
          </w:p>
        </w:tc>
      </w:tr>
      <w:tr>
        <w:tc>
          <w:tcPr>
            <w:tcW w:type="dxa" w:w="8640"/>
          </w:tcPr>
          <w:p>
            <w:r>
              <w:br/>
              <w:t>出品方近半年内获得公映许可的其他影片有《图拉河上的爱情》。</w:t>
            </w:r>
          </w:p>
        </w:tc>
      </w:tr>
      <w:tr>
        <w:tc>
          <w:tcPr>
            <w:tcW w:type="dxa" w:w="8640"/>
          </w:tcPr>
          <w:p>
            <w:r/>
          </w:p>
        </w:tc>
      </w:tr>
      <w:tr>
        <w:tc>
          <w:tcPr>
            <w:tcW w:type="dxa" w:w="8640"/>
          </w:tcPr>
          <w:p>
            <w:r>
              <w:t>[9] 《狄公案·伏虎》</w:t>
            </w:r>
          </w:p>
        </w:tc>
      </w:tr>
      <w:tr>
        <w:tc>
          <w:tcPr>
            <w:tcW w:type="dxa" w:w="8640"/>
          </w:tcPr>
          <w:p>
            <w:r>
              <w:t xml:space="preserve"> (原备案名《大唐狄公案·白蛇诅咒》)</w:t>
            </w:r>
          </w:p>
        </w:tc>
      </w:tr>
      <w:tr>
        <w:tc>
          <w:tcPr>
            <w:tcW w:type="dxa" w:w="8640"/>
          </w:tcPr>
          <w:p>
            <w:r>
              <w:t>距离备案 &gt; 1.5 年</w:t>
            </w:r>
          </w:p>
        </w:tc>
      </w:tr>
      <w:tr>
        <w:tc>
          <w:tcPr>
            <w:tcW w:type="dxa" w:w="8640"/>
          </w:tcPr>
          <w:p>
            <w:r>
              <w:t>编剧: 陈弘</w:t>
            </w:r>
          </w:p>
        </w:tc>
      </w:tr>
      <w:tr>
        <w:tc>
          <w:tcPr>
            <w:tcW w:type="dxa" w:w="8640"/>
          </w:tcPr>
          <w:p>
            <w:r>
              <w:t>类型：传奇</w:t>
            </w:r>
          </w:p>
        </w:tc>
      </w:tr>
      <w:tr>
        <w:tc>
          <w:tcPr>
            <w:tcW w:type="dxa" w:w="8640"/>
          </w:tcPr>
          <w:p>
            <w:r>
              <w:t>第一出品单位: 陕西华源浩海影视制作发行有限公司</w:t>
            </w:r>
          </w:p>
        </w:tc>
      </w:tr>
      <w:tr>
        <w:tc>
          <w:tcPr>
            <w:tcW w:type="dxa" w:w="8640"/>
          </w:tcPr>
          <w:p>
            <w:r>
              <w:t>原备案单位：陕西华源浩海影视制作发行有限公司、佛山南海星光影视传媒有限公司、山东骑士影业有限公司、陕西骑士影业有限公司</w:t>
            </w:r>
          </w:p>
        </w:tc>
      </w:tr>
      <w:tr>
        <w:tc>
          <w:tcPr>
            <w:tcW w:type="dxa" w:w="8640"/>
          </w:tcPr>
          <w:p>
            <w:r>
              <w:t>梗概：一场天雷意外击中江州城外的白蛇山，从此之后白蛇山上怪事丛生，有人离奇失踪，有人莫名惨死，一时间流言纷纷，大理寺责成狄仁杰前往江州，务必将此事一探究竟！狄仁杰通过调查发现竟然是有人蛊惑百姓，盗挖金矿</w:t>
            </w:r>
          </w:p>
        </w:tc>
      </w:tr>
      <w:tr>
        <w:tc>
          <w:tcPr>
            <w:tcW w:type="dxa" w:w="8640"/>
          </w:tcPr>
          <w:p>
            <w:r>
              <w:br/>
              <w:t>出品方近半年内获得公映许可的其他影片有《狄公案·伏虎》、《代号东方》、《危情守护》。</w:t>
            </w:r>
          </w:p>
        </w:tc>
      </w:tr>
      <w:tr>
        <w:tc>
          <w:tcPr>
            <w:tcW w:type="dxa" w:w="8640"/>
          </w:tcPr>
          <w:p>
            <w:r/>
          </w:p>
        </w:tc>
      </w:tr>
      <w:tr>
        <w:tc>
          <w:tcPr>
            <w:tcW w:type="dxa" w:w="8640"/>
          </w:tcPr>
          <w:p>
            <w:r>
              <w:t>[10] 《致命棋局》</w:t>
            </w:r>
          </w:p>
        </w:tc>
      </w:tr>
      <w:tr>
        <w:tc>
          <w:tcPr>
            <w:tcW w:type="dxa" w:w="8640"/>
          </w:tcPr>
          <w:p>
            <w:r>
              <w:t>距离备案 &gt; 1.1 年</w:t>
            </w:r>
          </w:p>
        </w:tc>
      </w:tr>
      <w:tr>
        <w:tc>
          <w:tcPr>
            <w:tcW w:type="dxa" w:w="8640"/>
          </w:tcPr>
          <w:p>
            <w:r>
              <w:t>编剧: 赵力漳</w:t>
            </w:r>
          </w:p>
        </w:tc>
      </w:tr>
      <w:tr>
        <w:tc>
          <w:tcPr>
            <w:tcW w:type="dxa" w:w="8640"/>
          </w:tcPr>
          <w:p>
            <w:r>
              <w:t>类型：传奇</w:t>
            </w:r>
          </w:p>
        </w:tc>
      </w:tr>
      <w:tr>
        <w:tc>
          <w:tcPr>
            <w:tcW w:type="dxa" w:w="8640"/>
          </w:tcPr>
          <w:p>
            <w:r>
              <w:t>第一出品单位: 西安沣镐嘉艺影视文化传播有限公司</w:t>
            </w:r>
          </w:p>
        </w:tc>
      </w:tr>
      <w:tr>
        <w:tc>
          <w:tcPr>
            <w:tcW w:type="dxa" w:w="8640"/>
          </w:tcPr>
          <w:p>
            <w:r>
              <w:t>梗概：民国年间，兴化镇最大的黑帮头子突然暴毙，帮内派系头目为了夺权剑拔弩张，一场黑帮混战一触即发。当地警局为了维护兴化镇安定，揪出黑帮后台，制定了一套瓦解黑帮的计划，而作为卧底的警员刘桦则成为最重要的棋子。</w:t>
            </w:r>
          </w:p>
        </w:tc>
      </w:tr>
      <w:tr>
        <w:tc>
          <w:tcPr>
            <w:tcW w:type="dxa" w:w="8640"/>
          </w:tcPr>
          <w:p>
            <w:r>
              <w:br/>
              <w:t>出品方近半年内获得公映许可的其他影片有《致命棋局》、《御猫传》、《角抵士》、《永远的记忆之血战黎明前》、《绝地危机》、《绝地英雄》、《雪狼花》、《血战迷魂岭》。</w:t>
            </w:r>
          </w:p>
        </w:tc>
      </w:tr>
      <w:tr>
        <w:tc>
          <w:tcPr>
            <w:tcW w:type="dxa" w:w="8640"/>
          </w:tcPr>
          <w:p>
            <w:r/>
          </w:p>
        </w:tc>
      </w:tr>
      <w:tr>
        <w:tc>
          <w:tcPr>
            <w:tcW w:type="dxa" w:w="8640"/>
          </w:tcPr>
          <w:p>
            <w:r>
              <w:t>[11] 《爱情的代驾》</w:t>
            </w:r>
          </w:p>
        </w:tc>
      </w:tr>
      <w:tr>
        <w:tc>
          <w:tcPr>
            <w:tcW w:type="dxa" w:w="8640"/>
          </w:tcPr>
          <w:p>
            <w:r>
              <w:t>距离备案 &gt; 0.7 年</w:t>
            </w:r>
          </w:p>
        </w:tc>
      </w:tr>
      <w:tr>
        <w:tc>
          <w:tcPr>
            <w:tcW w:type="dxa" w:w="8640"/>
          </w:tcPr>
          <w:p>
            <w:r>
              <w:t>编剧: 汪琦</w:t>
            </w:r>
          </w:p>
        </w:tc>
      </w:tr>
      <w:tr>
        <w:tc>
          <w:tcPr>
            <w:tcW w:type="dxa" w:w="8640"/>
          </w:tcPr>
          <w:p>
            <w:r>
              <w:t>类型：爱情</w:t>
            </w:r>
          </w:p>
        </w:tc>
      </w:tr>
      <w:tr>
        <w:tc>
          <w:tcPr>
            <w:tcW w:type="dxa" w:w="8640"/>
          </w:tcPr>
          <w:p>
            <w:r>
              <w:t>第一出品单位: 宁夏群英影业有限公司</w:t>
            </w:r>
          </w:p>
        </w:tc>
      </w:tr>
      <w:tr>
        <w:tc>
          <w:tcPr>
            <w:tcW w:type="dxa" w:w="8640"/>
          </w:tcPr>
          <w:p>
            <w:r>
              <w:t>梗概：一部讲述事业爱情双失意的男青年钟成奎为实现人生反转，为神秘富二代当职业替身，结果遭遇多重意外惊喜的爆笑爱情喜剧。</w:t>
            </w:r>
          </w:p>
        </w:tc>
      </w:tr>
      <w:tr>
        <w:tc>
          <w:tcPr>
            <w:tcW w:type="dxa" w:w="8640"/>
          </w:tcPr>
          <w:p>
            <w:r>
              <w:br/>
              <w:t>出品方近半年内获得公映许可的其他影片有《爱情的代驾》。</w:t>
            </w:r>
          </w:p>
        </w:tc>
      </w:tr>
      <w:tr>
        <w:tc>
          <w:tcPr>
            <w:tcW w:type="dxa" w:w="8640"/>
          </w:tcPr>
          <w:p>
            <w:r/>
          </w:p>
        </w:tc>
      </w:tr>
      <w:tr>
        <w:tc>
          <w:tcPr>
            <w:tcW w:type="dxa" w:w="8640"/>
          </w:tcPr>
          <w:p>
            <w:r>
              <w:t>[12] 《出拳吧，妈妈》</w:t>
            </w:r>
          </w:p>
        </w:tc>
      </w:tr>
      <w:tr>
        <w:tc>
          <w:tcPr>
            <w:tcW w:type="dxa" w:w="8640"/>
          </w:tcPr>
          <w:p>
            <w:r>
              <w:t xml:space="preserve"> (原备案名《拳头妈妈》)</w:t>
            </w:r>
          </w:p>
        </w:tc>
      </w:tr>
      <w:tr>
        <w:tc>
          <w:tcPr>
            <w:tcW w:type="dxa" w:w="8640"/>
          </w:tcPr>
          <w:p>
            <w:r>
              <w:t>距离备案 &gt; 5.7 年</w:t>
            </w:r>
          </w:p>
        </w:tc>
      </w:tr>
      <w:tr>
        <w:tc>
          <w:tcPr>
            <w:tcW w:type="dxa" w:w="8640"/>
          </w:tcPr>
          <w:p>
            <w:r>
              <w:t>编剧: 唐晓白</w:t>
            </w:r>
          </w:p>
        </w:tc>
      </w:tr>
      <w:tr>
        <w:tc>
          <w:tcPr>
            <w:tcW w:type="dxa" w:w="8640"/>
          </w:tcPr>
          <w:p>
            <w:r>
              <w:t>类型：家庭</w:t>
            </w:r>
          </w:p>
        </w:tc>
      </w:tr>
      <w:tr>
        <w:tc>
          <w:tcPr>
            <w:tcW w:type="dxa" w:w="8640"/>
          </w:tcPr>
          <w:p>
            <w:r>
              <w:t>第一出品单位: 高笔影视文化传媒（苏州）有限公司</w:t>
            </w:r>
          </w:p>
        </w:tc>
      </w:tr>
      <w:tr>
        <w:tc>
          <w:tcPr>
            <w:tcW w:type="dxa" w:w="8640"/>
          </w:tcPr>
          <w:p>
            <w:r>
              <w:t>原备案单位：圣世互娱影视科技江苏股份有限公司</w:t>
            </w:r>
          </w:p>
        </w:tc>
      </w:tr>
      <w:tr>
        <w:tc>
          <w:tcPr>
            <w:tcW w:type="dxa" w:w="8640"/>
          </w:tcPr>
          <w:p>
            <w:r>
              <w:t>梗概：惠正，过气女拳手，开着入不敷出的洗衣店，丈夫外遇，独自带着患心脏病的儿子生活。为了给孩子治病，她必须战胜恐惧、重返赛场，再次成为职业拳手。</w:t>
            </w:r>
          </w:p>
        </w:tc>
      </w:tr>
      <w:tr>
        <w:tc>
          <w:tcPr>
            <w:tcW w:type="dxa" w:w="8640"/>
          </w:tcPr>
          <w:p>
            <w:r>
              <w:br/>
              <w:t>出品方近半年内获得公映许可的其他影片有《出拳吧，妈妈》。</w:t>
            </w:r>
          </w:p>
        </w:tc>
      </w:tr>
      <w:tr>
        <w:tc>
          <w:tcPr>
            <w:tcW w:type="dxa" w:w="8640"/>
          </w:tcPr>
          <w:p>
            <w:r/>
          </w:p>
        </w:tc>
      </w:tr>
      <w:tr>
        <w:tc>
          <w:tcPr>
            <w:tcW w:type="dxa" w:w="8640"/>
          </w:tcPr>
          <w:p>
            <w:r>
              <w:t>[13] 《荒野咖啡馆》</w:t>
            </w:r>
          </w:p>
        </w:tc>
      </w:tr>
      <w:tr>
        <w:tc>
          <w:tcPr>
            <w:tcW w:type="dxa" w:w="8640"/>
          </w:tcPr>
          <w:p>
            <w:r>
              <w:t>距离备案 &gt; 3.8 年</w:t>
            </w:r>
          </w:p>
        </w:tc>
      </w:tr>
      <w:tr>
        <w:tc>
          <w:tcPr>
            <w:tcW w:type="dxa" w:w="8640"/>
          </w:tcPr>
          <w:p>
            <w:r>
              <w:t>编剧: 时晓凡</w:t>
            </w:r>
          </w:p>
        </w:tc>
      </w:tr>
      <w:tr>
        <w:tc>
          <w:tcPr>
            <w:tcW w:type="dxa" w:w="8640"/>
          </w:tcPr>
          <w:p>
            <w:r>
              <w:t>类型：剧情</w:t>
            </w:r>
          </w:p>
        </w:tc>
      </w:tr>
      <w:tr>
        <w:tc>
          <w:tcPr>
            <w:tcW w:type="dxa" w:w="8640"/>
          </w:tcPr>
          <w:p>
            <w:r>
              <w:t>第一出品单位: 魔菩威（苏州）影视文化传播有限公司</w:t>
            </w:r>
          </w:p>
        </w:tc>
      </w:tr>
      <w:tr>
        <w:tc>
          <w:tcPr>
            <w:tcW w:type="dxa" w:w="8640"/>
          </w:tcPr>
          <w:p>
            <w:r>
              <w:t>原备案单位：百元屋（北京）影视文化有限公司</w:t>
            </w:r>
          </w:p>
        </w:tc>
      </w:tr>
      <w:tr>
        <w:tc>
          <w:tcPr>
            <w:tcW w:type="dxa" w:w="8640"/>
          </w:tcPr>
          <w:p>
            <w:r>
              <w:t>梗概：某个小城市的一座高速公路收费站，一名上夜班的女孩等待着时机搭上一辆过往的陌生车辆，憧憬着去那充满未来的远方。</w:t>
            </w:r>
          </w:p>
        </w:tc>
      </w:tr>
      <w:tr>
        <w:tc>
          <w:tcPr>
            <w:tcW w:type="dxa" w:w="8640"/>
          </w:tcPr>
          <w:p>
            <w:r>
              <w:br/>
              <w:t>出品方近半年内获得公映许可的其他影片有《荒野咖啡馆》。</w:t>
            </w:r>
          </w:p>
        </w:tc>
      </w:tr>
      <w:tr>
        <w:tc>
          <w:tcPr>
            <w:tcW w:type="dxa" w:w="8640"/>
          </w:tcPr>
          <w:p>
            <w:r/>
          </w:p>
        </w:tc>
      </w:tr>
      <w:tr>
        <w:tc>
          <w:tcPr>
            <w:tcW w:type="dxa" w:w="8640"/>
          </w:tcPr>
          <w:p>
            <w:r>
              <w:t>[14] 《戏是人生》</w:t>
            </w:r>
          </w:p>
        </w:tc>
      </w:tr>
      <w:tr>
        <w:tc>
          <w:tcPr>
            <w:tcW w:type="dxa" w:w="8640"/>
          </w:tcPr>
          <w:p>
            <w:r>
              <w:t>距离备案 &gt; 3.1 年</w:t>
            </w:r>
          </w:p>
        </w:tc>
      </w:tr>
      <w:tr>
        <w:tc>
          <w:tcPr>
            <w:tcW w:type="dxa" w:w="8640"/>
          </w:tcPr>
          <w:p>
            <w:r>
              <w:t>编剧: 詹朝旋</w:t>
            </w:r>
          </w:p>
        </w:tc>
      </w:tr>
      <w:tr>
        <w:tc>
          <w:tcPr>
            <w:tcW w:type="dxa" w:w="8640"/>
          </w:tcPr>
          <w:p>
            <w:r>
              <w:t>类型：剧情</w:t>
            </w:r>
          </w:p>
        </w:tc>
      </w:tr>
      <w:tr>
        <w:tc>
          <w:tcPr>
            <w:tcW w:type="dxa" w:w="8640"/>
          </w:tcPr>
          <w:p>
            <w:r>
              <w:t>第一出品单位: 汕头市东晟传媒有限公司</w:t>
            </w:r>
          </w:p>
        </w:tc>
      </w:tr>
      <w:tr>
        <w:tc>
          <w:tcPr>
            <w:tcW w:type="dxa" w:w="8640"/>
          </w:tcPr>
          <w:p>
            <w:r>
              <w:t>原备案单位：汕头市东晟互娱文化有限公司</w:t>
            </w:r>
          </w:p>
        </w:tc>
      </w:tr>
      <w:tr>
        <w:tc>
          <w:tcPr>
            <w:tcW w:type="dxa" w:w="8640"/>
          </w:tcPr>
          <w:p>
            <w:r>
              <w:t>梗概：潮剧在几百年的发展中几经波折，从兴到衰，从黄金十年到如今的非物质保护遗产。这期间，潮剧见证了一个时代的跌宕起伏，潮剧人亦是这个时代的缩影。本片讲述了几个孩子执着追求潮剧艺术，最终成才的成长历程。</w:t>
            </w:r>
          </w:p>
        </w:tc>
      </w:tr>
      <w:tr>
        <w:tc>
          <w:tcPr>
            <w:tcW w:type="dxa" w:w="8640"/>
          </w:tcPr>
          <w:p>
            <w:r>
              <w:br/>
              <w:t>出品方近半年内获得公映许可的其他影片有《戏是人生》。</w:t>
            </w:r>
          </w:p>
        </w:tc>
      </w:tr>
      <w:tr>
        <w:tc>
          <w:tcPr>
            <w:tcW w:type="dxa" w:w="8640"/>
          </w:tcPr>
          <w:p>
            <w:r/>
          </w:p>
        </w:tc>
      </w:tr>
      <w:tr>
        <w:tc>
          <w:tcPr>
            <w:tcW w:type="dxa" w:w="8640"/>
          </w:tcPr>
          <w:p>
            <w:r>
              <w:t>[15] 《孤独的守望者》</w:t>
            </w:r>
          </w:p>
        </w:tc>
      </w:tr>
      <w:tr>
        <w:tc>
          <w:tcPr>
            <w:tcW w:type="dxa" w:w="8640"/>
          </w:tcPr>
          <w:p>
            <w:r>
              <w:t>距离备案 &gt; 3.0 年</w:t>
            </w:r>
          </w:p>
        </w:tc>
      </w:tr>
      <w:tr>
        <w:tc>
          <w:tcPr>
            <w:tcW w:type="dxa" w:w="8640"/>
          </w:tcPr>
          <w:p>
            <w:r>
              <w:t>编剧: 师志雄</w:t>
            </w:r>
          </w:p>
        </w:tc>
      </w:tr>
      <w:tr>
        <w:tc>
          <w:tcPr>
            <w:tcW w:type="dxa" w:w="8640"/>
          </w:tcPr>
          <w:p>
            <w:r>
              <w:t>类型：剧情</w:t>
            </w:r>
          </w:p>
        </w:tc>
      </w:tr>
      <w:tr>
        <w:tc>
          <w:tcPr>
            <w:tcW w:type="dxa" w:w="8640"/>
          </w:tcPr>
          <w:p>
            <w:r>
              <w:t>第一出品单位: 甘肃龙门影业有限公司</w:t>
            </w:r>
          </w:p>
        </w:tc>
      </w:tr>
      <w:tr>
        <w:tc>
          <w:tcPr>
            <w:tcW w:type="dxa" w:w="8640"/>
          </w:tcPr>
          <w:p>
            <w:r>
              <w:t>梗概：黄河上游甘肃省的某个村落，因生活条件艰苦，这里几乎所有人都移民别处，唯独一个叫小南方的中年大叔留了下来。他每天早出晚归的放羊，过着自给自足的生活，后来因为承诺给王姓老板守祖坟，不幸丢了自己的性命。</w:t>
            </w:r>
          </w:p>
        </w:tc>
      </w:tr>
      <w:tr>
        <w:tc>
          <w:tcPr>
            <w:tcW w:type="dxa" w:w="8640"/>
          </w:tcPr>
          <w:p>
            <w:r>
              <w:br/>
              <w:t>出品方近半年内获得公映许可的其他影片有《孤独的守望者》。</w:t>
            </w:r>
          </w:p>
        </w:tc>
      </w:tr>
      <w:tr>
        <w:tc>
          <w:tcPr>
            <w:tcW w:type="dxa" w:w="8640"/>
          </w:tcPr>
          <w:p>
            <w:r/>
          </w:p>
        </w:tc>
      </w:tr>
      <w:tr>
        <w:tc>
          <w:tcPr>
            <w:tcW w:type="dxa" w:w="8640"/>
          </w:tcPr>
          <w:p>
            <w:r>
              <w:t>[16] 《花渡好时光》</w:t>
            </w:r>
          </w:p>
        </w:tc>
      </w:tr>
      <w:tr>
        <w:tc>
          <w:tcPr>
            <w:tcW w:type="dxa" w:w="8640"/>
          </w:tcPr>
          <w:p>
            <w:r>
              <w:t>距离备案 &gt; 2.3 年</w:t>
            </w:r>
          </w:p>
        </w:tc>
      </w:tr>
      <w:tr>
        <w:tc>
          <w:tcPr>
            <w:tcW w:type="dxa" w:w="8640"/>
          </w:tcPr>
          <w:p>
            <w:r>
              <w:t>编剧: 苏竞元</w:t>
            </w:r>
          </w:p>
        </w:tc>
      </w:tr>
      <w:tr>
        <w:tc>
          <w:tcPr>
            <w:tcW w:type="dxa" w:w="8640"/>
          </w:tcPr>
          <w:p>
            <w:r>
              <w:t>类型：农村</w:t>
            </w:r>
          </w:p>
        </w:tc>
      </w:tr>
      <w:tr>
        <w:tc>
          <w:tcPr>
            <w:tcW w:type="dxa" w:w="8640"/>
          </w:tcPr>
          <w:p>
            <w:r>
              <w:t>第一出品单位: 苏州新相事成文化传媒有限公司</w:t>
            </w:r>
          </w:p>
        </w:tc>
      </w:tr>
      <w:tr>
        <w:tc>
          <w:tcPr>
            <w:tcW w:type="dxa" w:w="8640"/>
          </w:tcPr>
          <w:p>
            <w:r>
              <w:t>梗概：回乡创业的周士琦带着创意民宿项目参加创投大赛惨遭失败。阴差阳错，林天心来到小镇和周士琦及他的小伙伴们走到一起。为了阻止不良商人对古镇的过度开发，他们用创客部落计划来复兴小镇，最终古镇重新焕发生机。</w:t>
            </w:r>
          </w:p>
        </w:tc>
      </w:tr>
      <w:tr>
        <w:tc>
          <w:tcPr>
            <w:tcW w:type="dxa" w:w="8640"/>
          </w:tcPr>
          <w:p>
            <w:r>
              <w:br/>
              <w:t>出品方近半年内获得公映许可的其他影片有《花渡好时光》。</w:t>
            </w:r>
          </w:p>
        </w:tc>
      </w:tr>
      <w:tr>
        <w:tc>
          <w:tcPr>
            <w:tcW w:type="dxa" w:w="8640"/>
          </w:tcPr>
          <w:p>
            <w:r/>
          </w:p>
        </w:tc>
      </w:tr>
      <w:tr>
        <w:tc>
          <w:tcPr>
            <w:tcW w:type="dxa" w:w="8640"/>
          </w:tcPr>
          <w:p>
            <w:r>
              <w:t>[17] 《你是我的一束光》</w:t>
            </w:r>
          </w:p>
        </w:tc>
      </w:tr>
      <w:tr>
        <w:tc>
          <w:tcPr>
            <w:tcW w:type="dxa" w:w="8640"/>
          </w:tcPr>
          <w:p>
            <w:r>
              <w:t xml:space="preserve"> (原备案名《新·五朵金花》)</w:t>
            </w:r>
          </w:p>
        </w:tc>
      </w:tr>
      <w:tr>
        <w:tc>
          <w:tcPr>
            <w:tcW w:type="dxa" w:w="8640"/>
          </w:tcPr>
          <w:p>
            <w:r>
              <w:t>距离备案 &gt; 1.9 年</w:t>
            </w:r>
          </w:p>
        </w:tc>
      </w:tr>
      <w:tr>
        <w:tc>
          <w:tcPr>
            <w:tcW w:type="dxa" w:w="8640"/>
          </w:tcPr>
          <w:p>
            <w:r>
              <w:t>编剧: 刘冠军（笔名：刘恒）</w:t>
            </w:r>
          </w:p>
        </w:tc>
      </w:tr>
      <w:tr>
        <w:tc>
          <w:tcPr>
            <w:tcW w:type="dxa" w:w="8640"/>
          </w:tcPr>
          <w:p>
            <w:r>
              <w:t>类型：农村</w:t>
            </w:r>
          </w:p>
        </w:tc>
      </w:tr>
      <w:tr>
        <w:tc>
          <w:tcPr>
            <w:tcW w:type="dxa" w:w="8640"/>
          </w:tcPr>
          <w:p>
            <w:r>
              <w:t>第一出品单位: 云南民族电影制片厂</w:t>
            </w:r>
          </w:p>
        </w:tc>
      </w:tr>
      <w:tr>
        <w:tc>
          <w:tcPr>
            <w:tcW w:type="dxa" w:w="8640"/>
          </w:tcPr>
          <w:p>
            <w:r>
              <w:t>梗概：通过几位个性鲜明的女性劳动者克服重重困难，追求幸福生活和音乐梦想的故事，展现新时代云南边彊各民族激动人心的崭新面貌和沸腾的生活景象，用真诚生动而又壮美悠扬的歌声为我们美好的家园和美好的未来祝福！</w:t>
            </w:r>
          </w:p>
        </w:tc>
      </w:tr>
      <w:tr>
        <w:tc>
          <w:tcPr>
            <w:tcW w:type="dxa" w:w="8640"/>
          </w:tcPr>
          <w:p>
            <w:r>
              <w:br/>
              <w:t>出品方近半年内获得公映许可的其他影片有《你是我的一束光》、《万物有灵》、《为国而歌》、《金江1936》。</w:t>
            </w:r>
          </w:p>
        </w:tc>
      </w:tr>
      <w:tr>
        <w:tc>
          <w:tcPr>
            <w:tcW w:type="dxa" w:w="8640"/>
          </w:tcPr>
          <w:p>
            <w:r/>
          </w:p>
        </w:tc>
      </w:tr>
      <w:tr>
        <w:tc>
          <w:tcPr>
            <w:tcW w:type="dxa" w:w="8640"/>
          </w:tcPr>
          <w:p>
            <w:r>
              <w:t>[18] 《农民院士》</w:t>
            </w:r>
          </w:p>
        </w:tc>
      </w:tr>
      <w:tr>
        <w:tc>
          <w:tcPr>
            <w:tcW w:type="dxa" w:w="8640"/>
          </w:tcPr>
          <w:p>
            <w:r>
              <w:t>距离备案 &gt; 1.7 年</w:t>
            </w:r>
          </w:p>
        </w:tc>
      </w:tr>
      <w:tr>
        <w:tc>
          <w:tcPr>
            <w:tcW w:type="dxa" w:w="8640"/>
          </w:tcPr>
          <w:p>
            <w:r>
              <w:t>编剧: 李煜 、徐瑞</w:t>
            </w:r>
          </w:p>
        </w:tc>
      </w:tr>
      <w:tr>
        <w:tc>
          <w:tcPr>
            <w:tcW w:type="dxa" w:w="8640"/>
          </w:tcPr>
          <w:p>
            <w:r>
              <w:t>类型：农村</w:t>
            </w:r>
          </w:p>
        </w:tc>
      </w:tr>
      <w:tr>
        <w:tc>
          <w:tcPr>
            <w:tcW w:type="dxa" w:w="8640"/>
          </w:tcPr>
          <w:p>
            <w:r>
              <w:t>第一出品单位: 云南润视荣光影业制作有限公司</w:t>
            </w:r>
          </w:p>
        </w:tc>
      </w:tr>
      <w:tr>
        <w:tc>
          <w:tcPr>
            <w:tcW w:type="dxa" w:w="8640"/>
          </w:tcPr>
          <w:p>
            <w:r>
              <w:t>原备案单位：云南润视荣光影业制作有限公司、中国共产党云南省委员会宣传部</w:t>
            </w:r>
          </w:p>
        </w:tc>
      </w:tr>
      <w:tr>
        <w:tc>
          <w:tcPr>
            <w:tcW w:type="dxa" w:w="8640"/>
          </w:tcPr>
          <w:p>
            <w:r>
              <w:t>梗概：全国精准扶贫中，老朱着自己的科研团队，前往澜沧蒿枝坝扶贫，他深感自己有义务改变蒿枝坝的命运，有责任回报曾经养育自己的农民同胞们。因为各种差异，朱院士及其团队在科技扶贫中遭遇了前所未有的困难</w:t>
            </w:r>
          </w:p>
        </w:tc>
      </w:tr>
      <w:tr>
        <w:tc>
          <w:tcPr>
            <w:tcW w:type="dxa" w:w="8640"/>
          </w:tcPr>
          <w:p>
            <w:r>
              <w:br/>
              <w:t>出品方近半年内获得公映许可的其他影片有《农民院士》。</w:t>
            </w:r>
          </w:p>
        </w:tc>
      </w:tr>
      <w:tr>
        <w:tc>
          <w:tcPr>
            <w:tcW w:type="dxa" w:w="8640"/>
          </w:tcPr>
          <w:p>
            <w:r/>
          </w:p>
        </w:tc>
      </w:tr>
      <w:tr>
        <w:tc>
          <w:tcPr>
            <w:tcW w:type="dxa" w:w="8640"/>
          </w:tcPr>
          <w:p>
            <w:r>
              <w:t>[19] 《谁说我不靠谱》</w:t>
            </w:r>
          </w:p>
        </w:tc>
      </w:tr>
      <w:tr>
        <w:tc>
          <w:tcPr>
            <w:tcW w:type="dxa" w:w="8640"/>
          </w:tcPr>
          <w:p>
            <w:r>
              <w:t>距离备案 &gt; 1.3 年</w:t>
            </w:r>
          </w:p>
        </w:tc>
      </w:tr>
      <w:tr>
        <w:tc>
          <w:tcPr>
            <w:tcW w:type="dxa" w:w="8640"/>
          </w:tcPr>
          <w:p>
            <w:r>
              <w:t>编剧: 李彬</w:t>
            </w:r>
          </w:p>
        </w:tc>
      </w:tr>
      <w:tr>
        <w:tc>
          <w:tcPr>
            <w:tcW w:type="dxa" w:w="8640"/>
          </w:tcPr>
          <w:p>
            <w:r>
              <w:t>类型：剧情</w:t>
            </w:r>
          </w:p>
        </w:tc>
      </w:tr>
      <w:tr>
        <w:tc>
          <w:tcPr>
            <w:tcW w:type="dxa" w:w="8640"/>
          </w:tcPr>
          <w:p>
            <w:r>
              <w:t>第一出品单位: 山西芸韵百纳影视文化有限公司</w:t>
            </w:r>
          </w:p>
        </w:tc>
      </w:tr>
      <w:tr>
        <w:tc>
          <w:tcPr>
            <w:tcW w:type="dxa" w:w="8640"/>
          </w:tcPr>
          <w:p>
            <w:r>
              <w:t>原备案单位：山西芸韵百纳影视文化有限公司、东阳文纳影视文化传播有限公司</w:t>
            </w:r>
          </w:p>
        </w:tc>
      </w:tr>
      <w:tr>
        <w:tc>
          <w:tcPr>
            <w:tcW w:type="dxa" w:w="8640"/>
          </w:tcPr>
          <w:p>
            <w:r>
              <w:t>梗概：不靠谱的梦羽。回国过起了单身狗的生活。梦羽和闺蜜蒲云深入社会基层调查养老现状时，偶遇义务助养老人的方涵，在蒲云的帮助下，梦羽加入了方涵的团队，做起了助养老人的事业。梦羽展开了对方涵疯狂且又独特的追求。</w:t>
            </w:r>
          </w:p>
        </w:tc>
      </w:tr>
      <w:tr>
        <w:tc>
          <w:tcPr>
            <w:tcW w:type="dxa" w:w="8640"/>
          </w:tcPr>
          <w:p>
            <w:r>
              <w:br/>
              <w:t>出品方近半年内获得公映许可的其他影片有《谁说我不靠谱》。</w:t>
            </w:r>
          </w:p>
        </w:tc>
      </w:tr>
      <w:tr>
        <w:tc>
          <w:tcPr>
            <w:tcW w:type="dxa" w:w="8640"/>
          </w:tcPr>
          <w:p>
            <w:r/>
          </w:p>
        </w:tc>
      </w:tr>
      <w:tr>
        <w:tc>
          <w:tcPr>
            <w:tcW w:type="dxa" w:w="8640"/>
          </w:tcPr>
          <w:p>
            <w:r>
              <w:t>[20] 《安家》</w:t>
            </w:r>
          </w:p>
        </w:tc>
      </w:tr>
      <w:tr>
        <w:tc>
          <w:tcPr>
            <w:tcW w:type="dxa" w:w="8640"/>
          </w:tcPr>
          <w:p>
            <w:r>
              <w:t>距离备案 &gt; 1.3 年</w:t>
            </w:r>
          </w:p>
        </w:tc>
      </w:tr>
      <w:tr>
        <w:tc>
          <w:tcPr>
            <w:tcW w:type="dxa" w:w="8640"/>
          </w:tcPr>
          <w:p>
            <w:r>
              <w:t>编剧: 王言英</w:t>
            </w:r>
          </w:p>
        </w:tc>
      </w:tr>
      <w:tr>
        <w:tc>
          <w:tcPr>
            <w:tcW w:type="dxa" w:w="8640"/>
          </w:tcPr>
          <w:p>
            <w:r>
              <w:t>类型：农村</w:t>
            </w:r>
          </w:p>
        </w:tc>
      </w:tr>
      <w:tr>
        <w:tc>
          <w:tcPr>
            <w:tcW w:type="dxa" w:w="8640"/>
          </w:tcPr>
          <w:p>
            <w:r>
              <w:t>第一出品单位: 云合影从文化有限公司</w:t>
            </w:r>
          </w:p>
        </w:tc>
      </w:tr>
      <w:tr>
        <w:tc>
          <w:tcPr>
            <w:tcW w:type="dxa" w:w="8640"/>
          </w:tcPr>
          <w:p>
            <w:r>
              <w:t>原备案单位：云合影从文化有限公司、龙虎风云（北京）影视文化传媒有限公司</w:t>
            </w:r>
          </w:p>
        </w:tc>
      </w:tr>
      <w:tr>
        <w:tc>
          <w:tcPr>
            <w:tcW w:type="dxa" w:w="8640"/>
          </w:tcPr>
          <w:p>
            <w:r>
              <w:t>梗概：乌蒙市基层干部赵姑妈与收养的女儿肖洁在脱贫奔小康、乡村振兴中，引领以李有光为代表的脱贫户怎样从旧寨搬到新楼，过上城市人的新生活。脱贫了，养成好习惯，提升生活品质，把好日子过好才是硬道理。</w:t>
            </w:r>
          </w:p>
        </w:tc>
      </w:tr>
      <w:tr>
        <w:tc>
          <w:tcPr>
            <w:tcW w:type="dxa" w:w="8640"/>
          </w:tcPr>
          <w:p>
            <w:r>
              <w:br/>
              <w:t>出品方近半年内获得公映许可的其他影片有《安家》。</w:t>
            </w:r>
          </w:p>
        </w:tc>
      </w:tr>
      <w:tr>
        <w:tc>
          <w:tcPr>
            <w:tcW w:type="dxa" w:w="8640"/>
          </w:tcPr>
          <w:p>
            <w:r/>
          </w:p>
        </w:tc>
      </w:tr>
      <w:tr>
        <w:tc>
          <w:tcPr>
            <w:tcW w:type="dxa" w:w="8640"/>
          </w:tcPr>
          <w:p>
            <w:r>
              <w:t>[21] 《丹顶鹤》</w:t>
            </w:r>
          </w:p>
        </w:tc>
      </w:tr>
      <w:tr>
        <w:tc>
          <w:tcPr>
            <w:tcW w:type="dxa" w:w="8640"/>
          </w:tcPr>
          <w:p>
            <w:r>
              <w:t>距离备案 &gt; 1.3 年</w:t>
            </w:r>
          </w:p>
        </w:tc>
      </w:tr>
      <w:tr>
        <w:tc>
          <w:tcPr>
            <w:tcW w:type="dxa" w:w="8640"/>
          </w:tcPr>
          <w:p>
            <w:r>
              <w:t>编剧: 吴永兴</w:t>
            </w:r>
          </w:p>
        </w:tc>
      </w:tr>
      <w:tr>
        <w:tc>
          <w:tcPr>
            <w:tcW w:type="dxa" w:w="8640"/>
          </w:tcPr>
          <w:p>
            <w:r>
              <w:t>类型：家庭</w:t>
            </w:r>
          </w:p>
        </w:tc>
      </w:tr>
      <w:tr>
        <w:tc>
          <w:tcPr>
            <w:tcW w:type="dxa" w:w="8640"/>
          </w:tcPr>
          <w:p>
            <w:r>
              <w:t>第一出品单位: 陕西富强圣都影视文化传媒有限公司</w:t>
            </w:r>
          </w:p>
        </w:tc>
      </w:tr>
      <w:tr>
        <w:tc>
          <w:tcPr>
            <w:tcW w:type="dxa" w:w="8640"/>
          </w:tcPr>
          <w:p>
            <w:r>
              <w:t>原备案单位：志博云天（北京）影视文化传媒有限公司</w:t>
            </w:r>
          </w:p>
        </w:tc>
      </w:tr>
      <w:tr>
        <w:tc>
          <w:tcPr>
            <w:tcW w:type="dxa" w:w="8640"/>
          </w:tcPr>
          <w:p>
            <w:r>
              <w:t>梗概：最浓的爱，最痛的悔  父母为你付出了多少，  你又回报了什么 。  但当一切都成为回忆，  追悔末及，  不如现在就</w:t>
            </w:r>
          </w:p>
        </w:tc>
      </w:tr>
      <w:tr>
        <w:tc>
          <w:tcPr>
            <w:tcW w:type="dxa" w:w="8640"/>
          </w:tcPr>
          <w:p>
            <w:r>
              <w:br/>
              <w:t>出品方近半年内获得公映许可的其他影片有《丹顶鹤》。</w:t>
            </w:r>
          </w:p>
        </w:tc>
      </w:tr>
      <w:tr>
        <w:tc>
          <w:tcPr>
            <w:tcW w:type="dxa" w:w="8640"/>
          </w:tcPr>
          <w:p>
            <w:r/>
          </w:p>
        </w:tc>
      </w:tr>
      <w:tr>
        <w:tc>
          <w:tcPr>
            <w:tcW w:type="dxa" w:w="8640"/>
          </w:tcPr>
          <w:p>
            <w:r>
              <w:t>[22] 《我的非凡父母》</w:t>
            </w:r>
          </w:p>
        </w:tc>
      </w:tr>
      <w:tr>
        <w:tc>
          <w:tcPr>
            <w:tcW w:type="dxa" w:w="8640"/>
          </w:tcPr>
          <w:p>
            <w:r>
              <w:t xml:space="preserve"> (原备案名《一路同行》)</w:t>
            </w:r>
          </w:p>
        </w:tc>
      </w:tr>
      <w:tr>
        <w:tc>
          <w:tcPr>
            <w:tcW w:type="dxa" w:w="8640"/>
          </w:tcPr>
          <w:p>
            <w:r>
              <w:t>距离备案 &gt; 1.3 年</w:t>
            </w:r>
          </w:p>
        </w:tc>
      </w:tr>
      <w:tr>
        <w:tc>
          <w:tcPr>
            <w:tcW w:type="dxa" w:w="8640"/>
          </w:tcPr>
          <w:p>
            <w:r>
              <w:t>编剧: 朱凤娴</w:t>
            </w:r>
          </w:p>
        </w:tc>
      </w:tr>
      <w:tr>
        <w:tc>
          <w:tcPr>
            <w:tcW w:type="dxa" w:w="8640"/>
          </w:tcPr>
          <w:p>
            <w:r>
              <w:t>类型：家庭</w:t>
            </w:r>
          </w:p>
        </w:tc>
      </w:tr>
      <w:tr>
        <w:tc>
          <w:tcPr>
            <w:tcW w:type="dxa" w:w="8640"/>
          </w:tcPr>
          <w:p>
            <w:r>
              <w:t>第一出品单位: 天马影联影视文化（北京）有限公司</w:t>
            </w:r>
          </w:p>
        </w:tc>
      </w:tr>
      <w:tr>
        <w:tc>
          <w:tcPr>
            <w:tcW w:type="dxa" w:w="8640"/>
          </w:tcPr>
          <w:p>
            <w:r>
              <w:t>原备案单位：天马影联影视文化（北京）有限公司、东方影业出品有限公司</w:t>
            </w:r>
          </w:p>
        </w:tc>
      </w:tr>
      <w:tr>
        <w:tc>
          <w:tcPr>
            <w:tcW w:type="dxa" w:w="8640"/>
          </w:tcPr>
          <w:p>
            <w:r>
              <w:t>梗概：拥有一双明眸的芷欣，却有一对失明父母。照顾他们成为累人的包袱，她半生都在努力，希望凭借画画的天赋，可以摆脱父母到外国读书，过一个真正属于自己的人生。 一天，这机会真的到来，她才发觉自己无法割舍这个家。</w:t>
            </w:r>
          </w:p>
        </w:tc>
      </w:tr>
      <w:tr>
        <w:tc>
          <w:tcPr>
            <w:tcW w:type="dxa" w:w="8640"/>
          </w:tcPr>
          <w:p>
            <w:r>
              <w:br/>
              <w:t>出品方近半年内获得公映许可的其他影片有《我的非凡父母》、《反贪风暴4》。</w:t>
            </w:r>
          </w:p>
        </w:tc>
      </w:tr>
      <w:tr>
        <w:tc>
          <w:tcPr>
            <w:tcW w:type="dxa" w:w="8640"/>
          </w:tcPr>
          <w:p>
            <w:r/>
          </w:p>
        </w:tc>
      </w:tr>
      <w:tr>
        <w:tc>
          <w:tcPr>
            <w:tcW w:type="dxa" w:w="8640"/>
          </w:tcPr>
          <w:p>
            <w:r>
              <w:t>[23] 《辣妈犟爸》</w:t>
            </w:r>
          </w:p>
        </w:tc>
      </w:tr>
      <w:tr>
        <w:tc>
          <w:tcPr>
            <w:tcW w:type="dxa" w:w="8640"/>
          </w:tcPr>
          <w:p>
            <w:r>
              <w:t>距离备案 &gt; 1.1 年</w:t>
            </w:r>
          </w:p>
        </w:tc>
      </w:tr>
      <w:tr>
        <w:tc>
          <w:tcPr>
            <w:tcW w:type="dxa" w:w="8640"/>
          </w:tcPr>
          <w:p>
            <w:r>
              <w:t>编剧: 刘充</w:t>
            </w:r>
          </w:p>
        </w:tc>
      </w:tr>
      <w:tr>
        <w:tc>
          <w:tcPr>
            <w:tcW w:type="dxa" w:w="8640"/>
          </w:tcPr>
          <w:p>
            <w:r>
              <w:t>类型：家庭</w:t>
            </w:r>
          </w:p>
        </w:tc>
      </w:tr>
      <w:tr>
        <w:tc>
          <w:tcPr>
            <w:tcW w:type="dxa" w:w="8640"/>
          </w:tcPr>
          <w:p>
            <w:r>
              <w:t>第一出品单位: 陕西圣都广场数字电影院线有限公司</w:t>
            </w:r>
          </w:p>
        </w:tc>
      </w:tr>
      <w:tr>
        <w:tc>
          <w:tcPr>
            <w:tcW w:type="dxa" w:w="8640"/>
          </w:tcPr>
          <w:p>
            <w:r>
              <w:t>原备案单位：圭垚影业（上海）有限公司</w:t>
            </w:r>
          </w:p>
        </w:tc>
      </w:tr>
      <w:tr>
        <w:tc>
          <w:tcPr>
            <w:tcW w:type="dxa" w:w="8640"/>
          </w:tcPr>
          <w:p>
            <w:r>
              <w:t>梗概：:对农村人有偏见的“犟牛筋”一直想让当村官的儿子回城，可儿子不但不回还找了个农村女朋友，女友的单亲老妈“尖辣椒”还提出倒插门的要求，更让二人水火不容，不料几经曲折二人却坠入爱河，但爱情的道路并不平坦。</w:t>
            </w:r>
          </w:p>
        </w:tc>
      </w:tr>
      <w:tr>
        <w:tc>
          <w:tcPr>
            <w:tcW w:type="dxa" w:w="8640"/>
          </w:tcPr>
          <w:p>
            <w:r>
              <w:br/>
              <w:t>出品方近半年内获得公映许可的其他影片有《辣妈犟爸》、《金刀出鞘》、《河朔迷云》、《公主迷案》。</w:t>
            </w:r>
          </w:p>
        </w:tc>
      </w:tr>
      <w:tr>
        <w:tc>
          <w:tcPr>
            <w:tcW w:type="dxa" w:w="8640"/>
          </w:tcPr>
          <w:p>
            <w:r/>
          </w:p>
        </w:tc>
      </w:tr>
      <w:tr>
        <w:tc>
          <w:tcPr>
            <w:tcW w:type="dxa" w:w="8640"/>
          </w:tcPr>
          <w:p>
            <w:r>
              <w:t>[24] 《平原上的火焰》</w:t>
            </w:r>
          </w:p>
        </w:tc>
      </w:tr>
      <w:tr>
        <w:tc>
          <w:tcPr>
            <w:tcW w:type="dxa" w:w="8640"/>
          </w:tcPr>
          <w:p>
            <w:r>
              <w:t>(2021-12-24 00:00:00上映)</w:t>
            </w:r>
          </w:p>
        </w:tc>
      </w:tr>
      <w:tr>
        <w:tc>
          <w:tcPr>
            <w:tcW w:type="dxa" w:w="8640"/>
          </w:tcPr>
          <w:p>
            <w:r>
              <w:t xml:space="preserve"> (原备案名《平原上的摩西》)</w:t>
            </w:r>
          </w:p>
        </w:tc>
      </w:tr>
      <w:tr>
        <w:tc>
          <w:tcPr>
            <w:tcW w:type="dxa" w:w="8640"/>
          </w:tcPr>
          <w:p>
            <w:r>
              <w:t>距离备案 &gt; 1.8 年</w:t>
            </w:r>
          </w:p>
        </w:tc>
      </w:tr>
      <w:tr>
        <w:tc>
          <w:tcPr>
            <w:tcW w:type="dxa" w:w="8640"/>
          </w:tcPr>
          <w:p>
            <w:r>
              <w:t>编剧: 曹柳、张骥</w:t>
            </w:r>
          </w:p>
        </w:tc>
      </w:tr>
      <w:tr>
        <w:tc>
          <w:tcPr>
            <w:tcW w:type="dxa" w:w="8640"/>
          </w:tcPr>
          <w:p>
            <w:r>
              <w:t>导演：张骥</w:t>
            </w:r>
          </w:p>
        </w:tc>
      </w:tr>
      <w:tr>
        <w:tc>
          <w:tcPr>
            <w:tcW w:type="dxa" w:w="8640"/>
          </w:tcPr>
          <w:p>
            <w:r>
              <w:t>主演：周冬⾬、刘昊然、梅婷</w:t>
            </w:r>
          </w:p>
        </w:tc>
      </w:tr>
      <w:tr>
        <w:tc>
          <w:tcPr>
            <w:tcW w:type="dxa" w:w="8640"/>
          </w:tcPr>
          <w:p>
            <w:r>
              <w:t>类型：涉案</w:t>
            </w:r>
          </w:p>
        </w:tc>
      </w:tr>
      <w:tr>
        <w:tc>
          <w:tcPr>
            <w:tcW w:type="dxa" w:w="8640"/>
          </w:tcPr>
          <w:p>
            <w:r>
              <w:t>第一出品单位: 上海猫眼影业有限公司</w:t>
            </w:r>
          </w:p>
        </w:tc>
      </w:tr>
      <w:tr>
        <w:tc>
          <w:tcPr>
            <w:tcW w:type="dxa" w:w="8640"/>
          </w:tcPr>
          <w:p>
            <w:r>
              <w:t>原备案单位：上海突燃影业有限公司</w:t>
            </w:r>
          </w:p>
        </w:tc>
      </w:tr>
      <w:tr>
        <w:tc>
          <w:tcPr>
            <w:tcW w:type="dxa" w:w="8640"/>
          </w:tcPr>
          <w:p>
            <w:r>
              <w:t>梗概：十二年前，一对青少年男女的约定阴差阳错地改变了所有人的命运；十二年后，男孩已是警察，女孩背负秘密，境遇全然不同的两人再次相遇。</w:t>
            </w:r>
          </w:p>
        </w:tc>
      </w:tr>
      <w:tr>
        <w:tc>
          <w:tcPr>
            <w:tcW w:type="dxa" w:w="8640"/>
          </w:tcPr>
          <w:p>
            <w:r>
              <w:br/>
              <w:t>出品方近半年内获得公映许可的其他影片有《平原上的火焰》、《扬名立万》、《亲爱的新年好》。</w:t>
            </w:r>
          </w:p>
        </w:tc>
      </w:tr>
      <w:tr>
        <w:tc>
          <w:tcPr>
            <w:tcW w:type="dxa" w:w="8640"/>
          </w:tcPr>
          <w:p>
            <w:r/>
          </w:p>
        </w:tc>
      </w:tr>
      <w:tr>
        <w:tc>
          <w:tcPr>
            <w:tcW w:type="dxa" w:w="8640"/>
          </w:tcPr>
          <w:p>
            <w:r>
              <w:t>[25] 《我的非凡父母》</w:t>
            </w:r>
          </w:p>
        </w:tc>
      </w:tr>
      <w:tr>
        <w:tc>
          <w:tcPr>
            <w:tcW w:type="dxa" w:w="8640"/>
          </w:tcPr>
          <w:p>
            <w:r>
              <w:t xml:space="preserve"> (原备案名《一路同行》)</w:t>
            </w:r>
          </w:p>
        </w:tc>
      </w:tr>
      <w:tr>
        <w:tc>
          <w:tcPr>
            <w:tcW w:type="dxa" w:w="8640"/>
          </w:tcPr>
          <w:p>
            <w:r>
              <w:t>距离备案 &gt; 4.7 年</w:t>
            </w:r>
          </w:p>
        </w:tc>
      </w:tr>
      <w:tr>
        <w:tc>
          <w:tcPr>
            <w:tcW w:type="dxa" w:w="8640"/>
          </w:tcPr>
          <w:p>
            <w:r>
              <w:t>编剧: 王力羽、冯元良</w:t>
            </w:r>
          </w:p>
        </w:tc>
      </w:tr>
      <w:tr>
        <w:tc>
          <w:tcPr>
            <w:tcW w:type="dxa" w:w="8640"/>
          </w:tcPr>
          <w:p>
            <w:r>
              <w:t>类型：涉案</w:t>
            </w:r>
          </w:p>
        </w:tc>
      </w:tr>
      <w:tr>
        <w:tc>
          <w:tcPr>
            <w:tcW w:type="dxa" w:w="8640"/>
          </w:tcPr>
          <w:p>
            <w:r>
              <w:t>第一出品单位: 天马影联影视文化（北京）有限公司</w:t>
            </w:r>
          </w:p>
        </w:tc>
      </w:tr>
      <w:tr>
        <w:tc>
          <w:tcPr>
            <w:tcW w:type="dxa" w:w="8640"/>
          </w:tcPr>
          <w:p>
            <w:r>
              <w:t>原备案单位：山东影视制作股份有限公司</w:t>
            </w:r>
          </w:p>
        </w:tc>
      </w:tr>
      <w:tr>
        <w:tc>
          <w:tcPr>
            <w:tcW w:type="dxa" w:w="8640"/>
          </w:tcPr>
          <w:p>
            <w:r>
              <w:t>梗概：K52路公交车上发生了一起劫持事件，司机李楠机智周旋，警察得以抓捕劫持者。电视台记者童晓舒在还原事件真相时，对公交司机这个群体产生了兴趣，连续跟车观察，制作了一期关于公交车司机的节目。</w:t>
            </w:r>
          </w:p>
        </w:tc>
      </w:tr>
      <w:tr>
        <w:tc>
          <w:tcPr>
            <w:tcW w:type="dxa" w:w="8640"/>
          </w:tcPr>
          <w:p>
            <w:r>
              <w:br/>
              <w:t>出品方近半年内获得公映许可的其他影片有《我的非凡父母》、《反贪风暴4》。</w:t>
            </w:r>
          </w:p>
        </w:tc>
      </w:tr>
      <w:tr>
        <w:tc>
          <w:tcPr>
            <w:tcW w:type="dxa" w:w="8640"/>
          </w:tcPr>
          <w:p>
            <w:r/>
          </w:p>
        </w:tc>
      </w:tr>
      <w:tr>
        <w:tc>
          <w:tcPr>
            <w:tcW w:type="dxa" w:w="8640"/>
          </w:tcPr>
          <w:p>
            <w:r>
              <w:t>[26] 《憋住·别笑》</w:t>
            </w:r>
          </w:p>
        </w:tc>
      </w:tr>
      <w:tr>
        <w:tc>
          <w:tcPr>
            <w:tcW w:type="dxa" w:w="8640"/>
          </w:tcPr>
          <w:p>
            <w:r>
              <w:t>距离备案 &gt; 2.4 年</w:t>
            </w:r>
          </w:p>
        </w:tc>
      </w:tr>
      <w:tr>
        <w:tc>
          <w:tcPr>
            <w:tcW w:type="dxa" w:w="8640"/>
          </w:tcPr>
          <w:p>
            <w:r>
              <w:t>编剧: 张子腾</w:t>
            </w:r>
          </w:p>
        </w:tc>
      </w:tr>
      <w:tr>
        <w:tc>
          <w:tcPr>
            <w:tcW w:type="dxa" w:w="8640"/>
          </w:tcPr>
          <w:p>
            <w:r>
              <w:t>类型：涉案</w:t>
            </w:r>
          </w:p>
        </w:tc>
      </w:tr>
      <w:tr>
        <w:tc>
          <w:tcPr>
            <w:tcW w:type="dxa" w:w="8640"/>
          </w:tcPr>
          <w:p>
            <w:r>
              <w:t>第一出品单位: 深圳奇思妙想影业有限公司</w:t>
            </w:r>
          </w:p>
        </w:tc>
      </w:tr>
      <w:tr>
        <w:tc>
          <w:tcPr>
            <w:tcW w:type="dxa" w:w="8640"/>
          </w:tcPr>
          <w:p>
            <w:r>
              <w:t>原备案单位：深圳玩嘢文化发展有限公司</w:t>
            </w:r>
          </w:p>
        </w:tc>
      </w:tr>
      <w:tr>
        <w:tc>
          <w:tcPr>
            <w:tcW w:type="dxa" w:w="8640"/>
          </w:tcPr>
          <w:p>
            <w:r>
              <w:t>梗概：带着侄子开车回家的陈仓发生了车祸，莫名从车里飞出的现金下起漫天的钞票雨，本就一头雾水的陈仓随着和警方调查的深入更加不明所以，事情也变得越发复杂和离奇起来。</w:t>
            </w:r>
          </w:p>
        </w:tc>
      </w:tr>
      <w:tr>
        <w:tc>
          <w:tcPr>
            <w:tcW w:type="dxa" w:w="8640"/>
          </w:tcPr>
          <w:p>
            <w:r>
              <w:br/>
              <w:t>出品方近半年内获得公映许可的其他影片有《憋住·别笑》。</w:t>
            </w:r>
          </w:p>
        </w:tc>
      </w:tr>
      <w:tr>
        <w:tc>
          <w:tcPr>
            <w:tcW w:type="dxa" w:w="8640"/>
          </w:tcPr>
          <w:p>
            <w:r/>
          </w:p>
        </w:tc>
      </w:tr>
      <w:tr>
        <w:tc>
          <w:tcPr>
            <w:tcW w:type="dxa" w:w="8640"/>
          </w:tcPr>
          <w:p>
            <w:r>
              <w:t>[27] 《致命棋局》</w:t>
            </w:r>
          </w:p>
        </w:tc>
      </w:tr>
      <w:tr>
        <w:tc>
          <w:tcPr>
            <w:tcW w:type="dxa" w:w="8640"/>
          </w:tcPr>
          <w:p>
            <w:r>
              <w:t>距离备案 &gt; 2.1 年</w:t>
            </w:r>
          </w:p>
        </w:tc>
      </w:tr>
      <w:tr>
        <w:tc>
          <w:tcPr>
            <w:tcW w:type="dxa" w:w="8640"/>
          </w:tcPr>
          <w:p>
            <w:r>
              <w:t>编剧: 赵力漳</w:t>
            </w:r>
          </w:p>
        </w:tc>
      </w:tr>
      <w:tr>
        <w:tc>
          <w:tcPr>
            <w:tcW w:type="dxa" w:w="8640"/>
          </w:tcPr>
          <w:p>
            <w:r>
              <w:t>类型：涉案, 修改后通过备案</w:t>
            </w:r>
          </w:p>
        </w:tc>
      </w:tr>
      <w:tr>
        <w:tc>
          <w:tcPr>
            <w:tcW w:type="dxa" w:w="8640"/>
          </w:tcPr>
          <w:p>
            <w:r>
              <w:t>第一出品单位: 西安沣镐嘉艺影视文化传播有限公司</w:t>
            </w:r>
          </w:p>
        </w:tc>
      </w:tr>
      <w:tr>
        <w:tc>
          <w:tcPr>
            <w:tcW w:type="dxa" w:w="8640"/>
          </w:tcPr>
          <w:p>
            <w:r>
              <w:t>原备案单位：北京华沣艺采文化传媒有限公司</w:t>
            </w:r>
          </w:p>
        </w:tc>
      </w:tr>
      <w:tr>
        <w:tc>
          <w:tcPr>
            <w:tcW w:type="dxa" w:w="8640"/>
          </w:tcPr>
          <w:p>
            <w:r>
              <w:t>梗概：兴化市最大的黑帮头子突然暴毙，帮派内各个派系头子为了夺权剑拔弩张，一场黑帮大混战一触即发。兴化市警局为了保护兴化市安定，揪出黑帮后台，制定了一套瓦解黑帮的计划，而作为卧底的警员刘桦则成为最重要的棋子</w:t>
            </w:r>
          </w:p>
        </w:tc>
      </w:tr>
      <w:tr>
        <w:tc>
          <w:tcPr>
            <w:tcW w:type="dxa" w:w="8640"/>
          </w:tcPr>
          <w:p>
            <w:r>
              <w:br/>
              <w:t>出品方近半年内获得公映许可的其他影片有《致命棋局》、《御猫传》、《角抵士》、《永远的记忆之血战黎明前》、《绝地危机》、《绝地英雄》、《雪狼花》、《血战迷魂岭》。</w:t>
            </w:r>
          </w:p>
        </w:tc>
      </w:tr>
      <w:tr>
        <w:tc>
          <w:tcPr>
            <w:tcW w:type="dxa" w:w="8640"/>
          </w:tcPr>
          <w:p>
            <w:r/>
          </w:p>
        </w:tc>
      </w:tr>
      <w:tr>
        <w:tc>
          <w:tcPr>
            <w:tcW w:type="dxa" w:w="8640"/>
          </w:tcPr>
          <w:p>
            <w:r>
              <w:t>[28] 《反贪风暴5》</w:t>
            </w:r>
          </w:p>
        </w:tc>
      </w:tr>
      <w:tr>
        <w:tc>
          <w:tcPr>
            <w:tcW w:type="dxa" w:w="8640"/>
          </w:tcPr>
          <w:p>
            <w:r>
              <w:t>距离备案 &gt; 2.1 年</w:t>
            </w:r>
          </w:p>
        </w:tc>
      </w:tr>
      <w:tr>
        <w:tc>
          <w:tcPr>
            <w:tcW w:type="dxa" w:w="8640"/>
          </w:tcPr>
          <w:p>
            <w:r>
              <w:t>编剧: 黄浩华</w:t>
            </w:r>
          </w:p>
        </w:tc>
      </w:tr>
      <w:tr>
        <w:tc>
          <w:tcPr>
            <w:tcW w:type="dxa" w:w="8640"/>
          </w:tcPr>
          <w:p>
            <w:r>
              <w:t>类型：涉案</w:t>
            </w:r>
          </w:p>
        </w:tc>
      </w:tr>
      <w:tr>
        <w:tc>
          <w:tcPr>
            <w:tcW w:type="dxa" w:w="8640"/>
          </w:tcPr>
          <w:p>
            <w:r>
              <w:t>第一出品单位: 上海鸣肇影视文化有限公司</w:t>
            </w:r>
          </w:p>
        </w:tc>
      </w:tr>
      <w:tr>
        <w:tc>
          <w:tcPr>
            <w:tcW w:type="dxa" w:w="8640"/>
          </w:tcPr>
          <w:p>
            <w:r>
              <w:t>原备案单位：上海鸣肇影视文化有限公司、东方影业出品有限公司</w:t>
            </w:r>
          </w:p>
        </w:tc>
      </w:tr>
      <w:tr>
        <w:tc>
          <w:tcPr>
            <w:tcW w:type="dxa" w:w="8640"/>
          </w:tcPr>
          <w:p>
            <w:r>
              <w:t>梗概：廉政公署的陆志廉和程德明正在调查「中泰会所」的行贿案；警队的刘保强保护泰国来的Ariya参加「世界女权峰会」，却遇到恐袭。原来两件事的幕后黑手是同一伙人！廉署和警方联手，跟恐怖份子战斗，终把对方击灭！</w:t>
            </w:r>
          </w:p>
        </w:tc>
      </w:tr>
      <w:tr>
        <w:tc>
          <w:tcPr>
            <w:tcW w:type="dxa" w:w="8640"/>
          </w:tcPr>
          <w:p>
            <w:r>
              <w:br/>
              <w:t>出品方近半年内获得公映许可的其他影片有《焚情》、《反贪风暴5》。</w:t>
            </w:r>
          </w:p>
        </w:tc>
      </w:tr>
      <w:tr>
        <w:tc>
          <w:tcPr>
            <w:tcW w:type="dxa" w:w="8640"/>
          </w:tcPr>
          <w:p>
            <w:r/>
          </w:p>
        </w:tc>
      </w:tr>
      <w:tr>
        <w:tc>
          <w:tcPr>
            <w:tcW w:type="dxa" w:w="8640"/>
          </w:tcPr>
          <w:p>
            <w:r>
              <w:t>[29] 《断金》</w:t>
            </w:r>
          </w:p>
        </w:tc>
      </w:tr>
      <w:tr>
        <w:tc>
          <w:tcPr>
            <w:tcW w:type="dxa" w:w="8640"/>
          </w:tcPr>
          <w:p>
            <w:r>
              <w:t>距离备案 &gt; 1.7 年</w:t>
            </w:r>
          </w:p>
        </w:tc>
      </w:tr>
      <w:tr>
        <w:tc>
          <w:tcPr>
            <w:tcW w:type="dxa" w:w="8640"/>
          </w:tcPr>
          <w:p>
            <w:r>
              <w:t>编剧: 刘毅</w:t>
            </w:r>
          </w:p>
        </w:tc>
      </w:tr>
      <w:tr>
        <w:tc>
          <w:tcPr>
            <w:tcW w:type="dxa" w:w="8640"/>
          </w:tcPr>
          <w:p>
            <w:r>
              <w:t>类型：涉案</w:t>
            </w:r>
          </w:p>
        </w:tc>
      </w:tr>
      <w:tr>
        <w:tc>
          <w:tcPr>
            <w:tcW w:type="dxa" w:w="8640"/>
          </w:tcPr>
          <w:p>
            <w:r>
              <w:t>第一出品单位: 上海腾讯企鹅影视文化传播有限公司</w:t>
            </w:r>
          </w:p>
        </w:tc>
      </w:tr>
      <w:tr>
        <w:tc>
          <w:tcPr>
            <w:tcW w:type="dxa" w:w="8640"/>
          </w:tcPr>
          <w:p>
            <w:r>
              <w:t>原备案单位：海南全民狂欢影业有限公司、象山旋转木马影业有限公司、上海腾讯企鹅影视文化传播有限公司</w:t>
            </w:r>
          </w:p>
        </w:tc>
      </w:tr>
      <w:tr>
        <w:tc>
          <w:tcPr>
            <w:tcW w:type="dxa" w:w="8640"/>
          </w:tcPr>
          <w:p>
            <w:r>
              <w:t>梗概：讲述了一对孪生中国兄弟在海外出生入死的故事：弟弟卷入了当地的仇杀，假死整容后全身而退，还带走了的巨额资金。不明内情的哥哥，为了查清弟弟“死亡”真相，跨越国界，千里追凶。</w:t>
            </w:r>
          </w:p>
        </w:tc>
      </w:tr>
      <w:tr>
        <w:tc>
          <w:tcPr>
            <w:tcW w:type="dxa" w:w="8640"/>
          </w:tcPr>
          <w:p>
            <w:r>
              <w:br/>
              <w:t>出品方近半年内获得公映许可的其他影片有《断金》、《只是一次偶然的旅行》、《有匪·破雪斩》、《追凶十九年》。</w:t>
            </w:r>
          </w:p>
        </w:tc>
      </w:tr>
      <w:tr>
        <w:tc>
          <w:tcPr>
            <w:tcW w:type="dxa" w:w="8640"/>
          </w:tcPr>
          <w:p>
            <w:r/>
          </w:p>
        </w:tc>
      </w:tr>
      <w:tr>
        <w:tc>
          <w:tcPr>
            <w:tcW w:type="dxa" w:w="8640"/>
          </w:tcPr>
          <w:p>
            <w:r>
              <w:t>[30] 《紧急营救》</w:t>
            </w:r>
          </w:p>
        </w:tc>
      </w:tr>
      <w:tr>
        <w:tc>
          <w:tcPr>
            <w:tcW w:type="dxa" w:w="8640"/>
          </w:tcPr>
          <w:p>
            <w:r>
              <w:t xml:space="preserve"> (原备案名《守护神：绝境营救》)</w:t>
            </w:r>
          </w:p>
        </w:tc>
      </w:tr>
      <w:tr>
        <w:tc>
          <w:tcPr>
            <w:tcW w:type="dxa" w:w="8640"/>
          </w:tcPr>
          <w:p>
            <w:r>
              <w:t>距离备案 &gt; 1.5 年</w:t>
            </w:r>
          </w:p>
        </w:tc>
      </w:tr>
      <w:tr>
        <w:tc>
          <w:tcPr>
            <w:tcW w:type="dxa" w:w="8640"/>
          </w:tcPr>
          <w:p>
            <w:r>
              <w:t>编剧: 高岩</w:t>
            </w:r>
          </w:p>
        </w:tc>
      </w:tr>
      <w:tr>
        <w:tc>
          <w:tcPr>
            <w:tcW w:type="dxa" w:w="8640"/>
          </w:tcPr>
          <w:p>
            <w:r>
              <w:t>类型：涉案</w:t>
            </w:r>
          </w:p>
        </w:tc>
      </w:tr>
      <w:tr>
        <w:tc>
          <w:tcPr>
            <w:tcW w:type="dxa" w:w="8640"/>
          </w:tcPr>
          <w:p>
            <w:r>
              <w:t>第一出品单位: 非常道影视文化传媒温州有限公司</w:t>
            </w:r>
          </w:p>
        </w:tc>
      </w:tr>
      <w:tr>
        <w:tc>
          <w:tcPr>
            <w:tcW w:type="dxa" w:w="8640"/>
          </w:tcPr>
          <w:p>
            <w:r>
              <w:t>原备案单位：非常道影视文化传媒温州有限公司、蓝慕（杭州）影视文化有限公司、北京万唯影业有限公司、中视尚影股份有限公司、万唯影业（佛山）有限公司、浙江一呼百影文化传媒有限公司</w:t>
            </w:r>
          </w:p>
        </w:tc>
      </w:tr>
      <w:tr>
        <w:tc>
          <w:tcPr>
            <w:tcW w:type="dxa" w:w="8640"/>
          </w:tcPr>
          <w:p>
            <w:r>
              <w:t>梗概：中国拳手高然丢失女儿后，在Z国警方协助下，循着蛛丝马迹找到黑帮老巢，揭开了一段尘封往事。在女儿的鼓励下，捣毁残害儿童的黑帮组织，也解开了对亡妻的心结。</w:t>
            </w:r>
          </w:p>
        </w:tc>
      </w:tr>
      <w:tr>
        <w:tc>
          <w:tcPr>
            <w:tcW w:type="dxa" w:w="8640"/>
          </w:tcPr>
          <w:p>
            <w:r>
              <w:br/>
              <w:t>出品方近半年内获得公映许可的其他影片有《十三猎杀》。</w:t>
            </w:r>
          </w:p>
        </w:tc>
      </w:tr>
      <w:tr>
        <w:tc>
          <w:tcPr>
            <w:tcW w:type="dxa" w:w="8640"/>
          </w:tcPr>
          <w:p>
            <w:r/>
          </w:p>
        </w:tc>
      </w:tr>
    </w:tbl>
    <w:p>
      <w:r>
        <w:br/>
        <w:br/>
        <w:t>ContentAI结合自主调研及多方大数据比对，通过分析、建模，提炼关键信息。公映许可证公示信息来自中国国家电影局 China Film Administration, 官方网址  http://www.chinafilm.gov.cn/chinafilm 。</w:t>
        <w:br/>
      </w:r>
    </w:p>
    <w:p>
      <w:r>
        <w:t>点击阅读原文查看本期慷田AI影片概览分析。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ChinaFilm_NewReleases_Table_2021-12-13</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