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详表：2021年9月电视剧备案划重点</w:t>
      </w:r>
    </w:p>
    <w:p>
      <w:pPr>
        <w:pStyle w:val="IntenseQuote"/>
      </w:pPr>
      <w:r>
        <w:t>2021年9月电视剧备案慷田AI聚焦关注的有浙文的《文军西征》、浙文的《大运之河》、新媒的《人间告白》、文投的《风起西州》、稻草熊的《今日宜加油》、完美的《我在天堂等你》、慈文的《静谧之蓝》、华谊的《邻家爸爸》和爱奇艺的《龙城》，题材类型包括了其它、都市、传奇、涉案。</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《龙城》，36集</w:t>
            </w:r>
          </w:p>
        </w:tc>
      </w:tr>
      <w:tr>
        <w:tc>
          <w:tcPr>
            <w:tcW w:type="dxa" w:w="8640"/>
          </w:tcPr>
          <w:p>
            <w:r>
              <w:t>当代都市</w:t>
            </w:r>
          </w:p>
        </w:tc>
      </w:tr>
      <w:tr>
        <w:tc>
          <w:tcPr>
            <w:tcW w:type="dxa" w:w="8640"/>
          </w:tcPr>
          <w:p>
            <w:r>
              <w:t>估摸着已开机</w:t>
            </w:r>
          </w:p>
        </w:tc>
      </w:tr>
      <w:tr>
        <w:tc>
          <w:tcPr>
            <w:tcW w:type="dxa" w:w="8640"/>
          </w:tcPr>
          <w:p>
            <w:r>
              <w:t>报备机构: 北京爱奇艺科技有限公司</w:t>
            </w:r>
          </w:p>
        </w:tc>
      </w:tr>
      <w:tr>
        <w:tc>
          <w:tcPr>
            <w:tcW w:type="dxa" w:w="8640"/>
          </w:tcPr>
          <w:p>
            <w:r>
              <w:t>主要角色: 郑西、小胜、东霓、江薏、张扬、马翻、郑南音、苏远智</w:t>
            </w:r>
          </w:p>
        </w:tc>
      </w:tr>
      <w:tr>
        <w:tc>
          <w:tcPr>
            <w:tcW w:type="dxa" w:w="8640"/>
          </w:tcPr>
          <w:p>
            <w:r>
              <w:t>郑家三个堂姐弟从小胜似亲生，堂姐郑东霓因原生家庭的影响，性格叛逆张扬，在屡屡碰壁后远嫁德国，临走前想带堂弟西决去德国，可郑西决因自幼父母双亡，被三叔三婶养大，一心想留在龙城向大家庭报恩。西决帮助遭遇不公的小叔改变生活，自己却遭遇刻骨铭心的失恋，好在东霓的闺蜜江薏适时出现，二人逐渐建立感情。好强的东霓在经历父亲病倒、母亲去世后成长起来，不仅承担起小家的责任，更成为大家庭的顶梁柱。堂妹郑南音在大学里的一场异地恋闹得全家人仰马翻，为了证明真心，她与恋人苏远智领证结婚。郑西决因全心照顾大家庭，不得不一次次冷落江薏，二人关系几乎走到崩溃边缘。在经历种种挫折后，大家逐渐认识到西决的温暖与坚守才是家的真谛，逐渐成熟的他们用各自的方式温暖着彼此。</w:t>
            </w:r>
          </w:p>
        </w:tc>
      </w:tr>
      <w:tr>
        <w:tc>
          <w:tcPr>
            <w:tcW w:type="dxa" w:w="8640"/>
          </w:tcPr>
          <w:p>
            <w:r/>
          </w:p>
        </w:tc>
      </w:tr>
      <w:tr>
        <w:tc>
          <w:tcPr>
            <w:tcW w:type="dxa" w:w="8640"/>
          </w:tcPr>
          <w:p>
            <w:r>
              <w:t>[2] 《今日宜加油》，40集</w:t>
            </w:r>
          </w:p>
        </w:tc>
      </w:tr>
      <w:tr>
        <w:tc>
          <w:tcPr>
            <w:tcW w:type="dxa" w:w="8640"/>
          </w:tcPr>
          <w:p>
            <w:r>
              <w:t>当代都市</w:t>
            </w:r>
          </w:p>
        </w:tc>
      </w:tr>
      <w:tr>
        <w:tc>
          <w:tcPr>
            <w:tcW w:type="dxa" w:w="8640"/>
          </w:tcPr>
          <w:p>
            <w:r>
              <w:t>估摸着已开机</w:t>
            </w:r>
          </w:p>
        </w:tc>
      </w:tr>
      <w:tr>
        <w:tc>
          <w:tcPr>
            <w:tcW w:type="dxa" w:w="8640"/>
          </w:tcPr>
          <w:p>
            <w:r>
              <w:t>报备机构: 江苏稻草熊影业有限公司</w:t>
            </w:r>
          </w:p>
        </w:tc>
      </w:tr>
      <w:tr>
        <w:tc>
          <w:tcPr>
            <w:tcW w:type="dxa" w:w="8640"/>
          </w:tcPr>
          <w:p>
            <w:r>
              <w:t>主要角色: 吴意美、白马帅、范思思、李天然</w:t>
            </w:r>
          </w:p>
        </w:tc>
      </w:tr>
      <w:tr>
        <w:tc>
          <w:tcPr>
            <w:tcW w:type="dxa" w:w="8640"/>
          </w:tcPr>
          <w:p>
            <w:r>
              <w:t xml:space="preserve">企划三部曾是高发电子公司内部最神秘和风光的部门，但近三年却因屡次提出不靠谱的企划而导致地位一落千丈。但是企划三部的众人却以各自的方式，演绎着“平凡奋斗者”的生活。无论是职场“黑洞”李天然，还是追求内心平和淡然的女孩范思思，抑或是冷面热心肠的吴意美、选择奋斗不做纨绔子弟的白马帅，他们有自己的梦想、有自己的执着，也有对企划三部的深厚感情。他们和同事一起进步，陪公司一同成长。虽然面临着副董的故意挑刺、企划一部的竞争，但他们用努力一次次成功化解了危机，使企划三部重回巅峰，也让自己在笑中带泪的职场生活中成长，并收获了珍贵的爱情与友情。 </w:t>
            </w:r>
          </w:p>
        </w:tc>
      </w:tr>
      <w:tr>
        <w:tc>
          <w:tcPr>
            <w:tcW w:type="dxa" w:w="8640"/>
          </w:tcPr>
          <w:p>
            <w:r/>
          </w:p>
        </w:tc>
      </w:tr>
      <w:tr>
        <w:tc>
          <w:tcPr>
            <w:tcW w:type="dxa" w:w="8640"/>
          </w:tcPr>
          <w:p>
            <w:r>
              <w:t>[3] 《爱情食物恋》，30集</w:t>
            </w:r>
          </w:p>
        </w:tc>
      </w:tr>
      <w:tr>
        <w:tc>
          <w:tcPr>
            <w:tcW w:type="dxa" w:w="8640"/>
          </w:tcPr>
          <w:p>
            <w:r>
              <w:t>当代都市</w:t>
            </w:r>
          </w:p>
        </w:tc>
      </w:tr>
      <w:tr>
        <w:tc>
          <w:tcPr>
            <w:tcW w:type="dxa" w:w="8640"/>
          </w:tcPr>
          <w:p>
            <w:r>
              <w:t>估摸着已开机</w:t>
            </w:r>
          </w:p>
        </w:tc>
      </w:tr>
      <w:tr>
        <w:tc>
          <w:tcPr>
            <w:tcW w:type="dxa" w:w="8640"/>
          </w:tcPr>
          <w:p>
            <w:r>
              <w:t>报备机构: 北京歌亮传媒有限公司</w:t>
            </w:r>
          </w:p>
        </w:tc>
      </w:tr>
      <w:tr>
        <w:tc>
          <w:tcPr>
            <w:tcW w:type="dxa" w:w="8640"/>
          </w:tcPr>
          <w:p>
            <w:r>
              <w:t>主要角色: 程浩、徐真真</w:t>
            </w:r>
          </w:p>
        </w:tc>
      </w:tr>
      <w:tr>
        <w:tc>
          <w:tcPr>
            <w:tcW w:type="dxa" w:w="8640"/>
          </w:tcPr>
          <w:p>
            <w:r>
              <w:t xml:space="preserve">90后“厨痴”程浩立志创业，开办了一家帮助他人实现梦想的私人订制餐厅，来来往往的顾客在餐厅里发生了各种各样的故事，程浩与初恋、敌人、朋友甚至是父母的关系也发生了转变。程浩从最开始执着于食材选择到后来成为餐厅管理大师，在这个过程中，他通过各种各样的“饭局”帮助顾客解决生活中的难题，并始终表现出健康、乐观、助人的精神。程浩的合作伙伴徐真真为餐馆出谋划策，设计方案，帮助顾客们实现了一个又一个梦想，两人渐渐产生了感情。他们在推动餐厅事业蒸蒸日上的过程中，更加意识到诚信做人，帮助他人的重要性。 </w:t>
            </w:r>
          </w:p>
        </w:tc>
      </w:tr>
      <w:tr>
        <w:tc>
          <w:tcPr>
            <w:tcW w:type="dxa" w:w="8640"/>
          </w:tcPr>
          <w:p>
            <w:r/>
          </w:p>
        </w:tc>
      </w:tr>
      <w:tr>
        <w:tc>
          <w:tcPr>
            <w:tcW w:type="dxa" w:w="8640"/>
          </w:tcPr>
          <w:p>
            <w:r>
              <w:t>[4] 《野蛮生长》，36集</w:t>
            </w:r>
          </w:p>
        </w:tc>
      </w:tr>
      <w:tr>
        <w:tc>
          <w:tcPr>
            <w:tcW w:type="dxa" w:w="8640"/>
          </w:tcPr>
          <w:p>
            <w:r>
              <w:t>当代都市</w:t>
            </w:r>
          </w:p>
        </w:tc>
      </w:tr>
      <w:tr>
        <w:tc>
          <w:tcPr>
            <w:tcW w:type="dxa" w:w="8640"/>
          </w:tcPr>
          <w:p>
            <w:r>
              <w:t>估摸着已开机</w:t>
            </w:r>
          </w:p>
        </w:tc>
      </w:tr>
      <w:tr>
        <w:tc>
          <w:tcPr>
            <w:tcW w:type="dxa" w:w="8640"/>
          </w:tcPr>
          <w:p>
            <w:r>
              <w:t>报备机构: 浙江象山上象星作影视文化有限公司</w:t>
            </w:r>
          </w:p>
        </w:tc>
      </w:tr>
      <w:tr>
        <w:tc>
          <w:tcPr>
            <w:tcW w:type="dxa" w:w="8640"/>
          </w:tcPr>
          <w:p>
            <w:r>
              <w:t>主要角色: 万难、许半夏</w:t>
            </w:r>
          </w:p>
        </w:tc>
      </w:tr>
      <w:tr>
        <w:tc>
          <w:tcPr>
            <w:tcW w:type="dxa" w:w="8640"/>
          </w:tcPr>
          <w:p>
            <w:r>
              <w:t xml:space="preserve">许半夏的母亲生许半夏的时候难产而死，父亲自许半夏出生起便不闻不问，反而养成了许半夏天生傲骨、敢闯敢拼的性格。随着中国经济的腾飞，许半夏带着兄弟小陈、童骁骑做起了废钢、运输生意，在男性占据绝对主导地位的钢铁行业中，许半夏硬是凭借敢想敢闯的冒险精神和务实的处事态度，勇闯俄罗斯，历经千辛万苦甚至生死考验，开辟了独立的国际钢铁进口业务，收获了事业的第一桶金。此时钢材市场竞争激烈，凭借着卓越的眼光和果敢的个性以及对市场的嗅觉，许半夏排除万难，逐渐将事业版图扩大。在一次次生活、感情、工作的历练后，许半夏懂得了如何果断解决问题，如何突破自己，收获了事业和爱情。 </w:t>
            </w:r>
          </w:p>
        </w:tc>
      </w:tr>
      <w:tr>
        <w:tc>
          <w:tcPr>
            <w:tcW w:type="dxa" w:w="8640"/>
          </w:tcPr>
          <w:p>
            <w:r/>
          </w:p>
        </w:tc>
      </w:tr>
      <w:tr>
        <w:tc>
          <w:tcPr>
            <w:tcW w:type="dxa" w:w="8640"/>
          </w:tcPr>
          <w:p>
            <w:r>
              <w:t>[5] 《邻家爸爸》，36集</w:t>
            </w:r>
          </w:p>
        </w:tc>
      </w:tr>
      <w:tr>
        <w:tc>
          <w:tcPr>
            <w:tcW w:type="dxa" w:w="8640"/>
          </w:tcPr>
          <w:p>
            <w:r>
              <w:t>当代都市</w:t>
            </w:r>
          </w:p>
        </w:tc>
      </w:tr>
      <w:tr>
        <w:tc>
          <w:tcPr>
            <w:tcW w:type="dxa" w:w="8640"/>
          </w:tcPr>
          <w:p>
            <w:r>
              <w:t>估摸着已开机</w:t>
            </w:r>
          </w:p>
        </w:tc>
      </w:tr>
      <w:tr>
        <w:tc>
          <w:tcPr>
            <w:tcW w:type="dxa" w:w="8640"/>
          </w:tcPr>
          <w:p>
            <w:r>
              <w:t>报备机构: 北京华谊兄弟娱乐投资有限公司</w:t>
            </w:r>
          </w:p>
        </w:tc>
      </w:tr>
      <w:tr>
        <w:tc>
          <w:tcPr>
            <w:tcW w:type="dxa" w:w="8640"/>
          </w:tcPr>
          <w:p>
            <w:r>
              <w:t>主要角色: 乔智、黄大雄</w:t>
            </w:r>
          </w:p>
        </w:tc>
      </w:tr>
      <w:tr>
        <w:tc>
          <w:tcPr>
            <w:tcW w:type="dxa" w:w="8640"/>
          </w:tcPr>
          <w:p>
            <w:r>
              <w:t xml:space="preserve">两对抱错孩子的父母，为避免贸然交换给孩子造成心理创伤，决定暂时掩盖真相，做起了邻居。乔智通过自身奋斗在北京站稳脚跟，当得知孩子抱错后极力想换回亲生孩子。黄大雄是北京胡同家庭一家之主，开了一家宠物诊所，性格知足常乐。与乔智不同，黄大雄一家拒绝交换孩子。乔智租下黄大雄隔壁两居室，两个从教育背景、价值观到生活习惯差距都巨大的家庭成了邻居，为了对方家中那个自己的亲生骨肉，两家都明里暗里地向对方灌输着自己的理念。较量中，两人也在彼此影响，随遇而安的黄大雄让工作狂乔智学会慢下来，多陪伴家人。乔智的拼搏奋进也让黄大雄在生活的考验中反思、改变，更加勇于面对问题、接纳改变。原本“敌对”的两个中年男人，在互相理解中有了更多的成长。 </w:t>
            </w:r>
          </w:p>
        </w:tc>
      </w:tr>
      <w:tr>
        <w:tc>
          <w:tcPr>
            <w:tcW w:type="dxa" w:w="8640"/>
          </w:tcPr>
          <w:p>
            <w:r/>
          </w:p>
        </w:tc>
      </w:tr>
      <w:tr>
        <w:tc>
          <w:tcPr>
            <w:tcW w:type="dxa" w:w="8640"/>
          </w:tcPr>
          <w:p>
            <w:r>
              <w:t>[6] 《幸福新天地》，30集</w:t>
            </w:r>
          </w:p>
        </w:tc>
      </w:tr>
      <w:tr>
        <w:tc>
          <w:tcPr>
            <w:tcW w:type="dxa" w:w="8640"/>
          </w:tcPr>
          <w:p>
            <w:r>
              <w:t>当代农村</w:t>
            </w:r>
          </w:p>
        </w:tc>
      </w:tr>
      <w:tr>
        <w:tc>
          <w:tcPr>
            <w:tcW w:type="dxa" w:w="8640"/>
          </w:tcPr>
          <w:p>
            <w:r>
              <w:t>估摸着已开机</w:t>
            </w:r>
          </w:p>
        </w:tc>
      </w:tr>
      <w:tr>
        <w:tc>
          <w:tcPr>
            <w:tcW w:type="dxa" w:w="8640"/>
          </w:tcPr>
          <w:p>
            <w:r>
              <w:t>报备机构: 宁夏海龙影视传媒有限公司</w:t>
            </w:r>
          </w:p>
        </w:tc>
      </w:tr>
      <w:tr>
        <w:tc>
          <w:tcPr>
            <w:tcW w:type="dxa" w:w="8640"/>
          </w:tcPr>
          <w:p>
            <w:r>
              <w:t>主要角色: 张德美、赵欲海、王志成</w:t>
            </w:r>
          </w:p>
        </w:tc>
      </w:tr>
      <w:tr>
        <w:tc>
          <w:tcPr>
            <w:tcW w:type="dxa" w:w="8640"/>
          </w:tcPr>
          <w:p>
            <w:r>
              <w:t xml:space="preserve">宁夏来福村王志成、张德美、赵欲海三人同时参加高考,张德美榜上有名，因家境窘迫未能上大学转而创办养鸡场，由于缺乏先进技术创业失败。王志成参加科技培训班，回村将养鸡场改成养牛场，后当选党支部书记，他将养牛场献给来福村。张德美反对包办婚姻和赵欲海到贺兰神酒庄打工，后被聘为车间主任，在企业改制时成了酒庄的主人。后来赵欲海在交通事故中成了植物人，王志成与张德美结婚相互扶持，共同为乡村振兴而奋斗。 </w:t>
            </w:r>
          </w:p>
        </w:tc>
      </w:tr>
      <w:tr>
        <w:tc>
          <w:tcPr>
            <w:tcW w:type="dxa" w:w="8640"/>
          </w:tcPr>
          <w:p>
            <w:r/>
          </w:p>
        </w:tc>
      </w:tr>
      <w:tr>
        <w:tc>
          <w:tcPr>
            <w:tcW w:type="dxa" w:w="8640"/>
          </w:tcPr>
          <w:p>
            <w:r>
              <w:t>[7] 《铁血难凉》，40集</w:t>
            </w:r>
          </w:p>
        </w:tc>
      </w:tr>
      <w:tr>
        <w:tc>
          <w:tcPr>
            <w:tcW w:type="dxa" w:w="8640"/>
          </w:tcPr>
          <w:p>
            <w:r>
              <w:t>当代涉案</w:t>
            </w:r>
          </w:p>
        </w:tc>
      </w:tr>
      <w:tr>
        <w:tc>
          <w:tcPr>
            <w:tcW w:type="dxa" w:w="8640"/>
          </w:tcPr>
          <w:p>
            <w:r>
              <w:t>估摸着已开机</w:t>
            </w:r>
          </w:p>
        </w:tc>
      </w:tr>
      <w:tr>
        <w:tc>
          <w:tcPr>
            <w:tcW w:type="dxa" w:w="8640"/>
          </w:tcPr>
          <w:p>
            <w:r>
              <w:t>报备机构: 陕西文化产业（影视）投资有限公司</w:t>
            </w:r>
          </w:p>
        </w:tc>
      </w:tr>
      <w:tr>
        <w:tc>
          <w:tcPr>
            <w:tcW w:type="dxa" w:w="8640"/>
          </w:tcPr>
          <w:p>
            <w:r>
              <w:t>主要角色: 方源、武公大、白铭宇</w:t>
            </w:r>
          </w:p>
        </w:tc>
      </w:tr>
      <w:tr>
        <w:tc>
          <w:tcPr>
            <w:tcW w:type="dxa" w:w="8640"/>
          </w:tcPr>
          <w:p>
            <w:r>
              <w:t xml:space="preserve">2017年，晋东市刑侦支队队长方源因出色的刑侦能力，被调任到安清县出任公安局长。刚刚上任，安清县内就发生了一起盗墓案件，该案件打破了安清县古墓数年零被盗的记录，引发各方关注。方源在办案之初处处碰壁，在他面前不仅有手眼通天的朱家兄弟，还有神出鬼没的“内鬼”。一波未平一波又起，另一处古墓被盗，把方源推向了风口浪尖，而所有线索又随着嫌疑人的被害而中断，一时间方源压力巨大。在与副局长白铭宇高手过招般的案情讨论中，方源意识到自己必须从一个刑侦队长的思维跳脱出来，团结全警局所有力量，发挥每位警员的所长，才能取得胜利。他与白铭宇联手作战，带领安清县局的战友们抽丝剥茧，最终在全体警员的不懈努力下，打赢了这场与盗墓黑帮之间的战争，将朱家兄弟绳之以法，保护了传说中的武公大墓。 </w:t>
            </w:r>
          </w:p>
        </w:tc>
      </w:tr>
      <w:tr>
        <w:tc>
          <w:tcPr>
            <w:tcW w:type="dxa" w:w="8640"/>
          </w:tcPr>
          <w:p>
            <w:r/>
          </w:p>
        </w:tc>
      </w:tr>
      <w:tr>
        <w:tc>
          <w:tcPr>
            <w:tcW w:type="dxa" w:w="8640"/>
          </w:tcPr>
          <w:p>
            <w:r>
              <w:t>[8] 《风起西州》，40集</w:t>
            </w:r>
          </w:p>
        </w:tc>
      </w:tr>
      <w:tr>
        <w:tc>
          <w:tcPr>
            <w:tcW w:type="dxa" w:w="8640"/>
          </w:tcPr>
          <w:p>
            <w:r>
              <w:t>古代传奇</w:t>
            </w:r>
          </w:p>
        </w:tc>
      </w:tr>
      <w:tr>
        <w:tc>
          <w:tcPr>
            <w:tcW w:type="dxa" w:w="8640"/>
          </w:tcPr>
          <w:p>
            <w:r>
              <w:t>估摸着已开机</w:t>
            </w:r>
          </w:p>
        </w:tc>
      </w:tr>
      <w:tr>
        <w:tc>
          <w:tcPr>
            <w:tcW w:type="dxa" w:w="8640"/>
          </w:tcPr>
          <w:p>
            <w:r>
              <w:t>报备机构: 陕西文投（影视）艺达文化传媒有限公司</w:t>
            </w:r>
          </w:p>
        </w:tc>
      </w:tr>
      <w:tr>
        <w:tc>
          <w:tcPr>
            <w:tcW w:type="dxa" w:w="8640"/>
          </w:tcPr>
          <w:p>
            <w:r>
              <w:t>主要角色: 金坚、琴瑟、苏海、琉璃、苏南瑾、麴崇裕、裴行俭</w:t>
            </w:r>
          </w:p>
        </w:tc>
      </w:tr>
      <w:tr>
        <w:tc>
          <w:tcPr>
            <w:tcW w:type="dxa" w:w="8640"/>
          </w:tcPr>
          <w:p>
            <w:r>
              <w:t>库狄琉璃与裴行俭婚后琴瑟和鸣，妇唱夫随。大长公主陆续使计刁难，琉璃机敏应对，成功化险为夷。后裴行俭被贬，琉璃陪伴丈夫共同远赴西州上任，与当地世子麴崇裕相识。麴崇裕因裴行俭是空降官吏而心生戒备，对二人暗中刁难。但琉璃与裴行俭夫妻同心，他们全意为民的真诚打动了麴崇裕，最终化敌为友，共建西州。时任安西大都护的苏海政伙同其子苏南瑾，为一己私利将裴行俭扣押，琉璃发动西州百姓写下万民书救夫还家。后琉璃又通过聪明才智配合裴行俭和麴崇裕在险象环生的境遇中解救西州百姓，共破危局，守护一方太平。苏海政父子被问罪后，裴行俭升任安西大都护，琉璃发挥自己在制衣方面的才能，传授西州百姓技巧以此减轻百姓负担。在琉璃的协助下，裴行俭所管辖地区经济富足，百姓安居乐业。琉璃与裴行俭情比金坚，成为一段佳话。</w:t>
            </w:r>
          </w:p>
        </w:tc>
      </w:tr>
      <w:tr>
        <w:tc>
          <w:tcPr>
            <w:tcW w:type="dxa" w:w="8640"/>
          </w:tcPr>
          <w:p>
            <w:r/>
          </w:p>
        </w:tc>
      </w:tr>
      <w:tr>
        <w:tc>
          <w:tcPr>
            <w:tcW w:type="dxa" w:w="8640"/>
          </w:tcPr>
          <w:p>
            <w:r>
              <w:t>[9] 《你好生活》，40集</w:t>
            </w:r>
          </w:p>
        </w:tc>
      </w:tr>
      <w:tr>
        <w:tc>
          <w:tcPr>
            <w:tcW w:type="dxa" w:w="8640"/>
          </w:tcPr>
          <w:p>
            <w:r>
              <w:t>当代都市</w:t>
            </w:r>
          </w:p>
        </w:tc>
      </w:tr>
      <w:tr>
        <w:tc>
          <w:tcPr>
            <w:tcW w:type="dxa" w:w="8640"/>
          </w:tcPr>
          <w:p>
            <w:r>
              <w:t>估摸着已开机</w:t>
            </w:r>
          </w:p>
        </w:tc>
      </w:tr>
      <w:tr>
        <w:tc>
          <w:tcPr>
            <w:tcW w:type="dxa" w:w="8640"/>
          </w:tcPr>
          <w:p>
            <w:r>
              <w:t>报备机构: 煌程影业（北京）有限责任公司</w:t>
            </w:r>
          </w:p>
        </w:tc>
      </w:tr>
      <w:tr>
        <w:tc>
          <w:tcPr>
            <w:tcW w:type="dxa" w:w="8640"/>
          </w:tcPr>
          <w:p>
            <w:r>
              <w:t>主要角色: 罗英玮</w:t>
            </w:r>
          </w:p>
        </w:tc>
      </w:tr>
      <w:tr>
        <w:tc>
          <w:tcPr>
            <w:tcW w:type="dxa" w:w="8640"/>
          </w:tcPr>
          <w:p>
            <w:r>
              <w:t>罗英玮原本是机关工作人员，自学法律通过了司法考试，却遭遇打击</w:t>
            </w:r>
          </w:p>
        </w:tc>
      </w:tr>
      <w:tr>
        <w:tc>
          <w:tcPr>
            <w:tcW w:type="dxa" w:w="8640"/>
          </w:tcPr>
          <w:p>
            <w:r/>
          </w:p>
        </w:tc>
      </w:tr>
      <w:tr>
        <w:tc>
          <w:tcPr>
            <w:tcW w:type="dxa" w:w="8640"/>
          </w:tcPr>
          <w:p>
            <w:r>
              <w:t>[10] 《非常律师》，40集</w:t>
            </w:r>
          </w:p>
        </w:tc>
      </w:tr>
      <w:tr>
        <w:tc>
          <w:tcPr>
            <w:tcW w:type="dxa" w:w="8640"/>
          </w:tcPr>
          <w:p>
            <w:r>
              <w:t>当代都市</w:t>
            </w:r>
          </w:p>
        </w:tc>
      </w:tr>
      <w:tr>
        <w:tc>
          <w:tcPr>
            <w:tcW w:type="dxa" w:w="8640"/>
          </w:tcPr>
          <w:p>
            <w:r>
              <w:t>估摸着已开机</w:t>
            </w:r>
          </w:p>
        </w:tc>
      </w:tr>
      <w:tr>
        <w:tc>
          <w:tcPr>
            <w:tcW w:type="dxa" w:w="8640"/>
          </w:tcPr>
          <w:p>
            <w:r>
              <w:t>报备机构: 北京天岸马文化传媒有限公司</w:t>
            </w:r>
          </w:p>
        </w:tc>
      </w:tr>
      <w:tr>
        <w:tc>
          <w:tcPr>
            <w:tcW w:type="dxa" w:w="8640"/>
          </w:tcPr>
          <w:p>
            <w:r>
              <w:t>主要角色: 郁森、梁功逸</w:t>
            </w:r>
          </w:p>
        </w:tc>
      </w:tr>
      <w:tr>
        <w:tc>
          <w:tcPr>
            <w:tcW w:type="dxa" w:w="8640"/>
          </w:tcPr>
          <w:p>
            <w:r>
              <w:t>2021年，《民法典》正式实施，渝州豐收律师事务所主任的核心团队中，有两位性格迥异却合作默契的律师。梁功逸家境优渥，处事潇洒恣意，在其主攻的刑事领域颇有建树，却总在“创收压力”下无奈地沉浸于各类繁琐的纠纷泥淖。司路则是一个主攻商事非诉业务的工作“机器”，她每时每刻都竭尽所能地努力工作，因而经常接收许多额外的任务。他们在与每一位当事人的交流中用心感悟，在与前辈师长郁森、武北，同事好友陆鹭、方芯、林色浅、梅画等人的携手共进中，相互扶持，扛住了家庭变故与职业挫折，体味着人生百态。</w:t>
            </w:r>
          </w:p>
        </w:tc>
      </w:tr>
      <w:tr>
        <w:tc>
          <w:tcPr>
            <w:tcW w:type="dxa" w:w="8640"/>
          </w:tcPr>
          <w:p>
            <w:r/>
          </w:p>
        </w:tc>
      </w:tr>
      <w:tr>
        <w:tc>
          <w:tcPr>
            <w:tcW w:type="dxa" w:w="8640"/>
          </w:tcPr>
          <w:p>
            <w:r>
              <w:t>[11] 《厉家寨》，25集</w:t>
            </w:r>
          </w:p>
        </w:tc>
      </w:tr>
      <w:tr>
        <w:tc>
          <w:tcPr>
            <w:tcW w:type="dxa" w:w="8640"/>
          </w:tcPr>
          <w:p>
            <w:r>
              <w:t>现代农村</w:t>
            </w:r>
          </w:p>
        </w:tc>
      </w:tr>
      <w:tr>
        <w:tc>
          <w:tcPr>
            <w:tcW w:type="dxa" w:w="8640"/>
          </w:tcPr>
          <w:p>
            <w:r>
              <w:t>估摸着已开机</w:t>
            </w:r>
          </w:p>
        </w:tc>
      </w:tr>
      <w:tr>
        <w:tc>
          <w:tcPr>
            <w:tcW w:type="dxa" w:w="8640"/>
          </w:tcPr>
          <w:p>
            <w:r>
              <w:t>报备机构: 北京剧元气文化传媒有限公司</w:t>
            </w:r>
          </w:p>
        </w:tc>
      </w:tr>
      <w:tr>
        <w:tc>
          <w:tcPr>
            <w:tcW w:type="dxa" w:w="8640"/>
          </w:tcPr>
          <w:p>
            <w:r>
              <w:t>主要角色: 厉山海、高大河</w:t>
            </w:r>
          </w:p>
        </w:tc>
      </w:tr>
      <w:tr>
        <w:tc>
          <w:tcPr>
            <w:tcW w:type="dxa" w:w="8640"/>
          </w:tcPr>
          <w:p>
            <w:r>
              <w:t xml:space="preserve">1949年11月，厉山海从东北返回厉家寨。厉家寨自然环境恶劣，土地贫瘠。一次开山炸石，因厉山海的失误出现危急情况，生死关头被老支书舍命救下。成为代理书记的厉山海，号召组建农业合作社，开山造田，但群众积极性不高，阻力重重。麦收时节交公粮，厉家寨全区垫底。汛期到来，洪水冲垮了梯田。厉山海带领村民高大河、土专家等人修建“三合一”梯田，男女老少齐上阵，星罗棋布的梯田在厉家寨诞生。他还带领全村老少打出了连环井，修水库、闸山沟、建塘坝，使得旱岭干坡地变成了水浇田，厉家寨改变了模样。 </w:t>
            </w:r>
          </w:p>
        </w:tc>
      </w:tr>
      <w:tr>
        <w:tc>
          <w:tcPr>
            <w:tcW w:type="dxa" w:w="8640"/>
          </w:tcPr>
          <w:p>
            <w:r/>
          </w:p>
        </w:tc>
      </w:tr>
      <w:tr>
        <w:tc>
          <w:tcPr>
            <w:tcW w:type="dxa" w:w="8640"/>
          </w:tcPr>
          <w:p>
            <w:r>
              <w:t>[12] 《让爱永恒(第一季）》，40集</w:t>
            </w:r>
          </w:p>
        </w:tc>
      </w:tr>
      <w:tr>
        <w:tc>
          <w:tcPr>
            <w:tcW w:type="dxa" w:w="8640"/>
          </w:tcPr>
          <w:p>
            <w:r>
              <w:t>现代其它</w:t>
            </w:r>
          </w:p>
        </w:tc>
      </w:tr>
      <w:tr>
        <w:tc>
          <w:tcPr>
            <w:tcW w:type="dxa" w:w="8640"/>
          </w:tcPr>
          <w:p>
            <w:r>
              <w:t>估摸着已开机</w:t>
            </w:r>
          </w:p>
        </w:tc>
      </w:tr>
      <w:tr>
        <w:tc>
          <w:tcPr>
            <w:tcW w:type="dxa" w:w="8640"/>
          </w:tcPr>
          <w:p>
            <w:r>
              <w:t>报备机构: 恒烁影业（北京）有限公司</w:t>
            </w:r>
          </w:p>
        </w:tc>
      </w:tr>
      <w:tr>
        <w:tc>
          <w:tcPr>
            <w:tcW w:type="dxa" w:w="8640"/>
          </w:tcPr>
          <w:p>
            <w:r>
              <w:t>主要角色: 马鸣、罗刚、林静、罗康、罗健、黄蓉、马大利</w:t>
            </w:r>
          </w:p>
        </w:tc>
      </w:tr>
      <w:tr>
        <w:tc>
          <w:tcPr>
            <w:tcW w:type="dxa" w:w="8640"/>
          </w:tcPr>
          <w:p>
            <w:r>
              <w:t>上世纪六十年代末,曾为检察官的罗刚事业受阻,下放地方,妻子林静带领长子罗健、次子罗康和小女儿盼盼举家随往，虽身临困境,身为党员的罗刚始终信念坚定。这期间,为救女儿脱离危病,罗刚被迫带盼盼投靠战友马大利,后得马大利及妻黄蓉一家人无私帮助,盼盼康复,同时罗刚也用所掌握的证据经不懈斗争,终将江氏兄弟不法行为揭露，伸张了正义。马大利和林静先后意外身亡，两个家庭支离破碎，罗刚黄蓉相互扶持着走过最艰难岁月，共同迎来转折的春天。检察院的恢复重建使罗刚焕发新生，踌躇满志投入工作，黄蓉也重返了舞台，在抚养盼盼长大的同时实现梦想进入歌舞团，儿子马鸣也在罗刚用心培养下成为一名优秀公安干警，随着罗健兄弟回归，两个历经磨难的家庭情融一家，同乘改革春风，共创美好生活，续写更精彩的人生故事。</w:t>
            </w:r>
          </w:p>
        </w:tc>
      </w:tr>
      <w:tr>
        <w:tc>
          <w:tcPr>
            <w:tcW w:type="dxa" w:w="8640"/>
          </w:tcPr>
          <w:p>
            <w:r/>
          </w:p>
        </w:tc>
      </w:tr>
      <w:tr>
        <w:tc>
          <w:tcPr>
            <w:tcW w:type="dxa" w:w="8640"/>
          </w:tcPr>
          <w:p>
            <w:r>
              <w:t>[13] 《大事小情》，36集</w:t>
            </w:r>
          </w:p>
        </w:tc>
      </w:tr>
      <w:tr>
        <w:tc>
          <w:tcPr>
            <w:tcW w:type="dxa" w:w="8640"/>
          </w:tcPr>
          <w:p>
            <w:r>
              <w:t>当代其它</w:t>
            </w:r>
          </w:p>
        </w:tc>
      </w:tr>
      <w:tr>
        <w:tc>
          <w:tcPr>
            <w:tcW w:type="dxa" w:w="8640"/>
          </w:tcPr>
          <w:p>
            <w:r>
              <w:t>估摸着已开机</w:t>
            </w:r>
          </w:p>
        </w:tc>
      </w:tr>
      <w:tr>
        <w:tc>
          <w:tcPr>
            <w:tcW w:type="dxa" w:w="8640"/>
          </w:tcPr>
          <w:p>
            <w:r>
              <w:t>报备机构: 承德非凡影视文化传媒有限责任公司</w:t>
            </w:r>
          </w:p>
        </w:tc>
      </w:tr>
      <w:tr>
        <w:tc>
          <w:tcPr>
            <w:tcW w:type="dxa" w:w="8640"/>
          </w:tcPr>
          <w:p>
            <w:r>
              <w:t>主要角色: 李健、傅雪莲、方志义</w:t>
            </w:r>
          </w:p>
        </w:tc>
      </w:tr>
      <w:tr>
        <w:tc>
          <w:tcPr>
            <w:tcW w:type="dxa" w:w="8640"/>
          </w:tcPr>
          <w:p>
            <w:r>
              <w:t xml:space="preserve">上世纪80年代初，退伍兵方志义回到家乡，临危受命被选为村党支部书记。他牢记党的宗旨，解放思想，大胆改革，打破“大锅饭”、修路通电开发河滩、上马乡镇企业、发展现代农业，带领乡亲们把山区特困村建成小康村。市歌舞团改制后副团长傅雪莲下岗，经过招考担任普宁社区党支部书记，她和社区工作者挽救刑满释放人员、解决社区琐事、帮助居民就业，共建和谐平安小区。民企上市公司蓝海天集团党委书记李健，面临新老董事长交替、家族化管理现象严重等困境，与企业员工交朋友、搞科技创新，发挥党建优势，终于帮公司走出困境扬帆起航。面对鲜红的党旗，他们誓言铮铮，不忘初心、牢记使命，展示了基层党组织书记的风采。 </w:t>
            </w:r>
          </w:p>
        </w:tc>
      </w:tr>
      <w:tr>
        <w:tc>
          <w:tcPr>
            <w:tcW w:type="dxa" w:w="8640"/>
          </w:tcPr>
          <w:p>
            <w:r/>
          </w:p>
        </w:tc>
      </w:tr>
      <w:tr>
        <w:tc>
          <w:tcPr>
            <w:tcW w:type="dxa" w:w="8640"/>
          </w:tcPr>
          <w:p>
            <w:r>
              <w:t>[14] 《激荡岁月大东郊》，36集</w:t>
            </w:r>
          </w:p>
        </w:tc>
      </w:tr>
      <w:tr>
        <w:tc>
          <w:tcPr>
            <w:tcW w:type="dxa" w:w="8640"/>
          </w:tcPr>
          <w:p>
            <w:r>
              <w:t>当代都市</w:t>
            </w:r>
          </w:p>
        </w:tc>
      </w:tr>
      <w:tr>
        <w:tc>
          <w:tcPr>
            <w:tcW w:type="dxa" w:w="8640"/>
          </w:tcPr>
          <w:p>
            <w:r>
              <w:t>估摸着已开机</w:t>
            </w:r>
          </w:p>
        </w:tc>
      </w:tr>
      <w:tr>
        <w:tc>
          <w:tcPr>
            <w:tcW w:type="dxa" w:w="8640"/>
          </w:tcPr>
          <w:p>
            <w:r>
              <w:t>报备机构: 四川八骏联盟影视文化传播有限公司</w:t>
            </w:r>
          </w:p>
        </w:tc>
      </w:tr>
      <w:tr>
        <w:tc>
          <w:tcPr>
            <w:tcW w:type="dxa" w:w="8640"/>
          </w:tcPr>
          <w:p>
            <w:r>
              <w:t>主要角色: 郝云东</w:t>
            </w:r>
          </w:p>
        </w:tc>
      </w:tr>
      <w:tr>
        <w:tc>
          <w:tcPr>
            <w:tcW w:type="dxa" w:w="8640"/>
          </w:tcPr>
          <w:p>
            <w:r>
              <w:t xml:space="preserve">复员军人郝云东带着军人的血性走马上任星光厂厂长。他不相信也不甘心这个大型二类企业的产品在市场竞争中落败，决心扭转颓势。在他的努力下，军转民产品打开了销路，但好景不长，错过产品更新换代时机的星光厂再次陷入困境，日积月累的体制矛盾不断显现，企业在负债中艰难前行。为了企业生存，郝云东决定寻求和外资企业合作的机会，带领企业完成兼并重组，却被改制后的合资企业免去了职务。郝云东应聘到一家私营企业鼎兴电器公司，他大胆起用一批优秀年轻人，运用互联网思维，强化鼎兴公司的东郊产业基地品牌，异军突起成为独树一帜的创新型高科技企业。 </w:t>
            </w:r>
          </w:p>
        </w:tc>
      </w:tr>
      <w:tr>
        <w:tc>
          <w:tcPr>
            <w:tcW w:type="dxa" w:w="8640"/>
          </w:tcPr>
          <w:p>
            <w:r/>
          </w:p>
        </w:tc>
      </w:tr>
      <w:tr>
        <w:tc>
          <w:tcPr>
            <w:tcW w:type="dxa" w:w="8640"/>
          </w:tcPr>
          <w:p>
            <w:r>
              <w:t>[15] 《马鹿小姐》，34集</w:t>
            </w:r>
          </w:p>
        </w:tc>
      </w:tr>
      <w:tr>
        <w:tc>
          <w:tcPr>
            <w:tcW w:type="dxa" w:w="8640"/>
          </w:tcPr>
          <w:p>
            <w:r>
              <w:t>当代都市</w:t>
            </w:r>
          </w:p>
        </w:tc>
      </w:tr>
      <w:tr>
        <w:tc>
          <w:tcPr>
            <w:tcW w:type="dxa" w:w="8640"/>
          </w:tcPr>
          <w:p>
            <w:r>
              <w:t>估摸着已开机</w:t>
            </w:r>
          </w:p>
        </w:tc>
      </w:tr>
      <w:tr>
        <w:tc>
          <w:tcPr>
            <w:tcW w:type="dxa" w:w="8640"/>
          </w:tcPr>
          <w:p>
            <w:r>
              <w:t>报备机构: 上海言叶之风影视传媒有限公司</w:t>
            </w:r>
          </w:p>
        </w:tc>
      </w:tr>
      <w:tr>
        <w:tc>
          <w:tcPr>
            <w:tcW w:type="dxa" w:w="8640"/>
          </w:tcPr>
          <w:p>
            <w:r>
              <w:t>主要角色: 林汐</w:t>
            </w:r>
          </w:p>
        </w:tc>
      </w:tr>
      <w:tr>
        <w:tc>
          <w:tcPr>
            <w:tcW w:type="dxa" w:w="8640"/>
          </w:tcPr>
          <w:p>
            <w:r>
              <w:t>上海投行女精英林汐查出患有卵巢早衰，又同时遭遇事业危机，陷入了人生低谷。面对困境，她重新振作起来，决定不管还剩下多少时间，绝不放弃追求幸福的决心。此后她与朋友共同创立情感公众号“马鹿小姐”，讲述女性情感故事和女性生活，走上新媒体运营的职业发展道路。“马鹿小姐”在运营初期遇到了种种困难甚至被暂停。林汐和朋友们一起经受住了重重考验，逐渐探索出让“马鹿小姐”更具有社会价值的方向。林汐重开了名为“我的生育日记”的公众号，并与朋友们建立了“马鹿小姐基金”为女性创业提供服务。在“马鹿小姐”的努力下，更多在职场中遭遇困境的已婚妈妈们重新找到自己的事业机遇。</w:t>
            </w:r>
          </w:p>
        </w:tc>
      </w:tr>
      <w:tr>
        <w:tc>
          <w:tcPr>
            <w:tcW w:type="dxa" w:w="8640"/>
          </w:tcPr>
          <w:p>
            <w:r/>
          </w:p>
        </w:tc>
      </w:tr>
      <w:tr>
        <w:tc>
          <w:tcPr>
            <w:tcW w:type="dxa" w:w="8640"/>
          </w:tcPr>
          <w:p>
            <w:r>
              <w:t>[16] 《一路向前》，36集</w:t>
            </w:r>
          </w:p>
        </w:tc>
      </w:tr>
      <w:tr>
        <w:tc>
          <w:tcPr>
            <w:tcW w:type="dxa" w:w="8640"/>
          </w:tcPr>
          <w:p>
            <w:r>
              <w:t>现代其它</w:t>
            </w:r>
          </w:p>
        </w:tc>
      </w:tr>
      <w:tr>
        <w:tc>
          <w:tcPr>
            <w:tcW w:type="dxa" w:w="8640"/>
          </w:tcPr>
          <w:p>
            <w:r>
              <w:t>估摸着已开机</w:t>
            </w:r>
          </w:p>
        </w:tc>
      </w:tr>
      <w:tr>
        <w:tc>
          <w:tcPr>
            <w:tcW w:type="dxa" w:w="8640"/>
          </w:tcPr>
          <w:p>
            <w:r>
              <w:t>报备机构: 绵阳文化旅游集团有限公司</w:t>
            </w:r>
          </w:p>
        </w:tc>
      </w:tr>
      <w:tr>
        <w:tc>
          <w:tcPr>
            <w:tcW w:type="dxa" w:w="8640"/>
          </w:tcPr>
          <w:p>
            <w:r>
              <w:t>主要角色: 叶岚、长罗、马祖堂</w:t>
            </w:r>
          </w:p>
        </w:tc>
      </w:tr>
      <w:tr>
        <w:tc>
          <w:tcPr>
            <w:tcW w:type="dxa" w:w="8640"/>
          </w:tcPr>
          <w:p>
            <w:r>
              <w:t xml:space="preserve">1950年6月15日，在成渝铁路开工典礼上，团长马祖堂把“开路先锋”旗帜交给先锋连连长罗向前。罗向前带着战士们修筑路基，他探索分层填土打夯法，解决了路基稳固性不足的问题。1950年秋，朝鲜战争爆发，志愿军入朝作战，罗向前被留下，他带着民工大队修建最大桥梁沱江大桥，不料遭遇特务破坏，牺牲了很多民工。罗向前发誓一定要修好成渝铁路，告慰牺牲工友。在柏树坳隧道路段，他和技术员叶岚带着民工们正干着，忽然发生塌方，很多民工被埋，罗向前被停职。经调查，塌陷属于地质灾害，罗向前恢复职务，民工们加班苦干，隧道很快贯通。1952年7月1日，成渝铁路全线通车。罗向前和叶岚在车厢里举行别开生面的婚礼。 </w:t>
            </w:r>
          </w:p>
        </w:tc>
      </w:tr>
      <w:tr>
        <w:tc>
          <w:tcPr>
            <w:tcW w:type="dxa" w:w="8640"/>
          </w:tcPr>
          <w:p>
            <w:r/>
          </w:p>
        </w:tc>
      </w:tr>
      <w:tr>
        <w:tc>
          <w:tcPr>
            <w:tcW w:type="dxa" w:w="8640"/>
          </w:tcPr>
          <w:p>
            <w:r>
              <w:t>[17] 《我最爱的家人》，40集</w:t>
            </w:r>
          </w:p>
        </w:tc>
      </w:tr>
      <w:tr>
        <w:tc>
          <w:tcPr>
            <w:tcW w:type="dxa" w:w="8640"/>
          </w:tcPr>
          <w:p>
            <w:r>
              <w:t>当代都市</w:t>
            </w:r>
          </w:p>
        </w:tc>
      </w:tr>
      <w:tr>
        <w:tc>
          <w:tcPr>
            <w:tcW w:type="dxa" w:w="8640"/>
          </w:tcPr>
          <w:p>
            <w:r>
              <w:t>估摸着已开机</w:t>
            </w:r>
          </w:p>
        </w:tc>
      </w:tr>
      <w:tr>
        <w:tc>
          <w:tcPr>
            <w:tcW w:type="dxa" w:w="8640"/>
          </w:tcPr>
          <w:p>
            <w:r>
              <w:t>报备机构: 南京广播电视台</w:t>
            </w:r>
          </w:p>
        </w:tc>
      </w:tr>
      <w:tr>
        <w:tc>
          <w:tcPr>
            <w:tcW w:type="dxa" w:w="8640"/>
          </w:tcPr>
          <w:p>
            <w:r>
              <w:t>主要角色: 佟母、陈要武、林海燕、佟铁军、姚玉玲、陈母鲁大英</w:t>
            </w:r>
          </w:p>
        </w:tc>
      </w:tr>
      <w:tr>
        <w:tc>
          <w:tcPr>
            <w:tcW w:type="dxa" w:w="8640"/>
          </w:tcPr>
          <w:p>
            <w:r>
              <w:t>佟铁军和林海燕是日出街的邻居，两人相爱多年。佟铁军意外卷入一场生产事故，林海燕为救佟铁军，嫁给同样住在日出街的陈要武，命运从此改变。婚后不久，陈要武意外去世，林海燕含辛茹苦肩负起家庭责任。她照顾着善良温和的佟母姚玉玲，也照顾着性格张扬的陈母鲁大英，另外还有陈要武前妻留下的两个孩子</w:t>
            </w:r>
          </w:p>
        </w:tc>
      </w:tr>
      <w:tr>
        <w:tc>
          <w:tcPr>
            <w:tcW w:type="dxa" w:w="8640"/>
          </w:tcPr>
          <w:p>
            <w:r/>
          </w:p>
        </w:tc>
      </w:tr>
      <w:tr>
        <w:tc>
          <w:tcPr>
            <w:tcW w:type="dxa" w:w="8640"/>
          </w:tcPr>
          <w:p>
            <w:r>
              <w:t>[18] 《县委来了新书记》，40集</w:t>
            </w:r>
          </w:p>
        </w:tc>
      </w:tr>
      <w:tr>
        <w:tc>
          <w:tcPr>
            <w:tcW w:type="dxa" w:w="8640"/>
          </w:tcPr>
          <w:p>
            <w:r>
              <w:t>当代其它</w:t>
            </w:r>
          </w:p>
        </w:tc>
      </w:tr>
      <w:tr>
        <w:tc>
          <w:tcPr>
            <w:tcW w:type="dxa" w:w="8640"/>
          </w:tcPr>
          <w:p>
            <w:r>
              <w:t>预计一个月内开机</w:t>
            </w:r>
          </w:p>
        </w:tc>
      </w:tr>
      <w:tr>
        <w:tc>
          <w:tcPr>
            <w:tcW w:type="dxa" w:w="8640"/>
          </w:tcPr>
          <w:p>
            <w:r>
              <w:t>报备机构: 四川省泰之韵影业有限公司</w:t>
            </w:r>
          </w:p>
        </w:tc>
      </w:tr>
      <w:tr>
        <w:tc>
          <w:tcPr>
            <w:tcW w:type="dxa" w:w="8640"/>
          </w:tcPr>
          <w:p>
            <w:r>
              <w:t>主要角色: 古柏、刘海东、蒋泽金、付悦玥</w:t>
            </w:r>
          </w:p>
        </w:tc>
      </w:tr>
      <w:tr>
        <w:tc>
          <w:tcPr>
            <w:tcW w:type="dxa" w:w="8640"/>
          </w:tcPr>
          <w:p>
            <w:r>
              <w:t xml:space="preserve">刘海东从省委机关的处长空降金彭县任书记，遇到村民围堵县委要求收购滞销萝卜。刘海东联系一批美术摄影家以驴友采风的形式收集社情民意。“绿水青山”美术摄影展引起极大反响，促进了当地旅游业发展。县文庙广场拆迁引发闹事，老教授古柏以死抗争保护文物。县委决议开展党史学习教育，对一批形象工程项目重新评审调整，保护文庙文物的文旅街区和葫芦口重大水电工程建设项目开工。省委副书记暗访先进乡发现弄虚作假，乡党委书记被撤职。女干部付悦玥受命任镇党委副书记，蒋泽金等一批务实担当的干部被启用到重要岗位。金彭县发生百年不遇洪灾，水电工地变成泽国。付悦玥因抢救灾民而牺牲。村民入股成立公司，扩大发展萝卜特色产业。本地悬崖村天路通车，刘海东到山里与村民杀年猪共商未来发展大计。刘海东提拔为市委常委，但他申请留任，希望带领乡亲们为建设更加美好的未来继续奋斗。 </w:t>
            </w:r>
          </w:p>
        </w:tc>
      </w:tr>
      <w:tr>
        <w:tc>
          <w:tcPr>
            <w:tcW w:type="dxa" w:w="8640"/>
          </w:tcPr>
          <w:p>
            <w:r/>
          </w:p>
        </w:tc>
      </w:tr>
      <w:tr>
        <w:tc>
          <w:tcPr>
            <w:tcW w:type="dxa" w:w="8640"/>
          </w:tcPr>
          <w:p>
            <w:r>
              <w:t>[19] 《华东战场最高机密1946》，40集</w:t>
            </w:r>
          </w:p>
        </w:tc>
      </w:tr>
      <w:tr>
        <w:tc>
          <w:tcPr>
            <w:tcW w:type="dxa" w:w="8640"/>
          </w:tcPr>
          <w:p>
            <w:r>
              <w:t>近代革命</w:t>
            </w:r>
          </w:p>
        </w:tc>
      </w:tr>
      <w:tr>
        <w:tc>
          <w:tcPr>
            <w:tcW w:type="dxa" w:w="8640"/>
          </w:tcPr>
          <w:p>
            <w:r>
              <w:t>预计一个月内开机</w:t>
            </w:r>
          </w:p>
        </w:tc>
      </w:tr>
      <w:tr>
        <w:tc>
          <w:tcPr>
            <w:tcW w:type="dxa" w:w="8640"/>
          </w:tcPr>
          <w:p>
            <w:r>
              <w:t>报备机构: 上海亚太影视公司</w:t>
            </w:r>
          </w:p>
        </w:tc>
      </w:tr>
      <w:tr>
        <w:tc>
          <w:tcPr>
            <w:tcW w:type="dxa" w:w="8640"/>
          </w:tcPr>
          <w:p>
            <w:r>
              <w:t>主要角色: 罗宋、贺剑、王静、王大海、王以敏、林云峰</w:t>
            </w:r>
          </w:p>
        </w:tc>
      </w:tr>
      <w:tr>
        <w:tc>
          <w:tcPr>
            <w:tcW w:type="dxa" w:w="8640"/>
          </w:tcPr>
          <w:p>
            <w:r>
              <w:t>1946年解放战争初期，华东战场形势极为不利。潜伏在国民党陆军大学的地下党员贺剑和联络员王静假扮夫妻，联络潜伏在第三厅代号“紫金山”的情报员转接情报。贺剑刚到第三厅就冒犯了厅长林云峰，被当众羞辱。中统特务罗宋假扮“紫金山”试探贺剑，贺剑将其识破并发现真正的“紫金山”已经被捕。贺剑故意被捕入狱试图营救“紫金山”，眼看营救即将成功，却不料王大海突然叛变，“紫金山”等众人被处决。贺剑的老上级王以敏动用关系将其救出，却意外发现王静是中共党员，贺剑则借机策反了自己的救命恩人，贺剑与王静回到第三厅，历经千辛万苦终于窃取到情报，却被罗宋发现，林云峰击毙罗宋救下二人并表明自己的地下党员身份。贺剑的身份受到怀疑，王静为掩护贺剑牺牲。贺剑成为了新的“紫金山”，重建情报渠道，为华东战场的全面胜利做出了贡献。</w:t>
            </w:r>
          </w:p>
        </w:tc>
      </w:tr>
      <w:tr>
        <w:tc>
          <w:tcPr>
            <w:tcW w:type="dxa" w:w="8640"/>
          </w:tcPr>
          <w:p>
            <w:r/>
          </w:p>
        </w:tc>
      </w:tr>
      <w:tr>
        <w:tc>
          <w:tcPr>
            <w:tcW w:type="dxa" w:w="8640"/>
          </w:tcPr>
          <w:p>
            <w:r>
              <w:t>[20] 《少年英雄志》，30集</w:t>
            </w:r>
          </w:p>
        </w:tc>
      </w:tr>
      <w:tr>
        <w:tc>
          <w:tcPr>
            <w:tcW w:type="dxa" w:w="8640"/>
          </w:tcPr>
          <w:p>
            <w:r>
              <w:t>古代武打</w:t>
            </w:r>
          </w:p>
        </w:tc>
      </w:tr>
      <w:tr>
        <w:tc>
          <w:tcPr>
            <w:tcW w:type="dxa" w:w="8640"/>
          </w:tcPr>
          <w:p>
            <w:r>
              <w:t>预计一个月内开机</w:t>
            </w:r>
          </w:p>
        </w:tc>
      </w:tr>
      <w:tr>
        <w:tc>
          <w:tcPr>
            <w:tcW w:type="dxa" w:w="8640"/>
          </w:tcPr>
          <w:p>
            <w:r>
              <w:t>报备机构: 恒丰影业（北京）有限公司</w:t>
            </w:r>
          </w:p>
        </w:tc>
      </w:tr>
      <w:tr>
        <w:tc>
          <w:tcPr>
            <w:tcW w:type="dxa" w:w="8640"/>
          </w:tcPr>
          <w:p>
            <w:r>
              <w:t>主要角色: 马三、马真、肖云贵</w:t>
            </w:r>
          </w:p>
        </w:tc>
      </w:tr>
      <w:tr>
        <w:tc>
          <w:tcPr>
            <w:tcW w:type="dxa" w:w="8640"/>
          </w:tcPr>
          <w:p>
            <w:r>
              <w:t>晚清年间，马三出生于当时号称天下第一码头的山东临清州，他的父亲是振东镖局掌柜马真。十岁那年，马真在护镖途中被害，从此家业散尽，母亲为了避祸带着他和妹妹逃到了偏远乡村生活。一次机缘，马三拜得名师，学了一身好功夫。多年以后，马三成长为一个满腔热血的年轻人。此时的临清州已是鸦片泛滥，百姓深受其苦。马三毫不畏惧地与各路贩卖烟土的恶势力斗智斗勇，父亲遇害的真相也浮出水面。马三调查后发现这一切的始作俑者竟是自己的师叔肖云贵和与肖云贵勾结的英国鸦片商。国仇家恨之下，马三以身犯险，将一干幕后黑手各个击破，一网打尽，但是他也因此得罪了太多人，不得不逃离故土，孤身前往上海滩展开另一段人生传奇。</w:t>
            </w:r>
          </w:p>
        </w:tc>
      </w:tr>
      <w:tr>
        <w:tc>
          <w:tcPr>
            <w:tcW w:type="dxa" w:w="8640"/>
          </w:tcPr>
          <w:p>
            <w:r/>
          </w:p>
        </w:tc>
      </w:tr>
      <w:tr>
        <w:tc>
          <w:tcPr>
            <w:tcW w:type="dxa" w:w="8640"/>
          </w:tcPr>
          <w:p>
            <w:r>
              <w:t>[21] 《人间告白》，24集</w:t>
            </w:r>
          </w:p>
        </w:tc>
      </w:tr>
      <w:tr>
        <w:tc>
          <w:tcPr>
            <w:tcW w:type="dxa" w:w="8640"/>
          </w:tcPr>
          <w:p>
            <w:r>
              <w:t>当代都市</w:t>
            </w:r>
          </w:p>
        </w:tc>
      </w:tr>
      <w:tr>
        <w:tc>
          <w:tcPr>
            <w:tcW w:type="dxa" w:w="8640"/>
          </w:tcPr>
          <w:p>
            <w:r>
              <w:t>预计一个月内开机</w:t>
            </w:r>
          </w:p>
        </w:tc>
      </w:tr>
      <w:tr>
        <w:tc>
          <w:tcPr>
            <w:tcW w:type="dxa" w:w="8640"/>
          </w:tcPr>
          <w:p>
            <w:r>
              <w:t>报备机构: 浙江东阳新媒诚品文化传媒有限公司</w:t>
            </w:r>
          </w:p>
        </w:tc>
      </w:tr>
      <w:tr>
        <w:tc>
          <w:tcPr>
            <w:tcW w:type="dxa" w:w="8640"/>
          </w:tcPr>
          <w:p>
            <w:r>
              <w:t>主要角色: 林旭、肖卉芸</w:t>
            </w:r>
          </w:p>
        </w:tc>
      </w:tr>
      <w:tr>
        <w:tc>
          <w:tcPr>
            <w:tcW w:type="dxa" w:w="8640"/>
          </w:tcPr>
          <w:p>
            <w:r>
              <w:t xml:space="preserve">肖卉芸和林旭是高中同班同学，二人一路互相鼓励考入大学，毕业结婚之后二人一起经营绘画工作室，肖卉芸生下了儿子“小花生”，三人过着平淡又快乐的日子。“小花生”满2岁时，林旭被查出癌症晚期。二人不放弃希望，共同抵抗病魔，肖卉芸答应林旭把二人的故事用漫画纪录下来，但漫画还未完成林旭便病逝。受不了打击的肖卉芸患上应激障碍，忘记了林旭生病之后所发生的一切，把自己锁在阁楼里，幻想一家三口仍然过着幸福生活。家人朋友试图开导她，但屡屡失败。一次偶然机会她翻到了以前画的漫画册，好奇心驱使下她翻开漫画，随着漫画故事展开她逐渐想起了她和丈夫以前的故事，面对大家的良苦用心，肖卉芸决心振作起来，重拾画笔，在父母亲友的陪伴下，开始了新的人生。 </w:t>
            </w:r>
          </w:p>
        </w:tc>
      </w:tr>
      <w:tr>
        <w:tc>
          <w:tcPr>
            <w:tcW w:type="dxa" w:w="8640"/>
          </w:tcPr>
          <w:p>
            <w:r/>
          </w:p>
        </w:tc>
      </w:tr>
      <w:tr>
        <w:tc>
          <w:tcPr>
            <w:tcW w:type="dxa" w:w="8640"/>
          </w:tcPr>
          <w:p>
            <w:r>
              <w:t>[22] 《盛开的格桑花》，40集</w:t>
            </w:r>
          </w:p>
        </w:tc>
      </w:tr>
      <w:tr>
        <w:tc>
          <w:tcPr>
            <w:tcW w:type="dxa" w:w="8640"/>
          </w:tcPr>
          <w:p>
            <w:r>
              <w:t>当代其它</w:t>
            </w:r>
          </w:p>
        </w:tc>
      </w:tr>
      <w:tr>
        <w:tc>
          <w:tcPr>
            <w:tcW w:type="dxa" w:w="8640"/>
          </w:tcPr>
          <w:p>
            <w:r>
              <w:t>预计一个月内开机</w:t>
            </w:r>
          </w:p>
        </w:tc>
      </w:tr>
      <w:tr>
        <w:tc>
          <w:tcPr>
            <w:tcW w:type="dxa" w:w="8640"/>
          </w:tcPr>
          <w:p>
            <w:r>
              <w:t>报备机构: 初一影业（成都）有限公司</w:t>
            </w:r>
          </w:p>
        </w:tc>
      </w:tr>
      <w:tr>
        <w:tc>
          <w:tcPr>
            <w:tcW w:type="dxa" w:w="8640"/>
          </w:tcPr>
          <w:p>
            <w:r>
              <w:t>主要角色: 余淼、杨红霞、格萨尔、杨县长、杨小军、安吉拉、扎西泽仁</w:t>
            </w:r>
          </w:p>
        </w:tc>
      </w:tr>
      <w:tr>
        <w:tc>
          <w:tcPr>
            <w:tcW w:type="dxa" w:w="8640"/>
          </w:tcPr>
          <w:p>
            <w:r>
              <w:t xml:space="preserve">居住在格萨尔草原的两大家族银羊角和黑牦牛因草场争夺结下宿仇，械斗不断。70年代末一天，藏族干部杨红霞及时赶到平息了一场大规模械斗，并带来党的政策。伴随林场建成和旅游业兴起，银羊角头人班久抓住商机，小水房逐渐发展为大酒店。班久有三个孩子，老大扎西泽仁经商遭遇各种坎坷，从牛场娃成长为生态观光农场主，最终在商业开发与生态保护之间找到平衡，并与支教老师余淼结合，牵出两代援藏干部的感人故事。老二尼玛随舅舅进入门巴扎仓学习藏医，主持恢复“佐塔”炼制，后随德国女博士安吉拉出国深造，在多国成立藏医研究中心。老三雍嘎有个汉语名字叫杨小军，他随姨妈杨县长进城，到内地接受教育，成为新一代县长，彻底解决草场纠纷，带领牧民改变游牧散居生活方式，进入小镇定居。已成为教育局长的余淼走访高山牧场寻找适龄学童，遭遇泥石流，不幸遇难，将青春奉献在了这片雪域高原。 </w:t>
            </w:r>
          </w:p>
        </w:tc>
      </w:tr>
      <w:tr>
        <w:tc>
          <w:tcPr>
            <w:tcW w:type="dxa" w:w="8640"/>
          </w:tcPr>
          <w:p>
            <w:r/>
          </w:p>
        </w:tc>
      </w:tr>
      <w:tr>
        <w:tc>
          <w:tcPr>
            <w:tcW w:type="dxa" w:w="8640"/>
          </w:tcPr>
          <w:p>
            <w:r>
              <w:t>[23] 《不要问我在哪里》，40集</w:t>
            </w:r>
          </w:p>
        </w:tc>
      </w:tr>
      <w:tr>
        <w:tc>
          <w:tcPr>
            <w:tcW w:type="dxa" w:w="8640"/>
          </w:tcPr>
          <w:p>
            <w:r>
              <w:t>现代军旅</w:t>
            </w:r>
          </w:p>
        </w:tc>
      </w:tr>
      <w:tr>
        <w:tc>
          <w:tcPr>
            <w:tcW w:type="dxa" w:w="8640"/>
          </w:tcPr>
          <w:p>
            <w:r>
              <w:t>预计一个月内开机</w:t>
            </w:r>
          </w:p>
        </w:tc>
      </w:tr>
      <w:tr>
        <w:tc>
          <w:tcPr>
            <w:tcW w:type="dxa" w:w="8640"/>
          </w:tcPr>
          <w:p>
            <w:r>
              <w:t>报备机构: 青岛正月文化传播有限公司</w:t>
            </w:r>
          </w:p>
        </w:tc>
      </w:tr>
      <w:tr>
        <w:tc>
          <w:tcPr>
            <w:tcW w:type="dxa" w:w="8640"/>
          </w:tcPr>
          <w:p>
            <w:r>
              <w:t>主要角色: 沈白露、张家明、罗天江、刘有志</w:t>
            </w:r>
          </w:p>
        </w:tc>
      </w:tr>
      <w:tr>
        <w:tc>
          <w:tcPr>
            <w:tcW w:type="dxa" w:w="8640"/>
          </w:tcPr>
          <w:p>
            <w:r>
              <w:t xml:space="preserve">建国初期，刘有志和战友张家明被选中回国参加潜艇部队筹建，他们奉命从战场撤离时遭遇敌军飞机轰炸，张家明为救被困车底的刘有志失去右臂，视军人荣誉如生命的张家明不能接受自己连军礼都敬不了，主动请求转业去地方，后和刘有志失去联系。刘有志在潜艇基地接受苏联专家一对一的培训中，和苏联教官产生摩擦，多亏战友罗天江鼎力相助。经过三年的艰苦训练，刘有志成长为我国第一代潜艇艇长。刘有志因为经常出海执行任务，孩子无人照顾，妻子沈白露在刘有志和亲人的阻拦中毅然辞去军医工作，转业到地方，全身心照顾家庭和孩子，并将孩子培养成才，刘有志的两个儿子都参军到了潜艇部队。退休后的刘有志以及他的战友们回忆青春往事，觉得一生无怨无悔，生命如果再来一次，还会和潜艇陪伴一生。 </w:t>
            </w:r>
          </w:p>
        </w:tc>
      </w:tr>
      <w:tr>
        <w:tc>
          <w:tcPr>
            <w:tcW w:type="dxa" w:w="8640"/>
          </w:tcPr>
          <w:p>
            <w:r/>
          </w:p>
        </w:tc>
      </w:tr>
      <w:tr>
        <w:tc>
          <w:tcPr>
            <w:tcW w:type="dxa" w:w="8640"/>
          </w:tcPr>
          <w:p>
            <w:r>
              <w:t>[24] 《青春是片海》，38集</w:t>
            </w:r>
          </w:p>
        </w:tc>
      </w:tr>
      <w:tr>
        <w:tc>
          <w:tcPr>
            <w:tcW w:type="dxa" w:w="8640"/>
          </w:tcPr>
          <w:p>
            <w:r>
              <w:t>当代农村</w:t>
            </w:r>
          </w:p>
        </w:tc>
      </w:tr>
      <w:tr>
        <w:tc>
          <w:tcPr>
            <w:tcW w:type="dxa" w:w="8640"/>
          </w:tcPr>
          <w:p>
            <w:r>
              <w:t>预计一个月内开机</w:t>
            </w:r>
          </w:p>
        </w:tc>
      </w:tr>
      <w:tr>
        <w:tc>
          <w:tcPr>
            <w:tcW w:type="dxa" w:w="8640"/>
          </w:tcPr>
          <w:p>
            <w:r>
              <w:t>报备机构: 福建两极传媒有限公司</w:t>
            </w:r>
          </w:p>
        </w:tc>
      </w:tr>
      <w:tr>
        <w:tc>
          <w:tcPr>
            <w:tcW w:type="dxa" w:w="8640"/>
          </w:tcPr>
          <w:p>
            <w:r>
              <w:t>主要角色: 尤唯实、雷梅蕊</w:t>
            </w:r>
          </w:p>
        </w:tc>
      </w:tr>
      <w:tr>
        <w:tc>
          <w:tcPr>
            <w:tcW w:type="dxa" w:w="8640"/>
          </w:tcPr>
          <w:p>
            <w:r>
              <w:t>2016年，担任云海县副县长的尤唯实认为县里即将启动的石材开采项目会对环境造成破坏，在提出异议未果后越级上报，落了个无组织无纪律的名声。受到孤立的尤唯实被派驻到江湾镇兼任镇委书记，开始寻找真正能实现乡村振兴的道路。他与省城回乡的雷梅蕊相识，不约而同认定大规模海产养殖前景无限。石材开采项目启动，却给当地自然环境造成严重污染。尤唯实仔细调查后拿到了相关环评数据，采石场最终被叫停。在尤唯实支持下，雷梅蕊全身心投入到海产养殖产业中，不想接连遭遇深水港建设要求养殖海域迁移、赤潮灾害、资金短缺以及海产品价格暴跌等一系列挫折。几经磨难，两人携手共渡难关，并找到了一条以大规模海产养殖为基础、以海洋资源深加工延伸拓展产业链的乡村振兴之路。</w:t>
            </w:r>
          </w:p>
        </w:tc>
      </w:tr>
      <w:tr>
        <w:tc>
          <w:tcPr>
            <w:tcW w:type="dxa" w:w="8640"/>
          </w:tcPr>
          <w:p>
            <w:r/>
          </w:p>
        </w:tc>
      </w:tr>
      <w:tr>
        <w:tc>
          <w:tcPr>
            <w:tcW w:type="dxa" w:w="8640"/>
          </w:tcPr>
          <w:p>
            <w:r>
              <w:t>[25] 《重机枪》，30集</w:t>
            </w:r>
          </w:p>
        </w:tc>
      </w:tr>
      <w:tr>
        <w:tc>
          <w:tcPr>
            <w:tcW w:type="dxa" w:w="8640"/>
          </w:tcPr>
          <w:p>
            <w:r>
              <w:t>近代传奇</w:t>
            </w:r>
          </w:p>
        </w:tc>
      </w:tr>
      <w:tr>
        <w:tc>
          <w:tcPr>
            <w:tcW w:type="dxa" w:w="8640"/>
          </w:tcPr>
          <w:p>
            <w:r>
              <w:t>预计一个月内开机</w:t>
            </w:r>
          </w:p>
        </w:tc>
      </w:tr>
      <w:tr>
        <w:tc>
          <w:tcPr>
            <w:tcW w:type="dxa" w:w="8640"/>
          </w:tcPr>
          <w:p>
            <w:r>
              <w:t>报备机构: 河南鸿辉嘉映文化传媒有限公司</w:t>
            </w:r>
          </w:p>
        </w:tc>
      </w:tr>
      <w:tr>
        <w:tc>
          <w:tcPr>
            <w:tcW w:type="dxa" w:w="8640"/>
          </w:tcPr>
          <w:p>
            <w:r>
              <w:t>主要角色: 占彪、袁丹云、新四军</w:t>
            </w:r>
          </w:p>
        </w:tc>
      </w:tr>
      <w:tr>
        <w:tc>
          <w:tcPr>
            <w:tcW w:type="dxa" w:w="8640"/>
          </w:tcPr>
          <w:p>
            <w:r>
              <w:t>占彪带领的重机枪连在淞沪战场顽强阻敌之后，全连只剩下九人，他们撤退到天目山。被降为班长的占彪不愿销毁武器，将重机枪及弹药藏在山洞。共产党员袁丹云主动支援医药粮食，受到占彪的欢迎，聘为指导员。从此占彪等九名血气方刚的汉子，在袁丹云的帮助下组建了敌后抗日班，和当地抗日游击队共同抗战，在江南水乡、山麓、城镇、农村，他们用手中的重机枪与日军鏖战。他们拆坦克、拔炮楼、扒铁轨、炸铁桥、打击日伪军、护送新四军首长；他们不惧艰险流血牺牲，从山上打到山下，从陆地打到水路。在中国共产党团结抗日的感召下，占彪毅然率队参加新四军，走上了革命的道路。</w:t>
            </w:r>
          </w:p>
        </w:tc>
      </w:tr>
      <w:tr>
        <w:tc>
          <w:tcPr>
            <w:tcW w:type="dxa" w:w="8640"/>
          </w:tcPr>
          <w:p>
            <w:r/>
          </w:p>
        </w:tc>
      </w:tr>
      <w:tr>
        <w:tc>
          <w:tcPr>
            <w:tcW w:type="dxa" w:w="8640"/>
          </w:tcPr>
          <w:p>
            <w:r>
              <w:t>[26] 《梦在商务区》，40集</w:t>
            </w:r>
          </w:p>
        </w:tc>
      </w:tr>
      <w:tr>
        <w:tc>
          <w:tcPr>
            <w:tcW w:type="dxa" w:w="8640"/>
          </w:tcPr>
          <w:p>
            <w:r>
              <w:t>当代都市</w:t>
            </w:r>
          </w:p>
        </w:tc>
      </w:tr>
      <w:tr>
        <w:tc>
          <w:tcPr>
            <w:tcW w:type="dxa" w:w="8640"/>
          </w:tcPr>
          <w:p>
            <w:r>
              <w:t>预计一个月内开机</w:t>
            </w:r>
          </w:p>
        </w:tc>
      </w:tr>
      <w:tr>
        <w:tc>
          <w:tcPr>
            <w:tcW w:type="dxa" w:w="8640"/>
          </w:tcPr>
          <w:p>
            <w:r>
              <w:t>报备机构: 大唐风韵（北京）影视有限责任公司</w:t>
            </w:r>
          </w:p>
        </w:tc>
      </w:tr>
      <w:tr>
        <w:tc>
          <w:tcPr>
            <w:tcW w:type="dxa" w:w="8640"/>
          </w:tcPr>
          <w:p>
            <w:r>
              <w:t>主要角色: 宋蕾、李莉、黄南丰</w:t>
            </w:r>
          </w:p>
        </w:tc>
      </w:tr>
      <w:tr>
        <w:tc>
          <w:tcPr>
            <w:tcW w:type="dxa" w:w="8640"/>
          </w:tcPr>
          <w:p>
            <w:r>
              <w:t>一九九六年，北京市开启了中心商务区规划建设。经过二十余年的发展，北京中心商务区成长为“一个影响世界的地方”，区内涌现出一大批优秀的企业家。与此同时，区内基层党建工作也同步推进，党建工作与企业发展深度融合相互促进。黄南丰和李莉就是这些优秀企业家的代表，而奋战在北京中心商务区一线的工会干部宋大彪、街道婚姻登记处办事员宋蕾等基层党员干部，发挥了基层党支部的作用，成为中心商务区企业家们的领路人与坚强后盾。</w:t>
            </w:r>
          </w:p>
        </w:tc>
      </w:tr>
      <w:tr>
        <w:tc>
          <w:tcPr>
            <w:tcW w:type="dxa" w:w="8640"/>
          </w:tcPr>
          <w:p>
            <w:r/>
          </w:p>
        </w:tc>
      </w:tr>
      <w:tr>
        <w:tc>
          <w:tcPr>
            <w:tcW w:type="dxa" w:w="8640"/>
          </w:tcPr>
          <w:p>
            <w:r>
              <w:t>[27] 《庭前无讼》，30集</w:t>
            </w:r>
          </w:p>
        </w:tc>
      </w:tr>
      <w:tr>
        <w:tc>
          <w:tcPr>
            <w:tcW w:type="dxa" w:w="8640"/>
          </w:tcPr>
          <w:p>
            <w:r>
              <w:t>当代涉案</w:t>
            </w:r>
          </w:p>
        </w:tc>
      </w:tr>
      <w:tr>
        <w:tc>
          <w:tcPr>
            <w:tcW w:type="dxa" w:w="8640"/>
          </w:tcPr>
          <w:p>
            <w:r>
              <w:t>预计一个月内开机</w:t>
            </w:r>
          </w:p>
        </w:tc>
      </w:tr>
      <w:tr>
        <w:tc>
          <w:tcPr>
            <w:tcW w:type="dxa" w:w="8640"/>
          </w:tcPr>
          <w:p>
            <w:r>
              <w:t>报备机构: 潇湘电影集团有限公司</w:t>
            </w:r>
          </w:p>
        </w:tc>
      </w:tr>
      <w:tr>
        <w:tc>
          <w:tcPr>
            <w:tcW w:type="dxa" w:w="8640"/>
          </w:tcPr>
          <w:p>
            <w:r>
              <w:t>主要角色: 施艺、徐天、孙哲、罗远翔、刘晓娴</w:t>
            </w:r>
          </w:p>
        </w:tc>
      </w:tr>
      <w:tr>
        <w:tc>
          <w:tcPr>
            <w:tcW w:type="dxa" w:w="8640"/>
          </w:tcPr>
          <w:p>
            <w:r>
              <w:t xml:space="preserve">孙哲、罗远翔、刘晓娴、徐天十年前因同为星城基层法院实习生而结下深厚的友谊。如今，孙哲和罗远翔在星城基层法院担任民一庭法官，刘晓娴成为了中级法院的刑一庭法官，徐天留学结束后回到星城当起了律师，施艺为了实现自己的法官梦，亦从最高法调入星城基层法院任法官助理。五人在办理一宗宗案件中成长，他们秉承着案结事了的原则，在民事和刑事案件中各展所长。施艺的理想主义感染着孙哲，罗远翔也渐渐改变了别人对自己的刻板印象，刘晓娴在刑案审理受挫后重新振作，徐天在中西方观念冲突中认识到中国司法的先进性。随着民法典的颁布和司法改革的不断深化，施艺、孙哲等人与法院同事们在实现“无讼”的道路上不断进步，在中国特色社会主义法治道路上践行初心，为民服务。 </w:t>
            </w:r>
          </w:p>
        </w:tc>
      </w:tr>
      <w:tr>
        <w:tc>
          <w:tcPr>
            <w:tcW w:type="dxa" w:w="8640"/>
          </w:tcPr>
          <w:p>
            <w:r/>
          </w:p>
        </w:tc>
      </w:tr>
      <w:tr>
        <w:tc>
          <w:tcPr>
            <w:tcW w:type="dxa" w:w="8640"/>
          </w:tcPr>
          <w:p>
            <w:r>
              <w:t>[28] 《火语者》，40集</w:t>
            </w:r>
          </w:p>
        </w:tc>
      </w:tr>
      <w:tr>
        <w:tc>
          <w:tcPr>
            <w:tcW w:type="dxa" w:w="8640"/>
          </w:tcPr>
          <w:p>
            <w:r>
              <w:t>当代涉案</w:t>
            </w:r>
          </w:p>
        </w:tc>
      </w:tr>
      <w:tr>
        <w:tc>
          <w:tcPr>
            <w:tcW w:type="dxa" w:w="8640"/>
          </w:tcPr>
          <w:p>
            <w:r>
              <w:t>预计2个月后开机</w:t>
            </w:r>
          </w:p>
        </w:tc>
      </w:tr>
      <w:tr>
        <w:tc>
          <w:tcPr>
            <w:tcW w:type="dxa" w:w="8640"/>
          </w:tcPr>
          <w:p>
            <w:r>
              <w:t>报备机构: 四川星空影视文化传媒有限公司</w:t>
            </w:r>
          </w:p>
        </w:tc>
      </w:tr>
      <w:tr>
        <w:tc>
          <w:tcPr>
            <w:tcW w:type="dxa" w:w="8640"/>
          </w:tcPr>
          <w:p>
            <w:r>
              <w:t>主要角色: 韩梓川</w:t>
            </w:r>
          </w:p>
        </w:tc>
      </w:tr>
      <w:tr>
        <w:tc>
          <w:tcPr>
            <w:tcW w:type="dxa" w:w="8640"/>
          </w:tcPr>
          <w:p>
            <w:r>
              <w:t xml:space="preserve">一场突如其来的大火吞噬了江北区宾馆，火调专家韩梓川赶到现场调查火灾原因，发现了床底下的蚊香支架和托盘，认定起火的原因是床底下的蚊香引燃存放在床底的纸质文件，由阴燃产生浓烟，当屋内人醒来开门时，大量氧气进入室内引起爆燃。某网吧发生火灾，韩梓川接手再次展开调查，判定是由酒精类物质燃烧引起，并锁定了一名中学生有重大嫌疑。之后，韩梓川完成了“民楼失火案”“酒店涉外火灾案””歌厅失火案”“于光彩纵火烧死亲生女儿案”“长途汽车化学品爆燃案”等多起火灾原因调查，后又与刑侦大队联手对某药业公司爆炸火灾案展开调查，查清了制假团伙为毁灭证据纵火的事实。 </w:t>
            </w:r>
          </w:p>
        </w:tc>
      </w:tr>
      <w:tr>
        <w:tc>
          <w:tcPr>
            <w:tcW w:type="dxa" w:w="8640"/>
          </w:tcPr>
          <w:p>
            <w:r/>
          </w:p>
        </w:tc>
      </w:tr>
      <w:tr>
        <w:tc>
          <w:tcPr>
            <w:tcW w:type="dxa" w:w="8640"/>
          </w:tcPr>
          <w:p>
            <w:r>
              <w:t>[29] 《一刻即永远》，40集</w:t>
            </w:r>
          </w:p>
        </w:tc>
      </w:tr>
      <w:tr>
        <w:tc>
          <w:tcPr>
            <w:tcW w:type="dxa" w:w="8640"/>
          </w:tcPr>
          <w:p>
            <w:r>
              <w:t>当代其它</w:t>
            </w:r>
          </w:p>
        </w:tc>
      </w:tr>
      <w:tr>
        <w:tc>
          <w:tcPr>
            <w:tcW w:type="dxa" w:w="8640"/>
          </w:tcPr>
          <w:p>
            <w:r>
              <w:t>预计2个月后开机</w:t>
            </w:r>
          </w:p>
        </w:tc>
      </w:tr>
      <w:tr>
        <w:tc>
          <w:tcPr>
            <w:tcW w:type="dxa" w:w="8640"/>
          </w:tcPr>
          <w:p>
            <w:r>
              <w:t>报备机构: 中视罗德（北京）国际文化传媒有限公司</w:t>
            </w:r>
          </w:p>
        </w:tc>
      </w:tr>
      <w:tr>
        <w:tc>
          <w:tcPr>
            <w:tcW w:type="dxa" w:w="8640"/>
          </w:tcPr>
          <w:p>
            <w:r>
              <w:t>主要角色: 老罗、邢强、林楠、维美、杰克唐、詹姆斯、江伟杰、郝爱国</w:t>
            </w:r>
          </w:p>
        </w:tc>
      </w:tr>
      <w:tr>
        <w:tc>
          <w:tcPr>
            <w:tcW w:type="dxa" w:w="8640"/>
          </w:tcPr>
          <w:p>
            <w:r>
              <w:t>国安侦察员邢强不懈追踪间谍嫌疑人詹姆斯12年，在对手落网后邢强却牺牲了。3年后，邢强刚加入国安队伍不久的女儿维美被医生诊断为“超忆症”，不适合侦察工作，伤愈后的维美回到科大，追随青年天体物理学家、寰宇工程专家江伟杰继续攻读研究生。维美邂逅了化名“郝爱国”的间谍杰克唐，杰克唐试图确认维美真实身份却被告知其遭遇绑架，他冒险将维美救出，后来发现自己也是被上级克里摆布的棋子。老罗领导国安专案组抽丝剥茧探明了他国的间谍计划，并收到指示准备“以其人之道还治其人之身”。年轻的维美也顶住了林楠等间谍的攻势，没有暴露身份。最终“彻查间谍阴谋、确保寰宇工程安全”的任务圆满完成。</w:t>
            </w:r>
          </w:p>
        </w:tc>
      </w:tr>
      <w:tr>
        <w:tc>
          <w:tcPr>
            <w:tcW w:type="dxa" w:w="8640"/>
          </w:tcPr>
          <w:p>
            <w:r/>
          </w:p>
        </w:tc>
      </w:tr>
      <w:tr>
        <w:tc>
          <w:tcPr>
            <w:tcW w:type="dxa" w:w="8640"/>
          </w:tcPr>
          <w:p>
            <w:r>
              <w:t>[30] 《桃源春》，35集</w:t>
            </w:r>
          </w:p>
        </w:tc>
      </w:tr>
      <w:tr>
        <w:tc>
          <w:tcPr>
            <w:tcW w:type="dxa" w:w="8640"/>
          </w:tcPr>
          <w:p>
            <w:r>
              <w:t>当代农村</w:t>
            </w:r>
          </w:p>
        </w:tc>
      </w:tr>
      <w:tr>
        <w:tc>
          <w:tcPr>
            <w:tcW w:type="dxa" w:w="8640"/>
          </w:tcPr>
          <w:p>
            <w:r>
              <w:t>预计3个月后开机</w:t>
            </w:r>
          </w:p>
        </w:tc>
      </w:tr>
      <w:tr>
        <w:tc>
          <w:tcPr>
            <w:tcW w:type="dxa" w:w="8640"/>
          </w:tcPr>
          <w:p>
            <w:r>
              <w:t>报备机构: 山东华友影视文化传媒有限公司</w:t>
            </w:r>
          </w:p>
        </w:tc>
      </w:tr>
      <w:tr>
        <w:tc>
          <w:tcPr>
            <w:tcW w:type="dxa" w:w="8640"/>
          </w:tcPr>
          <w:p>
            <w:r>
              <w:t>主要角色: 宋渭南、关世杰、宋英杰、李华山、杨连发、蔺焕荣</w:t>
            </w:r>
          </w:p>
        </w:tc>
      </w:tr>
      <w:tr>
        <w:tc>
          <w:tcPr>
            <w:tcW w:type="dxa" w:w="8640"/>
          </w:tcPr>
          <w:p>
            <w:r>
              <w:t xml:space="preserve">1978年，渭河滩上的踏泥庄遭遇洪水，夏粮几乎绝产，支书宋英杰向公社书记杨连发反映实情要求减免公粮未果，敢于直言的村民关世杰找杨连发讨个说法却被打成反革命。党的十一届三中全会召开后，新来的公社书记李华山到村里调研，宋英杰反映关世杰的情况并为他顺利平反。李华山为宋英杰出谋划策，他们办企业搞多种经营，使踏泥村逐步走上一条致富路。村副支书蔺焕荣和杨连发暗中勾结处处加害宋英杰，在李华山调离渭南后宋英杰职务也被罢免了。已是县委书记的李华山及时查明真相，恢复了宋英杰的职务，并查办了蔺焕荣等人。宋英杰的儿子宋渭南成为渭南的年轻乡长，与李华山的女儿童蔷结为秦晋之好。改革开放四十周年之际，宋英杰父子俩约定，要在不同的岗位上为家乡建设发光发热奉献终身。 </w:t>
            </w:r>
          </w:p>
        </w:tc>
      </w:tr>
      <w:tr>
        <w:tc>
          <w:tcPr>
            <w:tcW w:type="dxa" w:w="8640"/>
          </w:tcPr>
          <w:p>
            <w:r/>
          </w:p>
        </w:tc>
      </w:tr>
      <w:tr>
        <w:tc>
          <w:tcPr>
            <w:tcW w:type="dxa" w:w="8640"/>
          </w:tcPr>
          <w:p>
            <w:r>
              <w:t>[31] 《高铁作证》，35集</w:t>
            </w:r>
          </w:p>
        </w:tc>
      </w:tr>
      <w:tr>
        <w:tc>
          <w:tcPr>
            <w:tcW w:type="dxa" w:w="8640"/>
          </w:tcPr>
          <w:p>
            <w:r>
              <w:t>现代都市</w:t>
            </w:r>
          </w:p>
        </w:tc>
      </w:tr>
      <w:tr>
        <w:tc>
          <w:tcPr>
            <w:tcW w:type="dxa" w:w="8640"/>
          </w:tcPr>
          <w:p>
            <w:r>
              <w:t>预计3个月后开机</w:t>
            </w:r>
          </w:p>
        </w:tc>
      </w:tr>
      <w:tr>
        <w:tc>
          <w:tcPr>
            <w:tcW w:type="dxa" w:w="8640"/>
          </w:tcPr>
          <w:p>
            <w:r>
              <w:t>报备机构: 北京鼎级华彩文化传媒有限公司</w:t>
            </w:r>
          </w:p>
        </w:tc>
      </w:tr>
      <w:tr>
        <w:tc>
          <w:tcPr>
            <w:tcW w:type="dxa" w:w="8640"/>
          </w:tcPr>
          <w:p>
            <w:r>
              <w:t>主要角色: 乔三</w:t>
            </w:r>
          </w:p>
        </w:tc>
      </w:tr>
      <w:tr>
        <w:tc>
          <w:tcPr>
            <w:tcW w:type="dxa" w:w="8640"/>
          </w:tcPr>
          <w:p>
            <w:r>
              <w:t>某高铁项目建设中，中铁工程局副工程师铁建带领团队团结一心，攻克隧道溶洞与塌方、泥石流灾害、山洪爆发等诸多恶劣自然条件下面临的困难，努力扫清高铁施工中的重重障碍。这一过程中，他受到乔三等人的诬陷与攻击，一度受到调查，暂停职务。在工地处于混乱无章的危机时刻，组织查清了真相，恢复了铁建的职务，他又义无反顾地投身到施工建设中，最终带领员工扭转了不利局面，高铁如期竣工。</w:t>
            </w:r>
          </w:p>
        </w:tc>
      </w:tr>
      <w:tr>
        <w:tc>
          <w:tcPr>
            <w:tcW w:type="dxa" w:w="8640"/>
          </w:tcPr>
          <w:p>
            <w:r/>
          </w:p>
        </w:tc>
      </w:tr>
      <w:tr>
        <w:tc>
          <w:tcPr>
            <w:tcW w:type="dxa" w:w="8640"/>
          </w:tcPr>
          <w:p>
            <w:r>
              <w:t>[32] 《戏梦江安》，30集</w:t>
            </w:r>
          </w:p>
        </w:tc>
      </w:tr>
      <w:tr>
        <w:tc>
          <w:tcPr>
            <w:tcW w:type="dxa" w:w="8640"/>
          </w:tcPr>
          <w:p>
            <w:r>
              <w:t>近代革命</w:t>
            </w:r>
          </w:p>
        </w:tc>
      </w:tr>
      <w:tr>
        <w:tc>
          <w:tcPr>
            <w:tcW w:type="dxa" w:w="8640"/>
          </w:tcPr>
          <w:p>
            <w:r>
              <w:t>预计4个月后开机</w:t>
            </w:r>
          </w:p>
        </w:tc>
      </w:tr>
      <w:tr>
        <w:tc>
          <w:tcPr>
            <w:tcW w:type="dxa" w:w="8640"/>
          </w:tcPr>
          <w:p>
            <w:r>
              <w:t>报备机构: 成都茉莉花开文化传媒有限公司</w:t>
            </w:r>
          </w:p>
        </w:tc>
      </w:tr>
      <w:tr>
        <w:tc>
          <w:tcPr>
            <w:tcW w:type="dxa" w:w="8640"/>
          </w:tcPr>
          <w:p>
            <w:r>
              <w:t xml:space="preserve">主要角色: </w:t>
            </w:r>
          </w:p>
        </w:tc>
      </w:tr>
      <w:tr>
        <w:tc>
          <w:tcPr>
            <w:tcW w:type="dxa" w:w="8640"/>
          </w:tcPr>
          <w:p>
            <w:r>
              <w:t xml:space="preserve">抗日战争时期，国立戏剧专科学校从南京搬迁至四川江安。国民党当局对剧校师生严格管制，禁止老师和学生宣传抗日，秘密抓捕进步师生。一部分具有进步思想的师生们奋起反抗，加入中国共产党，以戏剧表演的形式积极投入到文化抗战的队伍之中，在此期间，有的学生被捕，有的学生被迫逃亡，有的学生为革命事业献出了年轻的生命。躲过劫难的学生在艰苦的条件下一边与反动势力作斗争，一边刻苦学习。他们深入民间，表演、创作了大量反映民间疾苦和抗战题材的话剧，深受广大老百姓喜爱。在老师的教导之下，同学们一步一步成长为优秀的戏剧人才，毕业后奔赴祖国大江南北，以各种形式继续投入到革命的洪流之中。 </w:t>
            </w:r>
          </w:p>
        </w:tc>
      </w:tr>
      <w:tr>
        <w:tc>
          <w:tcPr>
            <w:tcW w:type="dxa" w:w="8640"/>
          </w:tcPr>
          <w:p>
            <w:r/>
          </w:p>
        </w:tc>
      </w:tr>
      <w:tr>
        <w:tc>
          <w:tcPr>
            <w:tcW w:type="dxa" w:w="8640"/>
          </w:tcPr>
          <w:p>
            <w:r>
              <w:t>[33] 《大运之河》，40集</w:t>
            </w:r>
          </w:p>
        </w:tc>
      </w:tr>
      <w:tr>
        <w:tc>
          <w:tcPr>
            <w:tcW w:type="dxa" w:w="8640"/>
          </w:tcPr>
          <w:p>
            <w:r>
              <w:t>当代都市</w:t>
            </w:r>
          </w:p>
        </w:tc>
      </w:tr>
      <w:tr>
        <w:tc>
          <w:tcPr>
            <w:tcW w:type="dxa" w:w="8640"/>
          </w:tcPr>
          <w:p>
            <w:r>
              <w:t>预计4个月后开机</w:t>
            </w:r>
          </w:p>
        </w:tc>
      </w:tr>
      <w:tr>
        <w:tc>
          <w:tcPr>
            <w:tcW w:type="dxa" w:w="8640"/>
          </w:tcPr>
          <w:p>
            <w:r>
              <w:t>报备机构: 浙文影业集团股份有限公司</w:t>
            </w:r>
          </w:p>
        </w:tc>
      </w:tr>
      <w:tr>
        <w:tc>
          <w:tcPr>
            <w:tcW w:type="dxa" w:w="8640"/>
          </w:tcPr>
          <w:p>
            <w:r>
              <w:t>主要角色: 路长河</w:t>
            </w:r>
          </w:p>
        </w:tc>
      </w:tr>
      <w:tr>
        <w:tc>
          <w:tcPr>
            <w:tcW w:type="dxa" w:w="8640"/>
          </w:tcPr>
          <w:p>
            <w:r>
              <w:t xml:space="preserve">2003年，东江市为复兴大运河文化，助力大运河申遗，成立了大运河综合治理指挥部，基层干部路长河被指挥部破格录取。在师长、朋友、领导等的帮助下，路长河顶住压力，成功协调搬迁了污染大户光明印染厂，为运河治理干出了一个漂亮的开门红。不久，路长河发现有企业偷偷向运河排放污水。一番较量后，企业采纳了路长河的建议，建造了一个污水处理厂，从根本上解决了污水污染河道的问题。路长河又投入到运河沿岸历史街区居民搬迁工程中。他耐心地与居民沟通，终于让所有居民放心地签下了搬迁协议。其后路长河一直奋力奔波在运河治理的第一线,将自己有限的精力全部投入到了运河复兴的事业之中，他成功阻止了千年古镇吴镇的古建筑拆除工程，保护了运河两岸的千年古韵。在2014年第38届世界遗产大会上，大运河申遗成功，被列入世界遗产名录。 </w:t>
            </w:r>
          </w:p>
        </w:tc>
      </w:tr>
      <w:tr>
        <w:tc>
          <w:tcPr>
            <w:tcW w:type="dxa" w:w="8640"/>
          </w:tcPr>
          <w:p>
            <w:r/>
          </w:p>
        </w:tc>
      </w:tr>
      <w:tr>
        <w:tc>
          <w:tcPr>
            <w:tcW w:type="dxa" w:w="8640"/>
          </w:tcPr>
          <w:p>
            <w:r>
              <w:t>[34] 《烽火红绡》，36集</w:t>
            </w:r>
          </w:p>
        </w:tc>
      </w:tr>
      <w:tr>
        <w:tc>
          <w:tcPr>
            <w:tcW w:type="dxa" w:w="8640"/>
          </w:tcPr>
          <w:p>
            <w:r>
              <w:t>古代其它</w:t>
            </w:r>
          </w:p>
        </w:tc>
      </w:tr>
      <w:tr>
        <w:tc>
          <w:tcPr>
            <w:tcW w:type="dxa" w:w="8640"/>
          </w:tcPr>
          <w:p>
            <w:r>
              <w:t>预计4个月后开机</w:t>
            </w:r>
          </w:p>
        </w:tc>
      </w:tr>
      <w:tr>
        <w:tc>
          <w:tcPr>
            <w:tcW w:type="dxa" w:w="8640"/>
          </w:tcPr>
          <w:p>
            <w:r>
              <w:t>报备机构: 北京胖胖熊文化传媒有限公司</w:t>
            </w:r>
          </w:p>
        </w:tc>
      </w:tr>
      <w:tr>
        <w:tc>
          <w:tcPr>
            <w:tcW w:type="dxa" w:w="8640"/>
          </w:tcPr>
          <w:p>
            <w:r>
              <w:t>主要角色: 魏氏、魏劭、魏家、乔蛮</w:t>
            </w:r>
          </w:p>
        </w:tc>
      </w:tr>
      <w:tr>
        <w:tc>
          <w:tcPr>
            <w:tcW w:type="dxa" w:w="8640"/>
          </w:tcPr>
          <w:p>
            <w:r>
              <w:t xml:space="preserve">乱世中，经历失去父兄之痛的魏劭励精图治扛起家族重任，当他带领族人一雪当年的屠城之辱时，却发现百姓需要的不是复仇和征战，而是和平。为了百姓生计，他向当年背叛魏家的乔家递了联姻盟书，乔家幼女乔蛮被迫出嫁。传闻中魏劭是嗜好征伐的魔头，乔蛮深知魏劭娶她不过是缓兵之计，在魏家过得小心翼翼、如履薄冰。历经多番危机后，乔蛮和魏劭逐渐被对方的才智谋略与豁达胸襟所吸引，但上一辈的恩怨始终横亘在两人之间，隔阂着夫妻情感。当魏家遭遇生死攸关之际，乔蛮誓死守城，征服了魏氏和魏劭的心。最终，两人真心相爱，凭夫妻默契化解了家族矛盾，携手还百姓和平和安宁。 </w:t>
            </w:r>
          </w:p>
        </w:tc>
      </w:tr>
      <w:tr>
        <w:tc>
          <w:tcPr>
            <w:tcW w:type="dxa" w:w="8640"/>
          </w:tcPr>
          <w:p>
            <w:r/>
          </w:p>
        </w:tc>
      </w:tr>
      <w:tr>
        <w:tc>
          <w:tcPr>
            <w:tcW w:type="dxa" w:w="8640"/>
          </w:tcPr>
          <w:p>
            <w:r>
              <w:t>[35] 《静谧之蓝》，40集</w:t>
            </w:r>
          </w:p>
        </w:tc>
      </w:tr>
      <w:tr>
        <w:tc>
          <w:tcPr>
            <w:tcW w:type="dxa" w:w="8640"/>
          </w:tcPr>
          <w:p>
            <w:r>
              <w:t>当代涉案</w:t>
            </w:r>
          </w:p>
        </w:tc>
      </w:tr>
      <w:tr>
        <w:tc>
          <w:tcPr>
            <w:tcW w:type="dxa" w:w="8640"/>
          </w:tcPr>
          <w:p>
            <w:r>
              <w:t>预计4个月后开机</w:t>
            </w:r>
          </w:p>
        </w:tc>
      </w:tr>
      <w:tr>
        <w:tc>
          <w:tcPr>
            <w:tcW w:type="dxa" w:w="8640"/>
          </w:tcPr>
          <w:p>
            <w:r>
              <w:t>报备机构: 上海慈文影视传播有限公司</w:t>
            </w:r>
          </w:p>
        </w:tc>
      </w:tr>
      <w:tr>
        <w:tc>
          <w:tcPr>
            <w:tcW w:type="dxa" w:w="8640"/>
          </w:tcPr>
          <w:p>
            <w:r>
              <w:t>主要角色: 谢娟、黎剑、杨光、方特、赵亚苧</w:t>
            </w:r>
          </w:p>
        </w:tc>
      </w:tr>
      <w:tr>
        <w:tc>
          <w:tcPr>
            <w:tcW w:type="dxa" w:w="8640"/>
          </w:tcPr>
          <w:p>
            <w:r>
              <w:t xml:space="preserve">燕平市国安局三处处长杨光受命调查一起间谍案，神秘女子赵亚苧在案件中若隐若现，引起杨光怀疑。虽经多方试探，赵亚苧始终不漏破绽。三处关键证物被敌方侵入，杨光搭档黎剑在执行任务中险遇难，杨光确信内鬼已渗透到组织。杨光女友谢娟因翻译工作与境外人员过从甚密，也被杨光列为怀疑对象，两人感情因此破裂。在情感和事业双重打击之下，杨光接连失误，不得不脱离国安队伍。赵亚苧伸出橄榄枝，邀他加入国际公关公司立德集团。杨光利用自身资源帮助立德集团拓展业务，赢得了老板James的信任。三处前同事为他的堕落惋惜不已，却不知这是杨光的卧底计划，目的是打入敌巢，查出敌人的行动目标。但杨光立功心切，差点暴露，紧急关头赵亚苧助他解除危机。原来赵亚苧的真实身份是我方特勤。两人携手在敌人心脏起舞，慢慢接近真相，最终捣毁敌人的惊天计划。 </w:t>
            </w:r>
          </w:p>
        </w:tc>
      </w:tr>
      <w:tr>
        <w:tc>
          <w:tcPr>
            <w:tcW w:type="dxa" w:w="8640"/>
          </w:tcPr>
          <w:p>
            <w:r/>
          </w:p>
        </w:tc>
      </w:tr>
      <w:tr>
        <w:tc>
          <w:tcPr>
            <w:tcW w:type="dxa" w:w="8640"/>
          </w:tcPr>
          <w:p>
            <w:r>
              <w:t>[36] 《我在天堂等你》，30集</w:t>
            </w:r>
          </w:p>
        </w:tc>
      </w:tr>
      <w:tr>
        <w:tc>
          <w:tcPr>
            <w:tcW w:type="dxa" w:w="8640"/>
          </w:tcPr>
          <w:p>
            <w:r>
              <w:t>当代都市</w:t>
            </w:r>
          </w:p>
        </w:tc>
      </w:tr>
      <w:tr>
        <w:tc>
          <w:tcPr>
            <w:tcW w:type="dxa" w:w="8640"/>
          </w:tcPr>
          <w:p>
            <w:r>
              <w:t>预计5个月后开机</w:t>
            </w:r>
          </w:p>
        </w:tc>
      </w:tr>
      <w:tr>
        <w:tc>
          <w:tcPr>
            <w:tcW w:type="dxa" w:w="8640"/>
          </w:tcPr>
          <w:p>
            <w:r>
              <w:t>报备机构: 北京完美世界影视有限公司</w:t>
            </w:r>
          </w:p>
        </w:tc>
      </w:tr>
      <w:tr>
        <w:tc>
          <w:tcPr>
            <w:tcW w:type="dxa" w:w="8640"/>
          </w:tcPr>
          <w:p>
            <w:r>
              <w:t>主要角色: 欧父、白雪梅、辛医生</w:t>
            </w:r>
          </w:p>
        </w:tc>
      </w:tr>
      <w:tr>
        <w:tc>
          <w:tcPr>
            <w:tcW w:type="dxa" w:w="8640"/>
          </w:tcPr>
          <w:p>
            <w:r>
              <w:t>故事聚焦在军人家庭欧战军的一家六口展开。欧家作为军人家庭，家庭成员严重两极分化，老一辈的格外古板守旧，小一辈的格外离经叛道。家庭成员的裂痕原本隐藏在水下，却因为三女儿木槿逃婚和欧父患上阿尔茨海默症两件大事的发生，而全部暴露在台面上。与此同时，父母老战友辛医生的出现也带出了欧家四个孩子里有两个是非亲生孩子的秘密，打破了一家人既有的相处模式，却也让每个人开始正视彼此的关系，更坦然地面对自己的内心。欧战军在进入人生倒计时的节点上，和妻子白雪梅意识到要去适应新的时代要求，而新一代也从家庭的历史往事中读懂了老一代的信仰与坚持。四个孩子在逐步解开心结后，更明确了自己在爱情及婚姻路上的选择，故事在木槿重办的婚礼上温暖落幕。</w:t>
            </w:r>
          </w:p>
        </w:tc>
      </w:tr>
      <w:tr>
        <w:tc>
          <w:tcPr>
            <w:tcW w:type="dxa" w:w="8640"/>
          </w:tcPr>
          <w:p>
            <w:r/>
          </w:p>
        </w:tc>
      </w:tr>
      <w:tr>
        <w:tc>
          <w:tcPr>
            <w:tcW w:type="dxa" w:w="8640"/>
          </w:tcPr>
          <w:p>
            <w:r>
              <w:t>[37] 《锦衣女侠》，12集</w:t>
            </w:r>
          </w:p>
        </w:tc>
      </w:tr>
      <w:tr>
        <w:tc>
          <w:tcPr>
            <w:tcW w:type="dxa" w:w="8640"/>
          </w:tcPr>
          <w:p>
            <w:r>
              <w:t>古代传奇</w:t>
            </w:r>
          </w:p>
        </w:tc>
      </w:tr>
      <w:tr>
        <w:tc>
          <w:tcPr>
            <w:tcW w:type="dxa" w:w="8640"/>
          </w:tcPr>
          <w:p>
            <w:r>
              <w:t>预计5个月后开机</w:t>
            </w:r>
          </w:p>
        </w:tc>
      </w:tr>
      <w:tr>
        <w:tc>
          <w:tcPr>
            <w:tcW w:type="dxa" w:w="8640"/>
          </w:tcPr>
          <w:p>
            <w:r>
              <w:t>报备机构: 北京电光灯影业有限公司</w:t>
            </w:r>
          </w:p>
        </w:tc>
      </w:tr>
      <w:tr>
        <w:tc>
          <w:tcPr>
            <w:tcW w:type="dxa" w:w="8640"/>
          </w:tcPr>
          <w:p>
            <w:r>
              <w:t>主要角色: 梁虹艳、谢小蝶</w:t>
            </w:r>
          </w:p>
        </w:tc>
      </w:tr>
      <w:tr>
        <w:tc>
          <w:tcPr>
            <w:tcW w:type="dxa" w:w="8640"/>
          </w:tcPr>
          <w:p>
            <w:r>
              <w:t>明朝年间，谢小蝶自幼随师上天山，学艺十年，功成艺就，奉师命下山，锄强扶弱，偶遇锦衣卫校尉梁虹艳。在去京师的路上，位于江南重镇的灵水县辖内的古庙屡现人命案，死者皆为来往江南赶路商客，不知遭何人毒手，当地府衙多番查访，却未有丝毫结果。朝廷得到奏报后，立即派遣梁虹艳转道秘探此案。从此，这两个性格迥异、背景不同的女子深入调查一个个扑朔迷离的命案，她们以自身高超的武功和敏感的直觉、缜密的思维及洞察力连破奇案。</w:t>
            </w:r>
          </w:p>
        </w:tc>
      </w:tr>
      <w:tr>
        <w:tc>
          <w:tcPr>
            <w:tcW w:type="dxa" w:w="8640"/>
          </w:tcPr>
          <w:p>
            <w:r/>
          </w:p>
        </w:tc>
      </w:tr>
      <w:tr>
        <w:tc>
          <w:tcPr>
            <w:tcW w:type="dxa" w:w="8640"/>
          </w:tcPr>
          <w:p>
            <w:r>
              <w:t>[38] 《文军西征》，40集</w:t>
            </w:r>
          </w:p>
        </w:tc>
      </w:tr>
      <w:tr>
        <w:tc>
          <w:tcPr>
            <w:tcW w:type="dxa" w:w="8640"/>
          </w:tcPr>
          <w:p>
            <w:r>
              <w:t>近代其它</w:t>
            </w:r>
          </w:p>
        </w:tc>
      </w:tr>
      <w:tr>
        <w:tc>
          <w:tcPr>
            <w:tcW w:type="dxa" w:w="8640"/>
          </w:tcPr>
          <w:p>
            <w:r>
              <w:t>预计11个月后开机</w:t>
            </w:r>
          </w:p>
        </w:tc>
      </w:tr>
      <w:tr>
        <w:tc>
          <w:tcPr>
            <w:tcW w:type="dxa" w:w="8640"/>
          </w:tcPr>
          <w:p>
            <w:r>
              <w:t>报备机构: 浙文影业集团股份有限公司</w:t>
            </w:r>
          </w:p>
        </w:tc>
      </w:tr>
      <w:tr>
        <w:tc>
          <w:tcPr>
            <w:tcW w:type="dxa" w:w="8640"/>
          </w:tcPr>
          <w:p>
            <w:r>
              <w:t>主要角色: 梅麟、薪火、张昭如、胡复信</w:t>
            </w:r>
          </w:p>
        </w:tc>
      </w:tr>
      <w:tr>
        <w:tc>
          <w:tcPr>
            <w:tcW w:type="dxa" w:w="8640"/>
          </w:tcPr>
          <w:p>
            <w:r>
              <w:t xml:space="preserve">1937年，日军攻打淞沪，进逼紫城。“空降”校长祝梅麟临危受命，在紫大师生们的质疑中，以“解散紫大”激发“保校”运动，促成西迁计划。西迁之路险象环生，日军围追堵截，祝梅麟运筹帷幄，在胡复信等一批同仁和夫人张昭如的协助支持下，紫大脱离险境，转移至山都。不料日军早有埋伏，祝梅麟毅然带领紫大调转车头，一路西行，抵达湄潭。湄潭地势偏僻，虽然日军暂时未及，却遭遇恐怖瘟疫，祝梅麟顶着高压，多方求取特效药，终于战胜病魔。一波刚平一波又起，紫大陷入政治危机，祝梅麟被抓，胡复信等人发动各界人士及国际科学界共同保住紫大。西迁运动付出了沉重的代价,许多怀揣着传承薪火、报效祖国梦想的师生，从起点出发，却没能抵达终点,但他们轻以待己、重以报国、求是奋进、开物前民的传奇壮举，永远地留在历史中。 </w:t>
            </w:r>
          </w:p>
        </w:tc>
      </w:tr>
      <w:tr>
        <w:tc>
          <w:tcPr>
            <w:tcW w:type="dxa" w:w="8640"/>
          </w:tcPr>
          <w:p>
            <w:r/>
          </w:p>
        </w:tc>
      </w:tr>
      <w:tr>
        <w:tc>
          <w:tcPr>
            <w:tcW w:type="dxa" w:w="8640"/>
          </w:tcPr>
          <w:p>
            <w:r>
              <w:t>[39] 《浪漫上旋》，30集</w:t>
            </w:r>
          </w:p>
        </w:tc>
      </w:tr>
      <w:tr>
        <w:tc>
          <w:tcPr>
            <w:tcW w:type="dxa" w:w="8640"/>
          </w:tcPr>
          <w:p>
            <w:r>
              <w:t>当代都市</w:t>
            </w:r>
          </w:p>
        </w:tc>
      </w:tr>
      <w:tr>
        <w:tc>
          <w:tcPr>
            <w:tcW w:type="dxa" w:w="8640"/>
          </w:tcPr>
          <w:p>
            <w:r>
              <w:t>预计11个月后开机</w:t>
            </w:r>
          </w:p>
        </w:tc>
      </w:tr>
      <w:tr>
        <w:tc>
          <w:tcPr>
            <w:tcW w:type="dxa" w:w="8640"/>
          </w:tcPr>
          <w:p>
            <w:r>
              <w:t>报备机构: 北京辰海文化传媒有限公司</w:t>
            </w:r>
          </w:p>
        </w:tc>
      </w:tr>
      <w:tr>
        <w:tc>
          <w:tcPr>
            <w:tcW w:type="dxa" w:w="8640"/>
          </w:tcPr>
          <w:p>
            <w:r>
              <w:t>主要角色: 白语橙、段蒙尘、权星屹</w:t>
            </w:r>
          </w:p>
        </w:tc>
      </w:tr>
      <w:tr>
        <w:tc>
          <w:tcPr>
            <w:tcW w:type="dxa" w:w="8640"/>
          </w:tcPr>
          <w:p>
            <w:r>
              <w:t>三年前的乒乓球省队选拔赛前夕，曾有“天才少年”美誉的况璟因为一场变故与好友权星屹意外决裂，导致比赛发挥失常，痛失省队名额。三年后，网上突然爆出有关怀江省队队长权星屹的谣言，几番调查后，一个名叫白语橙的大二女生突然承认她才是真正的爆料人，事情变得扑朔迷离。澄北大学拿下了国际邀请赛的主办权，怀江省队成员被安排进澄北大学修习训练，白语橙意外担任球队的生活助理，在与况璟相处的过程中互生情愫。随着三年前变故的真相浮出水面，况璟与权星屹的友谊也面临着挑战，白语橙渐渐明白，或许只有解开当年的恩怨，才能让这段蒙尘的情谊再次散发光彩，也只有突破了心结，才能帮助况璟心无旁骛地练球备赛。</w:t>
            </w:r>
          </w:p>
        </w:tc>
      </w:tr>
      <w:tr>
        <w:tc>
          <w:tcPr>
            <w:tcW w:type="dxa" w:w="8640"/>
          </w:tcPr>
          <w:p>
            <w:r/>
          </w:p>
        </w:tc>
      </w:tr>
    </w:tbl>
    <w:p>
      <w:r>
        <w:br/>
        <w:br/>
        <w:t>慷田AI结合自主调研及多方大数据比对，通过分析、建模，提炼关键信息。电影立项备案公示信息来自国家广播电视总局 National Radio and Televison Administration, 官方网址  http://www.nrta.gov.cn/ 。</w:t>
      </w:r>
    </w:p>
    <w:p>
      <w:r>
        <w:t>点击左下角阅读原文查看本期慷田AI影片概览分析。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2021年9月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