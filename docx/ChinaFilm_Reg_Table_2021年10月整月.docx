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详表：2021年10月电影备案公示划重点</w:t>
      </w:r>
    </w:p>
    <w:p>
      <w:pPr>
        <w:pStyle w:val="IntenseQuote"/>
      </w:pPr>
      <w:r>
        <w:t>2021年12月13日，10月电影备案共计195部，其中最遥远的是影重备字〔2021〕第9号的《邓恩铭（京剧）》，最近期的是影剧备字〔2021〕第2946号的《横冲直撞》，慷田AI聚焦关注的项目有中国电影的《我的老同学》、中视的《家有儿女之神犬当家》、光线的《红孩儿之冲出火焰山》、华策的《内在美》、完美的《宇宙护卫队：风暴力量》、文投的《我的荣耀》、美亚的《荔枝熟》以及腾讯的《假期来信》。</w:t>
      </w:r>
    </w:p>
    <w:tbl>
      <w:tblPr>
        <w:tblStyle w:val="LightList-Accent4"/>
        <w:tblW w:type="auto" w:w="0"/>
        <w:tblLook w:firstColumn="1" w:firstRow="1" w:lastColumn="0" w:lastRow="0" w:noHBand="0" w:noVBand="1" w:val="04A0"/>
      </w:tblPr>
      <w:tblGrid>
        <w:gridCol w:w="8640"/>
      </w:tblGrid>
      <w:tr>
        <w:tc>
          <w:tcPr>
            <w:tcW w:type="dxa" w:w="8640"/>
          </w:tcPr>
          <w:p/>
        </w:tc>
      </w:tr>
      <w:tr>
        <w:tc>
          <w:tcPr>
            <w:tcW w:type="dxa" w:w="8640"/>
          </w:tcPr>
          <w:p>
            <w:r>
              <w:t>[1]《潞商》</w:t>
            </w:r>
          </w:p>
        </w:tc>
      </w:tr>
      <w:tr>
        <w:tc>
          <w:tcPr>
            <w:tcW w:type="dxa" w:w="8640"/>
          </w:tcPr>
          <w:p>
            <w:r>
              <w:t>编剧: 姬鹏举</w:t>
            </w:r>
          </w:p>
        </w:tc>
      </w:tr>
      <w:tr>
        <w:tc>
          <w:tcPr>
            <w:tcW w:type="dxa" w:w="8640"/>
          </w:tcPr>
          <w:p>
            <w:r>
              <w:t>备案单位: 山西唯曼文化发展有限公司</w:t>
            </w:r>
          </w:p>
        </w:tc>
      </w:tr>
      <w:tr>
        <w:tc>
          <w:tcPr>
            <w:tcW w:type="dxa" w:w="8640"/>
          </w:tcPr>
          <w:p>
            <w:r>
              <w:t>类别：纪录影片，类型:传奇 ，年代:古代</w:t>
            </w:r>
          </w:p>
        </w:tc>
      </w:tr>
      <w:tr>
        <w:tc>
          <w:tcPr>
            <w:tcW w:type="dxa" w:w="8640"/>
          </w:tcPr>
          <w:p>
            <w:r>
              <w:t>潞商起源于潞州盛产的煤、盐、铁、丝绸等物产资源，头脑灵活之人，尝试着到外省，拿我之丰换我之需，慢慢形成了规模，带动了潞州周边的商品生产工艺、交易的发达，手工业的发展又进一步推动了潞商群体和版图的壮大。</w:t>
            </w:r>
          </w:p>
        </w:tc>
      </w:tr>
      <w:tr>
        <w:tc>
          <w:tcPr>
            <w:tcW w:type="dxa" w:w="8640"/>
          </w:tcPr>
          <w:p>
            <w:r/>
          </w:p>
        </w:tc>
      </w:tr>
      <w:tr>
        <w:tc>
          <w:tcPr>
            <w:tcW w:type="dxa" w:w="8640"/>
          </w:tcPr>
          <w:p>
            <w:r>
              <w:t>[2]《中国虎》</w:t>
            </w:r>
          </w:p>
        </w:tc>
      </w:tr>
      <w:tr>
        <w:tc>
          <w:tcPr>
            <w:tcW w:type="dxa" w:w="8640"/>
          </w:tcPr>
          <w:p>
            <w:r>
              <w:t>编剧: 崔颖</w:t>
            </w:r>
          </w:p>
        </w:tc>
      </w:tr>
      <w:tr>
        <w:tc>
          <w:tcPr>
            <w:tcW w:type="dxa" w:w="8640"/>
          </w:tcPr>
          <w:p>
            <w:r>
              <w:t>其它作品：《动物传奇—神山猛禽》、《神山之爱》、《中国野生动物启示录》、《自然密码》</w:t>
            </w:r>
          </w:p>
        </w:tc>
      </w:tr>
      <w:tr>
        <w:tc>
          <w:tcPr>
            <w:tcW w:type="dxa" w:w="8640"/>
          </w:tcPr>
          <w:p>
            <w:r>
              <w:t>备案单位: 北京科影传媒有限公司</w:t>
            </w:r>
          </w:p>
        </w:tc>
      </w:tr>
      <w:tr>
        <w:tc>
          <w:tcPr>
            <w:tcW w:type="dxa" w:w="8640"/>
          </w:tcPr>
          <w:p>
            <w:r>
              <w:t>类别：纪录影片，类型:其它 ，年代:当代</w:t>
            </w:r>
          </w:p>
        </w:tc>
      </w:tr>
      <w:tr>
        <w:tc>
          <w:tcPr>
            <w:tcW w:type="dxa" w:w="8640"/>
          </w:tcPr>
          <w:p>
            <w:r>
              <w:t>影片通过兽中之王的成长过程，记录了一只雌性东北虎交配、生崽、独自哺育三只小老虎的全过程，故事真实感人，画面精美震撼，展示着大自然的荒蛮和壮美，弱肉强食的丛林法则以及天然感人的母爱。</w:t>
            </w:r>
          </w:p>
        </w:tc>
      </w:tr>
      <w:tr>
        <w:tc>
          <w:tcPr>
            <w:tcW w:type="dxa" w:w="8640"/>
          </w:tcPr>
          <w:p>
            <w:r/>
          </w:p>
        </w:tc>
      </w:tr>
      <w:tr>
        <w:tc>
          <w:tcPr>
            <w:tcW w:type="dxa" w:w="8640"/>
          </w:tcPr>
          <w:p>
            <w:r>
              <w:t>[3]《归路风雨情》</w:t>
            </w:r>
          </w:p>
        </w:tc>
      </w:tr>
      <w:tr>
        <w:tc>
          <w:tcPr>
            <w:tcW w:type="dxa" w:w="8640"/>
          </w:tcPr>
          <w:p>
            <w:r>
              <w:t>编剧: 柳涛</w:t>
            </w:r>
          </w:p>
        </w:tc>
      </w:tr>
      <w:tr>
        <w:tc>
          <w:tcPr>
            <w:tcW w:type="dxa" w:w="8640"/>
          </w:tcPr>
          <w:p>
            <w:r>
              <w:t>备案单位: 厦门纪实电影制片厂有限公司</w:t>
            </w:r>
          </w:p>
        </w:tc>
      </w:tr>
      <w:tr>
        <w:tc>
          <w:tcPr>
            <w:tcW w:type="dxa" w:w="8640"/>
          </w:tcPr>
          <w:p>
            <w:r>
              <w:t>类别：纪录影片，类型:其它 ，年代:当代</w:t>
            </w:r>
          </w:p>
        </w:tc>
      </w:tr>
      <w:tr>
        <w:tc>
          <w:tcPr>
            <w:tcW w:type="dxa" w:w="8640"/>
          </w:tcPr>
          <w:p>
            <w:r>
              <w:t>《回家》是一个与生命相关、与时光相关的真实故事。该片记录了台湾高雄市祥和里里长日常刘德文的生活，讲述他16年来，义务帮助孤寡老兵，并把在台湾去世的老兵的骨灰送回大陆的感人故事。</w:t>
            </w:r>
          </w:p>
        </w:tc>
      </w:tr>
      <w:tr>
        <w:tc>
          <w:tcPr>
            <w:tcW w:type="dxa" w:w="8640"/>
          </w:tcPr>
          <w:p>
            <w:r/>
          </w:p>
        </w:tc>
      </w:tr>
      <w:tr>
        <w:tc>
          <w:tcPr>
            <w:tcW w:type="dxa" w:w="8640"/>
          </w:tcPr>
          <w:p>
            <w:r>
              <w:t>[4]《古城正定》</w:t>
            </w:r>
          </w:p>
        </w:tc>
      </w:tr>
      <w:tr>
        <w:tc>
          <w:tcPr>
            <w:tcW w:type="dxa" w:w="8640"/>
          </w:tcPr>
          <w:p>
            <w:r>
              <w:t>编剧: 李勇</w:t>
            </w:r>
          </w:p>
        </w:tc>
      </w:tr>
      <w:tr>
        <w:tc>
          <w:tcPr>
            <w:tcW w:type="dxa" w:w="8640"/>
          </w:tcPr>
          <w:p>
            <w:r>
              <w:t>其它作品：《小手牵大手》、《健身嘉年华》、《志愿者马兰》、《那日午后》、《吴亚琴》、《沉入湖底》、《遗忘时间的爱情》</w:t>
            </w:r>
          </w:p>
        </w:tc>
      </w:tr>
      <w:tr>
        <w:tc>
          <w:tcPr>
            <w:tcW w:type="dxa" w:w="8640"/>
          </w:tcPr>
          <w:p>
            <w:r>
              <w:t>备案单位: 河北电影制片厂</w:t>
            </w:r>
          </w:p>
        </w:tc>
      </w:tr>
      <w:tr>
        <w:tc>
          <w:tcPr>
            <w:tcW w:type="dxa" w:w="8640"/>
          </w:tcPr>
          <w:p>
            <w:r>
              <w:t>类别：纪录影片，类型:其它 ，年代:古代</w:t>
            </w:r>
          </w:p>
        </w:tc>
      </w:tr>
      <w:tr>
        <w:tc>
          <w:tcPr>
            <w:tcW w:type="dxa" w:w="8640"/>
          </w:tcPr>
          <w:p>
            <w:r>
              <w:t>河北正定是一座文化历史悠久的千年古城，首批国家级历史名城，它是著名的佛学禅宗圣地、古建艺术宝库、名人辈出的钟灵毓秀之地，本片以分章节的形式讲述正定古城灿烂的历史和丰富的人文，展现中华文明的无限魅力。</w:t>
            </w:r>
          </w:p>
        </w:tc>
      </w:tr>
      <w:tr>
        <w:tc>
          <w:tcPr>
            <w:tcW w:type="dxa" w:w="8640"/>
          </w:tcPr>
          <w:p>
            <w:r/>
          </w:p>
        </w:tc>
      </w:tr>
      <w:tr>
        <w:tc>
          <w:tcPr>
            <w:tcW w:type="dxa" w:w="8640"/>
          </w:tcPr>
          <w:p>
            <w:r>
              <w:t>[5]《我是巴特尔》</w:t>
            </w:r>
          </w:p>
        </w:tc>
      </w:tr>
      <w:tr>
        <w:tc>
          <w:tcPr>
            <w:tcW w:type="dxa" w:w="8640"/>
          </w:tcPr>
          <w:p>
            <w:r>
              <w:t>编剧: 李田</w:t>
            </w:r>
          </w:p>
        </w:tc>
      </w:tr>
      <w:tr>
        <w:tc>
          <w:tcPr>
            <w:tcW w:type="dxa" w:w="8640"/>
          </w:tcPr>
          <w:p>
            <w:r>
              <w:t>备案单位: 内蒙古电影制片厂有限责任公司</w:t>
            </w:r>
          </w:p>
        </w:tc>
      </w:tr>
      <w:tr>
        <w:tc>
          <w:tcPr>
            <w:tcW w:type="dxa" w:w="8640"/>
          </w:tcPr>
          <w:p>
            <w:r>
              <w:t>类别：纪录影片，类型:其它 ，年代:当代</w:t>
            </w:r>
          </w:p>
        </w:tc>
      </w:tr>
      <w:tr>
        <w:tc>
          <w:tcPr>
            <w:tcW w:type="dxa" w:w="8640"/>
          </w:tcPr>
          <w:p>
            <w:r>
              <w:t>用纪实的手法，讲述少年时期巴特尔以及作为女篮教练后赛场之外的巴特尔的故事，生动展现不为观众所熟知的巴特尔的一面，同时也回顾了巴特尔传奇的运动生涯。</w:t>
            </w:r>
          </w:p>
        </w:tc>
      </w:tr>
      <w:tr>
        <w:tc>
          <w:tcPr>
            <w:tcW w:type="dxa" w:w="8640"/>
          </w:tcPr>
          <w:p>
            <w:r/>
          </w:p>
        </w:tc>
      </w:tr>
      <w:tr>
        <w:tc>
          <w:tcPr>
            <w:tcW w:type="dxa" w:w="8640"/>
          </w:tcPr>
          <w:p>
            <w:r>
              <w:t>[6]《我住江之头》</w:t>
            </w:r>
          </w:p>
        </w:tc>
      </w:tr>
      <w:tr>
        <w:tc>
          <w:tcPr>
            <w:tcW w:type="dxa" w:w="8640"/>
          </w:tcPr>
          <w:p>
            <w:r>
              <w:t>编剧: 秦晴</w:t>
            </w:r>
          </w:p>
        </w:tc>
      </w:tr>
      <w:tr>
        <w:tc>
          <w:tcPr>
            <w:tcW w:type="dxa" w:w="8640"/>
          </w:tcPr>
          <w:p>
            <w:r>
              <w:t>备案单位: 青海莫菲影业有限公司</w:t>
            </w:r>
          </w:p>
        </w:tc>
      </w:tr>
      <w:tr>
        <w:tc>
          <w:tcPr>
            <w:tcW w:type="dxa" w:w="8640"/>
          </w:tcPr>
          <w:p>
            <w:r>
              <w:t>类别：纪录影片，类型:其它 ，年代:当代</w:t>
            </w:r>
          </w:p>
        </w:tc>
      </w:tr>
      <w:tr>
        <w:tc>
          <w:tcPr>
            <w:tcW w:type="dxa" w:w="8640"/>
          </w:tcPr>
          <w:p>
            <w:r>
              <w:t>三江源是青海的，是中国的，更是全人类的。本片聚焦于生态、文明的的三江源地区，表现这里的自然之美与生命之美，向世人讲述三江源践行“人与自然生命共同体”理念的中国故事，堪称一部高原动物王国里的生命史诗。</w:t>
            </w:r>
          </w:p>
        </w:tc>
      </w:tr>
      <w:tr>
        <w:tc>
          <w:tcPr>
            <w:tcW w:type="dxa" w:w="8640"/>
          </w:tcPr>
          <w:p>
            <w:r/>
          </w:p>
        </w:tc>
      </w:tr>
      <w:tr>
        <w:tc>
          <w:tcPr>
            <w:tcW w:type="dxa" w:w="8640"/>
          </w:tcPr>
          <w:p>
            <w:r>
              <w:t>[7]《喝彩歌谣》</w:t>
            </w:r>
          </w:p>
        </w:tc>
      </w:tr>
      <w:tr>
        <w:tc>
          <w:tcPr>
            <w:tcW w:type="dxa" w:w="8640"/>
          </w:tcPr>
          <w:p>
            <w:r>
              <w:t>编剧: 刘峰</w:t>
            </w:r>
          </w:p>
        </w:tc>
      </w:tr>
      <w:tr>
        <w:tc>
          <w:tcPr>
            <w:tcW w:type="dxa" w:w="8640"/>
          </w:tcPr>
          <w:p>
            <w:r>
              <w:t>其它作品：《同学会1》、《桃之夭夭》、《胡柚娃》、《盗梦神探》</w:t>
            </w:r>
          </w:p>
        </w:tc>
      </w:tr>
      <w:tr>
        <w:tc>
          <w:tcPr>
            <w:tcW w:type="dxa" w:w="8640"/>
          </w:tcPr>
          <w:p>
            <w:r>
              <w:t>备案单位: 浙江吉盛文化传播有限责任公司</w:t>
            </w:r>
          </w:p>
        </w:tc>
      </w:tr>
      <w:tr>
        <w:tc>
          <w:tcPr>
            <w:tcW w:type="dxa" w:w="8640"/>
          </w:tcPr>
          <w:p>
            <w:r>
              <w:t>类别：纪录影片，类型:其它 ，年代:当代</w:t>
            </w:r>
          </w:p>
        </w:tc>
      </w:tr>
      <w:tr>
        <w:tc>
          <w:tcPr>
            <w:tcW w:type="dxa" w:w="8640"/>
          </w:tcPr>
          <w:p>
            <w:r>
              <w:t>一批国家级非遗《喝彩歌谣》传承人数十如一日深入民间寻访、挖掘、整理、收集了1000多首《喝彩歌谣》彩词，复活了许多几近失传的唱腔，并将其重新呈现在世人眼前。表达了中华民族传统文化生生不息的力量。</w:t>
            </w:r>
          </w:p>
        </w:tc>
      </w:tr>
      <w:tr>
        <w:tc>
          <w:tcPr>
            <w:tcW w:type="dxa" w:w="8640"/>
          </w:tcPr>
          <w:p>
            <w:r/>
          </w:p>
        </w:tc>
      </w:tr>
      <w:tr>
        <w:tc>
          <w:tcPr>
            <w:tcW w:type="dxa" w:w="8640"/>
          </w:tcPr>
          <w:p>
            <w:r>
              <w:t>[8]《我是骑士》</w:t>
            </w:r>
          </w:p>
        </w:tc>
      </w:tr>
      <w:tr>
        <w:tc>
          <w:tcPr>
            <w:tcW w:type="dxa" w:w="8640"/>
          </w:tcPr>
          <w:p>
            <w:r>
              <w:t>编剧: 魏小刚</w:t>
            </w:r>
          </w:p>
        </w:tc>
      </w:tr>
      <w:tr>
        <w:tc>
          <w:tcPr>
            <w:tcW w:type="dxa" w:w="8640"/>
          </w:tcPr>
          <w:p>
            <w:r>
              <w:t>备案单位: 北京光影工魔影视文化传媒有限公司</w:t>
            </w:r>
          </w:p>
        </w:tc>
      </w:tr>
      <w:tr>
        <w:tc>
          <w:tcPr>
            <w:tcW w:type="dxa" w:w="8640"/>
          </w:tcPr>
          <w:p>
            <w:r>
              <w:t>类别：纪录影片，类型:都市 ，年代:当代</w:t>
            </w:r>
          </w:p>
        </w:tc>
      </w:tr>
      <w:tr>
        <w:tc>
          <w:tcPr>
            <w:tcW w:type="dxa" w:w="8640"/>
          </w:tcPr>
          <w:p>
            <w:r>
              <w:t>我是骑士是一部关于中国摩托车的纪实纪录片关于不同年龄阶段骑士骑行生活感受，以及骑行带给自己的变化，骑行的意义，摩托车对我们生活中的影响，诠释了崇尚自由的信念，骑士们对生活的态度。</w:t>
            </w:r>
          </w:p>
        </w:tc>
      </w:tr>
      <w:tr>
        <w:tc>
          <w:tcPr>
            <w:tcW w:type="dxa" w:w="8640"/>
          </w:tcPr>
          <w:p>
            <w:r/>
          </w:p>
        </w:tc>
      </w:tr>
      <w:tr>
        <w:tc>
          <w:tcPr>
            <w:tcW w:type="dxa" w:w="8640"/>
          </w:tcPr>
          <w:p>
            <w:r>
              <w:t>[9]《激情冰雪》</w:t>
            </w:r>
          </w:p>
        </w:tc>
      </w:tr>
      <w:tr>
        <w:tc>
          <w:tcPr>
            <w:tcW w:type="dxa" w:w="8640"/>
          </w:tcPr>
          <w:p>
            <w:r>
              <w:t>编剧: 陆川</w:t>
            </w:r>
          </w:p>
        </w:tc>
      </w:tr>
      <w:tr>
        <w:tc>
          <w:tcPr>
            <w:tcW w:type="dxa" w:w="8640"/>
          </w:tcPr>
          <w:p>
            <w:r>
              <w:t>其它作品：《拳王之战》、《两万里计划》、《诞生在中国》、《王的盛宴》</w:t>
            </w:r>
          </w:p>
        </w:tc>
      </w:tr>
      <w:tr>
        <w:tc>
          <w:tcPr>
            <w:tcW w:type="dxa" w:w="8640"/>
          </w:tcPr>
          <w:p>
            <w:r>
              <w:t>备案单位: 北京文投互娱投资有限责任公司</w:t>
            </w:r>
          </w:p>
        </w:tc>
      </w:tr>
      <w:tr>
        <w:tc>
          <w:tcPr>
            <w:tcW w:type="dxa" w:w="8640"/>
          </w:tcPr>
          <w:p>
            <w:r>
              <w:t>类别：纪录影片，类型:都市 ，年代:当代</w:t>
            </w:r>
          </w:p>
        </w:tc>
      </w:tr>
      <w:tr>
        <w:tc>
          <w:tcPr>
            <w:tcW w:type="dxa" w:w="8640"/>
          </w:tcPr>
          <w:p>
            <w:r>
              <w:t>影片讲述了疫情的影响与纷繁复杂的世界格局之下，中国为举办北京2022年冬奥会举国上下齐心协力，秉持习近平总书记“绿色、共享、开放、廉洁”的办奥理念，全面兑现申办承诺的真实故事。</w:t>
            </w:r>
          </w:p>
        </w:tc>
      </w:tr>
      <w:tr>
        <w:tc>
          <w:tcPr>
            <w:tcW w:type="dxa" w:w="8640"/>
          </w:tcPr>
          <w:p>
            <w:r/>
          </w:p>
        </w:tc>
      </w:tr>
      <w:tr>
        <w:tc>
          <w:tcPr>
            <w:tcW w:type="dxa" w:w="8640"/>
          </w:tcPr>
          <w:p>
            <w:r>
              <w:t>[10]《一些会被忘记的事》</w:t>
            </w:r>
          </w:p>
        </w:tc>
      </w:tr>
      <w:tr>
        <w:tc>
          <w:tcPr>
            <w:tcW w:type="dxa" w:w="8640"/>
          </w:tcPr>
          <w:p>
            <w:r>
              <w:t>编剧: 尤文虎</w:t>
            </w:r>
          </w:p>
        </w:tc>
      </w:tr>
      <w:tr>
        <w:tc>
          <w:tcPr>
            <w:tcW w:type="dxa" w:w="8640"/>
          </w:tcPr>
          <w:p>
            <w:r>
              <w:t>备案单位: 北京一浪文化传媒有限公司</w:t>
            </w:r>
          </w:p>
        </w:tc>
      </w:tr>
      <w:tr>
        <w:tc>
          <w:tcPr>
            <w:tcW w:type="dxa" w:w="8640"/>
          </w:tcPr>
          <w:p>
            <w:r>
              <w:t>类别：纪录影片，类型:都市 ，年代:当代</w:t>
            </w:r>
          </w:p>
        </w:tc>
      </w:tr>
      <w:tr>
        <w:tc>
          <w:tcPr>
            <w:tcW w:type="dxa" w:w="8640"/>
          </w:tcPr>
          <w:p>
            <w:r>
              <w:t>随着物质生活的日渐丰裕，人们的情感生活得以被看见和讲述。本片讲述了三位女性的情感羁绊，对故去母亲的思念，对残疾儿子的牵挂和对美好家庭生活的期待。</w:t>
            </w:r>
          </w:p>
        </w:tc>
      </w:tr>
      <w:tr>
        <w:tc>
          <w:tcPr>
            <w:tcW w:type="dxa" w:w="8640"/>
          </w:tcPr>
          <w:p>
            <w:r/>
          </w:p>
        </w:tc>
      </w:tr>
      <w:tr>
        <w:tc>
          <w:tcPr>
            <w:tcW w:type="dxa" w:w="8640"/>
          </w:tcPr>
          <w:p>
            <w:r>
              <w:t>[11]《上善若水》</w:t>
            </w:r>
          </w:p>
        </w:tc>
      </w:tr>
      <w:tr>
        <w:tc>
          <w:tcPr>
            <w:tcW w:type="dxa" w:w="8640"/>
          </w:tcPr>
          <w:p>
            <w:r>
              <w:t>编剧: 陈志海</w:t>
            </w:r>
          </w:p>
        </w:tc>
      </w:tr>
      <w:tr>
        <w:tc>
          <w:tcPr>
            <w:tcW w:type="dxa" w:w="8640"/>
          </w:tcPr>
          <w:p>
            <w:r>
              <w:t>其它作品：《饮水思源》、《一米距离》、《童梦心声》、《颤栗与微光》、《三生万物》、《画时间的人》、《画时代》、《云在青山月在天》、《未来已来》、《未满十八》、《我的布依族兄弟》、《裂变女王》</w:t>
            </w:r>
          </w:p>
        </w:tc>
      </w:tr>
      <w:tr>
        <w:tc>
          <w:tcPr>
            <w:tcW w:type="dxa" w:w="8640"/>
          </w:tcPr>
          <w:p>
            <w:r>
              <w:t>备案单位: 广州光云影视传媒有限公司</w:t>
            </w:r>
          </w:p>
        </w:tc>
      </w:tr>
      <w:tr>
        <w:tc>
          <w:tcPr>
            <w:tcW w:type="dxa" w:w="8640"/>
          </w:tcPr>
          <w:p>
            <w:r>
              <w:t>类别：纪录影片，类型:都市 ，年代:当代</w:t>
            </w:r>
          </w:p>
        </w:tc>
      </w:tr>
      <w:tr>
        <w:tc>
          <w:tcPr>
            <w:tcW w:type="dxa" w:w="8640"/>
          </w:tcPr>
          <w:p>
            <w:r>
              <w:t>本片专访了多位乐于助人的爱心人士和危难时接受帮助的受助者，讲述了爱心人士助他人走出人生困境，也助自己走出心灵困境的故事，揭示爱的一念照见自己，善的力量照亮别人。</w:t>
            </w:r>
          </w:p>
        </w:tc>
      </w:tr>
      <w:tr>
        <w:tc>
          <w:tcPr>
            <w:tcW w:type="dxa" w:w="8640"/>
          </w:tcPr>
          <w:p>
            <w:r/>
          </w:p>
        </w:tc>
      </w:tr>
      <w:tr>
        <w:tc>
          <w:tcPr>
            <w:tcW w:type="dxa" w:w="8640"/>
          </w:tcPr>
          <w:p>
            <w:r>
              <w:t>[12]《和儿子去远行》</w:t>
            </w:r>
          </w:p>
        </w:tc>
      </w:tr>
      <w:tr>
        <w:tc>
          <w:tcPr>
            <w:tcW w:type="dxa" w:w="8640"/>
          </w:tcPr>
          <w:p>
            <w:r>
              <w:t>编剧: 高铭远</w:t>
            </w:r>
          </w:p>
        </w:tc>
      </w:tr>
      <w:tr>
        <w:tc>
          <w:tcPr>
            <w:tcW w:type="dxa" w:w="8640"/>
          </w:tcPr>
          <w:p>
            <w:r>
              <w:t>备案单位: 海口征帆影视文化传播有限责任公司</w:t>
            </w:r>
          </w:p>
        </w:tc>
      </w:tr>
      <w:tr>
        <w:tc>
          <w:tcPr>
            <w:tcW w:type="dxa" w:w="8640"/>
          </w:tcPr>
          <w:p>
            <w:r>
              <w:t>类别：纪录影片，类型:都市 ，年代:当代</w:t>
            </w:r>
          </w:p>
        </w:tc>
      </w:tr>
      <w:tr>
        <w:tc>
          <w:tcPr>
            <w:tcW w:type="dxa" w:w="8640"/>
          </w:tcPr>
          <w:p>
            <w:r>
              <w:t>这是一个大病重生后的爸爸和儿子十万八千里的旅行故事。旅途中，他们经历了各种突发性事件，爸爸在旅途中获得新生、儿子得以成长。</w:t>
            </w:r>
          </w:p>
        </w:tc>
      </w:tr>
      <w:tr>
        <w:tc>
          <w:tcPr>
            <w:tcW w:type="dxa" w:w="8640"/>
          </w:tcPr>
          <w:p>
            <w:r/>
          </w:p>
        </w:tc>
      </w:tr>
      <w:tr>
        <w:tc>
          <w:tcPr>
            <w:tcW w:type="dxa" w:w="8640"/>
          </w:tcPr>
          <w:p>
            <w:r>
              <w:t>[13]《种子》</w:t>
            </w:r>
          </w:p>
        </w:tc>
      </w:tr>
      <w:tr>
        <w:tc>
          <w:tcPr>
            <w:tcW w:type="dxa" w:w="8640"/>
          </w:tcPr>
          <w:p>
            <w:r>
              <w:t>编剧: 赵彦铃</w:t>
            </w:r>
          </w:p>
        </w:tc>
      </w:tr>
      <w:tr>
        <w:tc>
          <w:tcPr>
            <w:tcW w:type="dxa" w:w="8640"/>
          </w:tcPr>
          <w:p>
            <w:r>
              <w:t>备案单位: 河北曌堃文化传播有限公司</w:t>
            </w:r>
          </w:p>
        </w:tc>
      </w:tr>
      <w:tr>
        <w:tc>
          <w:tcPr>
            <w:tcW w:type="dxa" w:w="8640"/>
          </w:tcPr>
          <w:p>
            <w:r>
              <w:t>类别：纪录影片，类型:都市 ，年代:当代</w:t>
            </w:r>
          </w:p>
        </w:tc>
      </w:tr>
      <w:tr>
        <w:tc>
          <w:tcPr>
            <w:tcW w:type="dxa" w:w="8640"/>
          </w:tcPr>
          <w:p>
            <w:r>
              <w:t>本片通过一个家庭现在与过去的生活对比，反映了中华传统文化在家庭日常生活中潜移默化的影响，突出地表现出社会和谐安定，家风家教是基础，弘扬传统文化，增加全民文化自信，父母慈子女孝，爱小家兴大家国家昌盛。</w:t>
            </w:r>
          </w:p>
        </w:tc>
      </w:tr>
      <w:tr>
        <w:tc>
          <w:tcPr>
            <w:tcW w:type="dxa" w:w="8640"/>
          </w:tcPr>
          <w:p>
            <w:r/>
          </w:p>
        </w:tc>
      </w:tr>
      <w:tr>
        <w:tc>
          <w:tcPr>
            <w:tcW w:type="dxa" w:w="8640"/>
          </w:tcPr>
          <w:p>
            <w:r>
              <w:t>[14]《路影纪》</w:t>
            </w:r>
          </w:p>
        </w:tc>
      </w:tr>
      <w:tr>
        <w:tc>
          <w:tcPr>
            <w:tcW w:type="dxa" w:w="8640"/>
          </w:tcPr>
          <w:p>
            <w:r>
              <w:t>编剧: 葛大伟</w:t>
            </w:r>
          </w:p>
        </w:tc>
      </w:tr>
      <w:tr>
        <w:tc>
          <w:tcPr>
            <w:tcW w:type="dxa" w:w="8640"/>
          </w:tcPr>
          <w:p>
            <w:r>
              <w:t>备案单位: 湖南博航影视文化发展有限公司</w:t>
            </w:r>
          </w:p>
        </w:tc>
      </w:tr>
      <w:tr>
        <w:tc>
          <w:tcPr>
            <w:tcW w:type="dxa" w:w="8640"/>
          </w:tcPr>
          <w:p>
            <w:r>
              <w:t>类别：纪录影片，类型:都市 ，年代:当代</w:t>
            </w:r>
          </w:p>
        </w:tc>
      </w:tr>
      <w:tr>
        <w:tc>
          <w:tcPr>
            <w:tcW w:type="dxa" w:w="8640"/>
          </w:tcPr>
          <w:p>
            <w:r>
              <w:t>三个八零后为了完成电影梦想，突破重重困难，凑了三万元钱，用三十天，行万里路，拍摄一部三千公里美景的公路电影。</w:t>
            </w:r>
          </w:p>
        </w:tc>
      </w:tr>
      <w:tr>
        <w:tc>
          <w:tcPr>
            <w:tcW w:type="dxa" w:w="8640"/>
          </w:tcPr>
          <w:p>
            <w:r/>
          </w:p>
        </w:tc>
      </w:tr>
      <w:tr>
        <w:tc>
          <w:tcPr>
            <w:tcW w:type="dxa" w:w="8640"/>
          </w:tcPr>
          <w:p>
            <w:r>
              <w:t>[15]《海上寻踪》</w:t>
            </w:r>
          </w:p>
        </w:tc>
      </w:tr>
      <w:tr>
        <w:tc>
          <w:tcPr>
            <w:tcW w:type="dxa" w:w="8640"/>
          </w:tcPr>
          <w:p>
            <w:r>
              <w:t>编剧: 胡伟立</w:t>
            </w:r>
          </w:p>
        </w:tc>
      </w:tr>
      <w:tr>
        <w:tc>
          <w:tcPr>
            <w:tcW w:type="dxa" w:w="8640"/>
          </w:tcPr>
          <w:p>
            <w:r>
              <w:t>备案单位: 上海吉盛文化传播有限公司</w:t>
            </w:r>
          </w:p>
        </w:tc>
      </w:tr>
      <w:tr>
        <w:tc>
          <w:tcPr>
            <w:tcW w:type="dxa" w:w="8640"/>
          </w:tcPr>
          <w:p>
            <w:r>
              <w:t>类别：纪录影片，类型:都市 ，年代:现代</w:t>
            </w:r>
          </w:p>
        </w:tc>
      </w:tr>
      <w:tr>
        <w:tc>
          <w:tcPr>
            <w:tcW w:type="dxa" w:w="8640"/>
          </w:tcPr>
          <w:p>
            <w:r>
              <w:t>他“多重的身份大概是前无古人后无来者”，说他一生致力追求“政治上强国、佛教上救赎众生、艺术上保存传统文化”的理想，死后被人们赞誉为“一代完人”。也许，触碰王一亭可以发现那是一种城市文化的DNA....</w:t>
            </w:r>
          </w:p>
        </w:tc>
      </w:tr>
      <w:tr>
        <w:tc>
          <w:tcPr>
            <w:tcW w:type="dxa" w:w="8640"/>
          </w:tcPr>
          <w:p>
            <w:r/>
          </w:p>
        </w:tc>
      </w:tr>
      <w:tr>
        <w:tc>
          <w:tcPr>
            <w:tcW w:type="dxa" w:w="8640"/>
          </w:tcPr>
          <w:p>
            <w:r>
              <w:t>[16]《归去来兮路》</w:t>
            </w:r>
          </w:p>
        </w:tc>
      </w:tr>
      <w:tr>
        <w:tc>
          <w:tcPr>
            <w:tcW w:type="dxa" w:w="8640"/>
          </w:tcPr>
          <w:p>
            <w:r>
              <w:t>编剧: 杨骊珠</w:t>
            </w:r>
          </w:p>
        </w:tc>
      </w:tr>
      <w:tr>
        <w:tc>
          <w:tcPr>
            <w:tcW w:type="dxa" w:w="8640"/>
          </w:tcPr>
          <w:p>
            <w:r>
              <w:t>备案单位: 上海同倍影业有限公司</w:t>
            </w:r>
          </w:p>
        </w:tc>
      </w:tr>
      <w:tr>
        <w:tc>
          <w:tcPr>
            <w:tcW w:type="dxa" w:w="8640"/>
          </w:tcPr>
          <w:p>
            <w:r>
              <w:t>类别：纪录影片，类型:都市 ，年代:当代</w:t>
            </w:r>
          </w:p>
        </w:tc>
      </w:tr>
      <w:tr>
        <w:tc>
          <w:tcPr>
            <w:tcW w:type="dxa" w:w="8640"/>
          </w:tcPr>
          <w:p>
            <w:r>
              <w:t>邓桂英和杨乔元在他们80岁时选择了离婚，结束了长达六十年的包办婚姻。这一举动在当地引起了不小的轰动，孙女杨骊珠为了了解爷爷奶奶离婚背后的故事，拿起相机，走进了他们的生活。</w:t>
            </w:r>
          </w:p>
        </w:tc>
      </w:tr>
      <w:tr>
        <w:tc>
          <w:tcPr>
            <w:tcW w:type="dxa" w:w="8640"/>
          </w:tcPr>
          <w:p>
            <w:r/>
          </w:p>
        </w:tc>
      </w:tr>
      <w:tr>
        <w:tc>
          <w:tcPr>
            <w:tcW w:type="dxa" w:w="8640"/>
          </w:tcPr>
          <w:p>
            <w:r>
              <w:t>[17]《拉拉手跳跳舞》</w:t>
            </w:r>
          </w:p>
        </w:tc>
      </w:tr>
      <w:tr>
        <w:tc>
          <w:tcPr>
            <w:tcW w:type="dxa" w:w="8640"/>
          </w:tcPr>
          <w:p>
            <w:r>
              <w:t>编剧: 罗冬</w:t>
            </w:r>
          </w:p>
        </w:tc>
      </w:tr>
      <w:tr>
        <w:tc>
          <w:tcPr>
            <w:tcW w:type="dxa" w:w="8640"/>
          </w:tcPr>
          <w:p>
            <w:r>
              <w:t>备案单位: 上海维格文化传播有限公司</w:t>
            </w:r>
          </w:p>
        </w:tc>
      </w:tr>
      <w:tr>
        <w:tc>
          <w:tcPr>
            <w:tcW w:type="dxa" w:w="8640"/>
          </w:tcPr>
          <w:p>
            <w:r>
              <w:t>类别：纪录影片，类型:都市 ，年代:当代</w:t>
            </w:r>
          </w:p>
        </w:tc>
      </w:tr>
      <w:tr>
        <w:tc>
          <w:tcPr>
            <w:tcW w:type="dxa" w:w="8640"/>
          </w:tcPr>
          <w:p>
            <w:r>
              <w:t>经历两次失败的婚姻，玉梅依然笃信“爱情”。每天穿越大半个上海，在高架上飞驰，在高架下入夜，寻找某个可能陪她余生的舞伴。寻找，成为她忙碌又诗意的日常。</w:t>
            </w:r>
          </w:p>
        </w:tc>
      </w:tr>
      <w:tr>
        <w:tc>
          <w:tcPr>
            <w:tcW w:type="dxa" w:w="8640"/>
          </w:tcPr>
          <w:p>
            <w:r/>
          </w:p>
        </w:tc>
      </w:tr>
      <w:tr>
        <w:tc>
          <w:tcPr>
            <w:tcW w:type="dxa" w:w="8640"/>
          </w:tcPr>
          <w:p>
            <w:r>
              <w:t>[18]《太阳从这里升起》</w:t>
            </w:r>
          </w:p>
        </w:tc>
      </w:tr>
      <w:tr>
        <w:tc>
          <w:tcPr>
            <w:tcW w:type="dxa" w:w="8640"/>
          </w:tcPr>
          <w:p>
            <w:r>
              <w:t>编剧: 陈美冰</w:t>
            </w:r>
          </w:p>
        </w:tc>
      </w:tr>
      <w:tr>
        <w:tc>
          <w:tcPr>
            <w:tcW w:type="dxa" w:w="8640"/>
          </w:tcPr>
          <w:p>
            <w:r>
              <w:t>备案单位: 西藏星光文化传媒有限公司</w:t>
            </w:r>
          </w:p>
        </w:tc>
      </w:tr>
      <w:tr>
        <w:tc>
          <w:tcPr>
            <w:tcW w:type="dxa" w:w="8640"/>
          </w:tcPr>
          <w:p>
            <w:r>
              <w:t>类别：纪录影片，类型:都市 ，年代:当代</w:t>
            </w:r>
          </w:p>
        </w:tc>
      </w:tr>
      <w:tr>
        <w:tc>
          <w:tcPr>
            <w:tcW w:type="dxa" w:w="8640"/>
          </w:tcPr>
          <w:p>
            <w:r>
              <w:t>一个失去了顶梁柱的只有两位弱势女性的家庭带着两个孩子顽强生活的故事，大背景是西藏高海拔搬迁，为了生态保护和生命质量的保障，政府积极帮助老百姓从牧民直接跨越到城镇化居民，代表了党中央对藏族老百姓的关怀。</w:t>
            </w:r>
          </w:p>
        </w:tc>
      </w:tr>
      <w:tr>
        <w:tc>
          <w:tcPr>
            <w:tcW w:type="dxa" w:w="8640"/>
          </w:tcPr>
          <w:p>
            <w:r/>
          </w:p>
        </w:tc>
      </w:tr>
      <w:tr>
        <w:tc>
          <w:tcPr>
            <w:tcW w:type="dxa" w:w="8640"/>
          </w:tcPr>
          <w:p>
            <w:r>
              <w:t>[19]《生而平凡》</w:t>
            </w:r>
          </w:p>
        </w:tc>
      </w:tr>
      <w:tr>
        <w:tc>
          <w:tcPr>
            <w:tcW w:type="dxa" w:w="8640"/>
          </w:tcPr>
          <w:p>
            <w:r>
              <w:t>编剧: 杨彤、茹纪晓</w:t>
            </w:r>
          </w:p>
        </w:tc>
      </w:tr>
      <w:tr>
        <w:tc>
          <w:tcPr>
            <w:tcW w:type="dxa" w:w="8640"/>
          </w:tcPr>
          <w:p>
            <w:r>
              <w:t>备案单位: 宁波市唐云影视文化传媒有限公司</w:t>
            </w:r>
          </w:p>
        </w:tc>
      </w:tr>
      <w:tr>
        <w:tc>
          <w:tcPr>
            <w:tcW w:type="dxa" w:w="8640"/>
          </w:tcPr>
          <w:p>
            <w:r>
              <w:t>类别：纪录影片，类型:都市 ，年代:当代</w:t>
            </w:r>
          </w:p>
        </w:tc>
      </w:tr>
      <w:tr>
        <w:tc>
          <w:tcPr>
            <w:tcW w:type="dxa" w:w="8640"/>
          </w:tcPr>
          <w:p>
            <w:r>
              <w:t>综合格斗在全世界有非常大的粉丝群体，中国的发展也在茁壮成长。也有很多人在这个行业之中谋生，他们的出身各不相同，但是因为某些机缘巧合一起从事这项职业。这项职业在没有成名之前，需要承受各式的矛盾。</w:t>
            </w:r>
          </w:p>
        </w:tc>
      </w:tr>
      <w:tr>
        <w:tc>
          <w:tcPr>
            <w:tcW w:type="dxa" w:w="8640"/>
          </w:tcPr>
          <w:p>
            <w:r/>
          </w:p>
        </w:tc>
      </w:tr>
      <w:tr>
        <w:tc>
          <w:tcPr>
            <w:tcW w:type="dxa" w:w="8640"/>
          </w:tcPr>
          <w:p>
            <w:r>
              <w:t>[20]《一路幸福》</w:t>
            </w:r>
          </w:p>
        </w:tc>
      </w:tr>
      <w:tr>
        <w:tc>
          <w:tcPr>
            <w:tcW w:type="dxa" w:w="8640"/>
          </w:tcPr>
          <w:p>
            <w:r>
              <w:t>编剧: 于鹏</w:t>
            </w:r>
          </w:p>
        </w:tc>
      </w:tr>
      <w:tr>
        <w:tc>
          <w:tcPr>
            <w:tcW w:type="dxa" w:w="8640"/>
          </w:tcPr>
          <w:p>
            <w:r>
              <w:t>其它作品：《双圣》、《游客陌生人》、《金龙传说》、《功夫女足》、《凤兮凤兮》</w:t>
            </w:r>
          </w:p>
        </w:tc>
      </w:tr>
      <w:tr>
        <w:tc>
          <w:tcPr>
            <w:tcW w:type="dxa" w:w="8640"/>
          </w:tcPr>
          <w:p>
            <w:r>
              <w:t>备案单位: 中央新闻纪录电影制片厂（集团）</w:t>
            </w:r>
          </w:p>
        </w:tc>
      </w:tr>
      <w:tr>
        <w:tc>
          <w:tcPr>
            <w:tcW w:type="dxa" w:w="8640"/>
          </w:tcPr>
          <w:p>
            <w:r>
              <w:t>类别：纪录影片，类型:都市 ，年代:当代</w:t>
            </w:r>
          </w:p>
        </w:tc>
      </w:tr>
      <w:tr>
        <w:tc>
          <w:tcPr>
            <w:tcW w:type="dxa" w:w="8640"/>
          </w:tcPr>
          <w:p>
            <w:r>
              <w:t>本片通过讲述北京公交集团百年的历史变迁，反映在党的正确领导下，北京公交从百废待兴到多领域发展并始终把人民放在首位，以人民为中心，一路为人民美好幸福生活而砥砺前行的奋斗历程。</w:t>
            </w:r>
          </w:p>
        </w:tc>
      </w:tr>
      <w:tr>
        <w:tc>
          <w:tcPr>
            <w:tcW w:type="dxa" w:w="8640"/>
          </w:tcPr>
          <w:p>
            <w:r/>
          </w:p>
        </w:tc>
      </w:tr>
      <w:tr>
        <w:tc>
          <w:tcPr>
            <w:tcW w:type="dxa" w:w="8640"/>
          </w:tcPr>
          <w:p>
            <w:r>
              <w:t>[21]《穿越烽火》</w:t>
            </w:r>
          </w:p>
        </w:tc>
      </w:tr>
      <w:tr>
        <w:tc>
          <w:tcPr>
            <w:tcW w:type="dxa" w:w="8640"/>
          </w:tcPr>
          <w:p>
            <w:r>
              <w:t>编剧: 李向前</w:t>
            </w:r>
          </w:p>
        </w:tc>
      </w:tr>
      <w:tr>
        <w:tc>
          <w:tcPr>
            <w:tcW w:type="dxa" w:w="8640"/>
          </w:tcPr>
          <w:p>
            <w:r>
              <w:t>其它作品：《热土--生命线》</w:t>
            </w:r>
          </w:p>
        </w:tc>
      </w:tr>
      <w:tr>
        <w:tc>
          <w:tcPr>
            <w:tcW w:type="dxa" w:w="8640"/>
          </w:tcPr>
          <w:p>
            <w:r>
              <w:t>备案单位: 中央新闻纪录电影制片厂（集团）</w:t>
            </w:r>
          </w:p>
        </w:tc>
      </w:tr>
      <w:tr>
        <w:tc>
          <w:tcPr>
            <w:tcW w:type="dxa" w:w="8640"/>
          </w:tcPr>
          <w:p>
            <w:r>
              <w:t>类别：纪录影片，类型:革命 ，年代:近代</w:t>
            </w:r>
          </w:p>
        </w:tc>
      </w:tr>
      <w:tr>
        <w:tc>
          <w:tcPr>
            <w:tcW w:type="dxa" w:w="8640"/>
          </w:tcPr>
          <w:p>
            <w:r>
              <w:t>本片通过讲述中国共产党领导下的第一部纪录电影的拍摄故事，展现一群怀揣电影梦、救国梦的艺术家是如何在延安精神的感召下、在共产党的领导下，如何穿越烽火，逐渐成长为坚定的共产主义战士、新中国电影事业的奠基人</w:t>
            </w:r>
          </w:p>
        </w:tc>
      </w:tr>
      <w:tr>
        <w:tc>
          <w:tcPr>
            <w:tcW w:type="dxa" w:w="8640"/>
          </w:tcPr>
          <w:p>
            <w:r/>
          </w:p>
        </w:tc>
      </w:tr>
      <w:tr>
        <w:tc>
          <w:tcPr>
            <w:tcW w:type="dxa" w:w="8640"/>
          </w:tcPr>
          <w:p>
            <w:r>
              <w:t>[22]《远离语言暴力》</w:t>
            </w:r>
          </w:p>
        </w:tc>
      </w:tr>
      <w:tr>
        <w:tc>
          <w:tcPr>
            <w:tcW w:type="dxa" w:w="8640"/>
          </w:tcPr>
          <w:p>
            <w:r>
              <w:t>编剧: 李健</w:t>
            </w:r>
          </w:p>
        </w:tc>
      </w:tr>
      <w:tr>
        <w:tc>
          <w:tcPr>
            <w:tcW w:type="dxa" w:w="8640"/>
          </w:tcPr>
          <w:p>
            <w:r>
              <w:t>其它作品：《科学用眼，警惕近视》、《沉迷网络与健康生活》、《电动车防火与安全驾驶》、《垃圾分类从我做起》、《卫生习惯与疾病防范》、《网络沉迷与健康生活》、《兵道迷城》、《警惕网络电信诈骗》、《卧虎悍将》、《三只小松鼠：漂洋过海》、《三只小松鼠：坚果大战》、《魔方》、《台风！台风！》、《雨后彩虹》</w:t>
            </w:r>
          </w:p>
        </w:tc>
      </w:tr>
      <w:tr>
        <w:tc>
          <w:tcPr>
            <w:tcW w:type="dxa" w:w="8640"/>
          </w:tcPr>
          <w:p>
            <w:r>
              <w:t>备案单位: 山东萌狮影业有限公司</w:t>
            </w:r>
          </w:p>
        </w:tc>
      </w:tr>
      <w:tr>
        <w:tc>
          <w:tcPr>
            <w:tcW w:type="dxa" w:w="8640"/>
          </w:tcPr>
          <w:p>
            <w:r>
              <w:t>类别：科教影片，类型:其它 ，年代:当代</w:t>
            </w:r>
          </w:p>
        </w:tc>
      </w:tr>
      <w:tr>
        <w:tc>
          <w:tcPr>
            <w:tcW w:type="dxa" w:w="8640"/>
          </w:tcPr>
          <w:p>
            <w:r>
              <w:t>如果将肢体的暴力比作可见的伤人利器，那么语言暴力就像是无形的毒药或暗器，危害持久而广泛。本片用生动的故事系统介绍了语言暴力的科学，帮助人们更好的识别和防范语言暴力，共建和谐、礼貌的语言环境。</w:t>
            </w:r>
          </w:p>
        </w:tc>
      </w:tr>
      <w:tr>
        <w:tc>
          <w:tcPr>
            <w:tcW w:type="dxa" w:w="8640"/>
          </w:tcPr>
          <w:p>
            <w:r/>
          </w:p>
        </w:tc>
      </w:tr>
      <w:tr>
        <w:tc>
          <w:tcPr>
            <w:tcW w:type="dxa" w:w="8640"/>
          </w:tcPr>
          <w:p>
            <w:r>
              <w:t>[23]《奔跑吧野马》</w:t>
            </w:r>
          </w:p>
        </w:tc>
      </w:tr>
      <w:tr>
        <w:tc>
          <w:tcPr>
            <w:tcW w:type="dxa" w:w="8640"/>
          </w:tcPr>
          <w:p>
            <w:r>
              <w:t>编剧: 孙昆</w:t>
            </w:r>
          </w:p>
        </w:tc>
      </w:tr>
      <w:tr>
        <w:tc>
          <w:tcPr>
            <w:tcW w:type="dxa" w:w="8640"/>
          </w:tcPr>
          <w:p>
            <w:r>
              <w:t>备案单位: 新疆天地玄黄文化传媒有限公司</w:t>
            </w:r>
          </w:p>
        </w:tc>
      </w:tr>
      <w:tr>
        <w:tc>
          <w:tcPr>
            <w:tcW w:type="dxa" w:w="8640"/>
          </w:tcPr>
          <w:p>
            <w:r>
              <w:t>类别：科教影片，类型:其它 ，年代:当代</w:t>
            </w:r>
          </w:p>
        </w:tc>
      </w:tr>
      <w:tr>
        <w:tc>
          <w:tcPr>
            <w:tcW w:type="dxa" w:w="8640"/>
          </w:tcPr>
          <w:p>
            <w:r>
              <w:t>本片讲述了，野马首领“肯德”在夏季因意外失去了王位，自己的种群被其它首领占有。“肯德”独自面对严酷的生存状态，和恶劣的自然环境，终于在夏季重新夺回王位的故事。</w:t>
            </w:r>
          </w:p>
        </w:tc>
      </w:tr>
      <w:tr>
        <w:tc>
          <w:tcPr>
            <w:tcW w:type="dxa" w:w="8640"/>
          </w:tcPr>
          <w:p>
            <w:r/>
          </w:p>
        </w:tc>
      </w:tr>
      <w:tr>
        <w:tc>
          <w:tcPr>
            <w:tcW w:type="dxa" w:w="8640"/>
          </w:tcPr>
          <w:p>
            <w:r>
              <w:t>[24]《果（菜、茶）-沼-畜循环农业技术》</w:t>
            </w:r>
          </w:p>
        </w:tc>
      </w:tr>
      <w:tr>
        <w:tc>
          <w:tcPr>
            <w:tcW w:type="dxa" w:w="8640"/>
          </w:tcPr>
          <w:p>
            <w:r>
              <w:t>编剧: 闫桃霞</w:t>
            </w:r>
          </w:p>
        </w:tc>
      </w:tr>
      <w:tr>
        <w:tc>
          <w:tcPr>
            <w:tcW w:type="dxa" w:w="8640"/>
          </w:tcPr>
          <w:p>
            <w:r>
              <w:t>其它作品：《瓢虫家族》、《关注接种安全 筑起健康的 “防火墙”》、《森林防火 人人有责》、《“三减三健”提高全民健康素养》、《茶树病虫害绿色防控技术》、《警惕结核“死灰复燃”》、《艾滋病暴露前后的预防》、《昆虫的“嘴”》、《蔬菜病虫害绿色防控技术》、《警惕视频终端综合征来袭》、《话说路怒症》、《基因解码 改变生活》、《绿肥种植还田技术》、《智能家居进万家》、《警惕脑卒中》、《科学认知“种植牙”》、《女性隐形杀手--卵巢癌》、《探秘蚂蚁》、《昆虫自卫术》、《用心呵护你的脊柱》、《心脏搭桥手术后的日常护“桥”》、《人体最大的消化器官---胃》、《树木害虫-斑衣蜡蝉》、《蚜虫的克星》、《专家教你科学坐月子》、《人体化工厂-肝脏》、《寂静的杀手-骨质疏松症》、《津新鲤的养殖技术》、《杜泊羊养殖技术》</w:t>
            </w:r>
          </w:p>
        </w:tc>
      </w:tr>
      <w:tr>
        <w:tc>
          <w:tcPr>
            <w:tcW w:type="dxa" w:w="8640"/>
          </w:tcPr>
          <w:p>
            <w:r>
              <w:t>备案单位: 北京鸿经典文化发展有限公司</w:t>
            </w:r>
          </w:p>
        </w:tc>
      </w:tr>
      <w:tr>
        <w:tc>
          <w:tcPr>
            <w:tcW w:type="dxa" w:w="8640"/>
          </w:tcPr>
          <w:p>
            <w:r>
              <w:t>类别：科教影片，类型:农村 ，年代:当代</w:t>
            </w:r>
          </w:p>
        </w:tc>
      </w:tr>
      <w:tr>
        <w:tc>
          <w:tcPr>
            <w:tcW w:type="dxa" w:w="8640"/>
          </w:tcPr>
          <w:p>
            <w:r>
              <w:t>随着农业生产方式、农民生活方式和农村用能方式的重大变化，沼肥需求在增强，把沼气产业与大宗高效经济作物和畜牧业发展紧密结合起来，形成以沼肥为纽带的果（菜、茶）沼畜良性循环农业。</w:t>
            </w:r>
          </w:p>
        </w:tc>
      </w:tr>
      <w:tr>
        <w:tc>
          <w:tcPr>
            <w:tcW w:type="dxa" w:w="8640"/>
          </w:tcPr>
          <w:p>
            <w:r/>
          </w:p>
        </w:tc>
      </w:tr>
      <w:tr>
        <w:tc>
          <w:tcPr>
            <w:tcW w:type="dxa" w:w="8640"/>
          </w:tcPr>
          <w:p>
            <w:r>
              <w:t>[25]《大同黄花的栽培加工发展》</w:t>
            </w:r>
          </w:p>
        </w:tc>
      </w:tr>
      <w:tr>
        <w:tc>
          <w:tcPr>
            <w:tcW w:type="dxa" w:w="8640"/>
          </w:tcPr>
          <w:p>
            <w:r>
              <w:t>编剧: 石宝林</w:t>
            </w:r>
          </w:p>
        </w:tc>
      </w:tr>
      <w:tr>
        <w:tc>
          <w:tcPr>
            <w:tcW w:type="dxa" w:w="8640"/>
          </w:tcPr>
          <w:p>
            <w:r>
              <w:t>其它作品：《山西高平珐华技艺》、《郭黄萍和她的玉露香梨团队》、《山西传统药茶的制作工艺（上集）》、《山西传统药茶的制作工艺（下集）》、《山西中药材优质高效栽培技术》、《山西中药材的加工与产业发展》、《山西谷子全程机械化生产技术》、《山西有机旱作谷子栽培技术》、《山西省永济市田园综合体纪实》、《玉露香梨优质丰产栽培技术》、《布病防治》</w:t>
            </w:r>
          </w:p>
        </w:tc>
      </w:tr>
      <w:tr>
        <w:tc>
          <w:tcPr>
            <w:tcW w:type="dxa" w:w="8640"/>
          </w:tcPr>
          <w:p>
            <w:r>
              <w:t>备案单位: 山西电影制片厂（有限公司）</w:t>
            </w:r>
          </w:p>
        </w:tc>
      </w:tr>
      <w:tr>
        <w:tc>
          <w:tcPr>
            <w:tcW w:type="dxa" w:w="8640"/>
          </w:tcPr>
          <w:p>
            <w:r>
              <w:t>类别：科教影片，类型:农村 ，年代:当代</w:t>
            </w:r>
          </w:p>
        </w:tc>
      </w:tr>
      <w:tr>
        <w:tc>
          <w:tcPr>
            <w:tcW w:type="dxa" w:w="8640"/>
          </w:tcPr>
          <w:p>
            <w:r>
              <w:t>1、整地、施肥；2、栽植：掰种苗茎下的黑蒂，剪纺锤根，3-4厘米定植；3、采收后发芽时，宽窄行栽植；4、田间管理：中耕、追肥、浇水排涝；5、套种；客土围根；6、采摘：开花前2小时；7、加工：蒸制、干燥</w:t>
            </w:r>
          </w:p>
        </w:tc>
      </w:tr>
      <w:tr>
        <w:tc>
          <w:tcPr>
            <w:tcW w:type="dxa" w:w="8640"/>
          </w:tcPr>
          <w:p>
            <w:r/>
          </w:p>
        </w:tc>
      </w:tr>
      <w:tr>
        <w:tc>
          <w:tcPr>
            <w:tcW w:type="dxa" w:w="8640"/>
          </w:tcPr>
          <w:p>
            <w:r>
              <w:t>[26]《科学用眼，警惕近视》</w:t>
            </w:r>
          </w:p>
        </w:tc>
      </w:tr>
      <w:tr>
        <w:tc>
          <w:tcPr>
            <w:tcW w:type="dxa" w:w="8640"/>
          </w:tcPr>
          <w:p>
            <w:r>
              <w:t>编剧: 李健</w:t>
            </w:r>
          </w:p>
        </w:tc>
      </w:tr>
      <w:tr>
        <w:tc>
          <w:tcPr>
            <w:tcW w:type="dxa" w:w="8640"/>
          </w:tcPr>
          <w:p>
            <w:r>
              <w:t>其它作品：《沉迷网络与健康生活》、《电动车防火与安全驾驶》、《远离语言暴力》、《垃圾分类从我做起》、《卫生习惯与疾病防范》、《网络沉迷与健康生活》、《兵道迷城》、《警惕网络电信诈骗》、《卧虎悍将》、《三只小松鼠：漂洋过海》、《三只小松鼠：坚果大战》、《魔方》、《台风！台风！》、《雨后彩虹》</w:t>
            </w:r>
          </w:p>
        </w:tc>
      </w:tr>
      <w:tr>
        <w:tc>
          <w:tcPr>
            <w:tcW w:type="dxa" w:w="8640"/>
          </w:tcPr>
          <w:p>
            <w:r>
              <w:t>备案单位: 猎海数字电影院线（北京）有限公司</w:t>
            </w:r>
          </w:p>
        </w:tc>
      </w:tr>
      <w:tr>
        <w:tc>
          <w:tcPr>
            <w:tcW w:type="dxa" w:w="8640"/>
          </w:tcPr>
          <w:p>
            <w:r>
              <w:t>类别：科教影片，类型:都市 ，年代:当代</w:t>
            </w:r>
          </w:p>
        </w:tc>
      </w:tr>
      <w:tr>
        <w:tc>
          <w:tcPr>
            <w:tcW w:type="dxa" w:w="8640"/>
          </w:tcPr>
          <w:p>
            <w:r>
              <w:t>近年眼部疾病多发，近视更成为影响我国国民的重大公共卫生问题。本片以日常生活的情景故事来贯穿用眼的科学知识，警惕近视、传播爱眼护眼的重要性。</w:t>
            </w:r>
          </w:p>
        </w:tc>
      </w:tr>
      <w:tr>
        <w:tc>
          <w:tcPr>
            <w:tcW w:type="dxa" w:w="8640"/>
          </w:tcPr>
          <w:p>
            <w:r/>
          </w:p>
        </w:tc>
      </w:tr>
      <w:tr>
        <w:tc>
          <w:tcPr>
            <w:tcW w:type="dxa" w:w="8640"/>
          </w:tcPr>
          <w:p>
            <w:r>
              <w:t>[27]《沉迷网络与健康生活》</w:t>
            </w:r>
          </w:p>
        </w:tc>
      </w:tr>
      <w:tr>
        <w:tc>
          <w:tcPr>
            <w:tcW w:type="dxa" w:w="8640"/>
          </w:tcPr>
          <w:p>
            <w:r>
              <w:t>编剧: 李健</w:t>
            </w:r>
          </w:p>
        </w:tc>
      </w:tr>
      <w:tr>
        <w:tc>
          <w:tcPr>
            <w:tcW w:type="dxa" w:w="8640"/>
          </w:tcPr>
          <w:p>
            <w:r>
              <w:t>其它作品：《科学用眼，警惕近视》、《电动车防火与安全驾驶》、《远离语言暴力》、《垃圾分类从我做起》、《卫生习惯与疾病防范》、《网络沉迷与健康生活》、《兵道迷城》、《警惕网络电信诈骗》、《卧虎悍将》、《三只小松鼠：漂洋过海》、《三只小松鼠：坚果大战》、《魔方》、《台风！台风！》、《雨后彩虹》</w:t>
            </w:r>
          </w:p>
        </w:tc>
      </w:tr>
      <w:tr>
        <w:tc>
          <w:tcPr>
            <w:tcW w:type="dxa" w:w="8640"/>
          </w:tcPr>
          <w:p>
            <w:r>
              <w:t>备案单位: 猎海数字电影院线（北京）有限公司、山东萌狮影业有限公司</w:t>
            </w:r>
          </w:p>
        </w:tc>
      </w:tr>
      <w:tr>
        <w:tc>
          <w:tcPr>
            <w:tcW w:type="dxa" w:w="8640"/>
          </w:tcPr>
          <w:p>
            <w:r>
              <w:t>类别：科教影片，类型:都市 ，年代:当代</w:t>
            </w:r>
          </w:p>
        </w:tc>
      </w:tr>
      <w:tr>
        <w:tc>
          <w:tcPr>
            <w:tcW w:type="dxa" w:w="8640"/>
          </w:tcPr>
          <w:p>
            <w:r>
              <w:t>网络已成为百姓日常生活中不可或缺的组成部分，然而却有很多人沉迷于此，与现实生活和人群渐行渐远，引发了很多问题。本片通过小故事指出沉迷网络的危害，倡导积极健康的生活方式。</w:t>
            </w:r>
          </w:p>
        </w:tc>
      </w:tr>
      <w:tr>
        <w:tc>
          <w:tcPr>
            <w:tcW w:type="dxa" w:w="8640"/>
          </w:tcPr>
          <w:p>
            <w:r/>
          </w:p>
        </w:tc>
      </w:tr>
      <w:tr>
        <w:tc>
          <w:tcPr>
            <w:tcW w:type="dxa" w:w="8640"/>
          </w:tcPr>
          <w:p>
            <w:r>
              <w:t>[28]《守住舌尖上的健康》</w:t>
            </w:r>
          </w:p>
        </w:tc>
      </w:tr>
      <w:tr>
        <w:tc>
          <w:tcPr>
            <w:tcW w:type="dxa" w:w="8640"/>
          </w:tcPr>
          <w:p>
            <w:r>
              <w:t>编剧: 王鸿铭</w:t>
            </w:r>
          </w:p>
        </w:tc>
      </w:tr>
      <w:tr>
        <w:tc>
          <w:tcPr>
            <w:tcW w:type="dxa" w:w="8640"/>
          </w:tcPr>
          <w:p>
            <w:r>
              <w:t>其它作品：《交通危险远离我》、《儿童预防溺水常识》、《意外伤害远离我》、《家和万事兴之家庭教育》、《家和万事兴之家风建设》、《儿童成长之零食的科学挑选》、《防患未燃之家庭防火》、《茶文化与养生》、《四季养生与疾病的预防》、《健康中国行动之健康生活方式》、《健康中国行动之全民健身》、《洪灾的预防与科学应对》、《拒绝舌尖上的浪费》、《防患未燃之农村防火》、《强身健体太极拳》、《家庭常用急救知识与方法》、《担保的风险》、《农村生态田园综合养老》、《防患未燃之山林防火》、《亮丽人生》、《拥抱未来的健康》、《高空作业安全防范》、《防止农村“废井＂坠落伤人》</w:t>
            </w:r>
          </w:p>
        </w:tc>
      </w:tr>
      <w:tr>
        <w:tc>
          <w:tcPr>
            <w:tcW w:type="dxa" w:w="8640"/>
          </w:tcPr>
          <w:p>
            <w:r>
              <w:t>备案单位: 山东繁耀文化传媒有限公司</w:t>
            </w:r>
          </w:p>
        </w:tc>
      </w:tr>
      <w:tr>
        <w:tc>
          <w:tcPr>
            <w:tcW w:type="dxa" w:w="8640"/>
          </w:tcPr>
          <w:p>
            <w:r>
              <w:t>类别：科教影片，类型:都市 ，年代:当代</w:t>
            </w:r>
          </w:p>
        </w:tc>
      </w:tr>
      <w:tr>
        <w:tc>
          <w:tcPr>
            <w:tcW w:type="dxa" w:w="8640"/>
          </w:tcPr>
          <w:p>
            <w:r>
              <w:t>餐饮分餐，是餐饮文明进步的体现。分餐制的普及和实行对我们的健康影响深远，我们需要也应该坚持这种更卫生、更健康、更低碳的饮食习惯。</w:t>
            </w:r>
          </w:p>
        </w:tc>
      </w:tr>
      <w:tr>
        <w:tc>
          <w:tcPr>
            <w:tcW w:type="dxa" w:w="8640"/>
          </w:tcPr>
          <w:p>
            <w:r/>
          </w:p>
        </w:tc>
      </w:tr>
      <w:tr>
        <w:tc>
          <w:tcPr>
            <w:tcW w:type="dxa" w:w="8640"/>
          </w:tcPr>
          <w:p>
            <w:r>
              <w:t>[29]《电动车防火与安全驾驶》</w:t>
            </w:r>
          </w:p>
        </w:tc>
      </w:tr>
      <w:tr>
        <w:tc>
          <w:tcPr>
            <w:tcW w:type="dxa" w:w="8640"/>
          </w:tcPr>
          <w:p>
            <w:r>
              <w:t>编剧: 李健</w:t>
            </w:r>
          </w:p>
        </w:tc>
      </w:tr>
      <w:tr>
        <w:tc>
          <w:tcPr>
            <w:tcW w:type="dxa" w:w="8640"/>
          </w:tcPr>
          <w:p>
            <w:r>
              <w:t>其它作品：《科学用眼，警惕近视》、《沉迷网络与健康生活》、《远离语言暴力》、《垃圾分类从我做起》、《卫生习惯与疾病防范》、《网络沉迷与健康生活》、《兵道迷城》、《警惕网络电信诈骗》、《卧虎悍将》、《三只小松鼠：漂洋过海》、《三只小松鼠：坚果大战》、《魔方》、《台风！台风！》、《雨后彩虹》</w:t>
            </w:r>
          </w:p>
        </w:tc>
      </w:tr>
      <w:tr>
        <w:tc>
          <w:tcPr>
            <w:tcW w:type="dxa" w:w="8640"/>
          </w:tcPr>
          <w:p>
            <w:r>
              <w:t>备案单位: 山东萌狮影业有限公司</w:t>
            </w:r>
          </w:p>
        </w:tc>
      </w:tr>
      <w:tr>
        <w:tc>
          <w:tcPr>
            <w:tcW w:type="dxa" w:w="8640"/>
          </w:tcPr>
          <w:p>
            <w:r>
              <w:t>类别：科教影片，类型:都市 ，年代:当代</w:t>
            </w:r>
          </w:p>
        </w:tc>
      </w:tr>
      <w:tr>
        <w:tc>
          <w:tcPr>
            <w:tcW w:type="dxa" w:w="8640"/>
          </w:tcPr>
          <w:p>
            <w:r>
              <w:t>电动车因其便利性备受百姓喜爱，已成为较为普及的交通工具，然而近年来，电动车火灾和交通事故频发，给人们的生命安全和财产造成了巨大损失，我们对此应高度警惕并做好防范。</w:t>
            </w:r>
          </w:p>
        </w:tc>
      </w:tr>
      <w:tr>
        <w:tc>
          <w:tcPr>
            <w:tcW w:type="dxa" w:w="8640"/>
          </w:tcPr>
          <w:p>
            <w:r/>
          </w:p>
        </w:tc>
      </w:tr>
      <w:tr>
        <w:tc>
          <w:tcPr>
            <w:tcW w:type="dxa" w:w="8640"/>
          </w:tcPr>
          <w:p>
            <w:r>
              <w:t>[30]《民法典解读之继承权纠纷》</w:t>
            </w:r>
          </w:p>
        </w:tc>
      </w:tr>
      <w:tr>
        <w:tc>
          <w:tcPr>
            <w:tcW w:type="dxa" w:w="8640"/>
          </w:tcPr>
          <w:p>
            <w:r>
              <w:t>编剧: 张小阳</w:t>
            </w:r>
          </w:p>
        </w:tc>
      </w:tr>
      <w:tr>
        <w:tc>
          <w:tcPr>
            <w:tcW w:type="dxa" w:w="8640"/>
          </w:tcPr>
          <w:p>
            <w:r>
              <w:t>其它作品：《民法典解读之物业与业主的纠纷》</w:t>
            </w:r>
          </w:p>
        </w:tc>
      </w:tr>
      <w:tr>
        <w:tc>
          <w:tcPr>
            <w:tcW w:type="dxa" w:w="8640"/>
          </w:tcPr>
          <w:p>
            <w:r>
              <w:t>备案单位: 山西电影制片厂（有限公司）</w:t>
            </w:r>
          </w:p>
        </w:tc>
      </w:tr>
      <w:tr>
        <w:tc>
          <w:tcPr>
            <w:tcW w:type="dxa" w:w="8640"/>
          </w:tcPr>
          <w:p>
            <w:r>
              <w:t>类别：科教影片，类型:都市 ，年代:当代</w:t>
            </w:r>
          </w:p>
        </w:tc>
      </w:tr>
      <w:tr>
        <w:tc>
          <w:tcPr>
            <w:tcW w:type="dxa" w:w="8640"/>
          </w:tcPr>
          <w:p>
            <w:r>
              <w:t>《民法典》继承编对现有继承法做出修改，本片旨在用情景案例和专业分析帮助民众学习修改后的部分，让他们重新认识有关继承的法律条文。</w:t>
            </w:r>
          </w:p>
        </w:tc>
      </w:tr>
      <w:tr>
        <w:tc>
          <w:tcPr>
            <w:tcW w:type="dxa" w:w="8640"/>
          </w:tcPr>
          <w:p>
            <w:r/>
          </w:p>
        </w:tc>
      </w:tr>
      <w:tr>
        <w:tc>
          <w:tcPr>
            <w:tcW w:type="dxa" w:w="8640"/>
          </w:tcPr>
          <w:p>
            <w:r>
              <w:t>[31]《民法典解读之物业与业主的纠纷》</w:t>
            </w:r>
          </w:p>
        </w:tc>
      </w:tr>
      <w:tr>
        <w:tc>
          <w:tcPr>
            <w:tcW w:type="dxa" w:w="8640"/>
          </w:tcPr>
          <w:p>
            <w:r>
              <w:t>编剧: 张小阳</w:t>
            </w:r>
          </w:p>
        </w:tc>
      </w:tr>
      <w:tr>
        <w:tc>
          <w:tcPr>
            <w:tcW w:type="dxa" w:w="8640"/>
          </w:tcPr>
          <w:p>
            <w:r>
              <w:t>其它作品：《民法典解读之继承权纠纷》</w:t>
            </w:r>
          </w:p>
        </w:tc>
      </w:tr>
      <w:tr>
        <w:tc>
          <w:tcPr>
            <w:tcW w:type="dxa" w:w="8640"/>
          </w:tcPr>
          <w:p>
            <w:r>
              <w:t>备案单位: 山西电影制片厂（有限公司）</w:t>
            </w:r>
          </w:p>
        </w:tc>
      </w:tr>
      <w:tr>
        <w:tc>
          <w:tcPr>
            <w:tcW w:type="dxa" w:w="8640"/>
          </w:tcPr>
          <w:p>
            <w:r>
              <w:t>类别：科教影片，类型:都市 ，年代:当代</w:t>
            </w:r>
          </w:p>
        </w:tc>
      </w:tr>
      <w:tr>
        <w:tc>
          <w:tcPr>
            <w:tcW w:type="dxa" w:w="8640"/>
          </w:tcPr>
          <w:p>
            <w:r>
              <w:t>随着社会发展，追求更高品质的居住环境已成为人们的头等大事。但在现实生活中，小区里总会发生各种各样的矛盾冲突。面对不公现象，业主们该如何维护自身权益，让《民法典》来告诉你。</w:t>
            </w:r>
          </w:p>
        </w:tc>
      </w:tr>
      <w:tr>
        <w:tc>
          <w:tcPr>
            <w:tcW w:type="dxa" w:w="8640"/>
          </w:tcPr>
          <w:p>
            <w:r/>
          </w:p>
        </w:tc>
      </w:tr>
      <w:tr>
        <w:tc>
          <w:tcPr>
            <w:tcW w:type="dxa" w:w="8640"/>
          </w:tcPr>
          <w:p>
            <w:r>
              <w:t>[32]《抑郁症——被忽视的精神杀手》</w:t>
            </w:r>
          </w:p>
        </w:tc>
      </w:tr>
      <w:tr>
        <w:tc>
          <w:tcPr>
            <w:tcW w:type="dxa" w:w="8640"/>
          </w:tcPr>
          <w:p>
            <w:r>
              <w:t>编剧: 梁淡若</w:t>
            </w:r>
          </w:p>
        </w:tc>
      </w:tr>
      <w:tr>
        <w:tc>
          <w:tcPr>
            <w:tcW w:type="dxa" w:w="8640"/>
          </w:tcPr>
          <w:p>
            <w:r>
              <w:t>其它作品：《超级时光猪》、《假如明天来临》、《天降神运》、《宽男窄女》、《苦渡》</w:t>
            </w:r>
          </w:p>
        </w:tc>
      </w:tr>
      <w:tr>
        <w:tc>
          <w:tcPr>
            <w:tcW w:type="dxa" w:w="8640"/>
          </w:tcPr>
          <w:p>
            <w:r>
              <w:t>备案单位: 四川若城文化传媒有限公司、四川时代天地影视文化传媒有限公司</w:t>
            </w:r>
          </w:p>
        </w:tc>
      </w:tr>
      <w:tr>
        <w:tc>
          <w:tcPr>
            <w:tcW w:type="dxa" w:w="8640"/>
          </w:tcPr>
          <w:p>
            <w:r>
              <w:t>类别：科教影片，类型:都市 ，年代:当代</w:t>
            </w:r>
          </w:p>
        </w:tc>
      </w:tr>
      <w:tr>
        <w:tc>
          <w:tcPr>
            <w:tcW w:type="dxa" w:w="8640"/>
          </w:tcPr>
          <w:p>
            <w:r>
              <w:t>本片借由一位女医生罹患抑郁症的事例，介绍了抑郁症的病因、病理表现、在医学上的类别划分，重点阐述了抑郁症的危害和预防。</w:t>
            </w:r>
          </w:p>
        </w:tc>
      </w:tr>
      <w:tr>
        <w:tc>
          <w:tcPr>
            <w:tcW w:type="dxa" w:w="8640"/>
          </w:tcPr>
          <w:p>
            <w:r/>
          </w:p>
        </w:tc>
      </w:tr>
      <w:tr>
        <w:tc>
          <w:tcPr>
            <w:tcW w:type="dxa" w:w="8640"/>
          </w:tcPr>
          <w:p>
            <w:r>
              <w:t>[33]《童年太阳系》</w:t>
            </w:r>
          </w:p>
        </w:tc>
      </w:tr>
      <w:tr>
        <w:tc>
          <w:tcPr>
            <w:tcW w:type="dxa" w:w="8640"/>
          </w:tcPr>
          <w:p>
            <w:r>
              <w:t>编剧: 刘茜</w:t>
            </w:r>
          </w:p>
        </w:tc>
      </w:tr>
      <w:tr>
        <w:tc>
          <w:tcPr>
            <w:tcW w:type="dxa" w:w="8640"/>
          </w:tcPr>
          <w:p>
            <w:r>
              <w:t>其它作品：《从大爆炸到多重宇宙》、《我是你的眼》、《走近黑洞》</w:t>
            </w:r>
          </w:p>
        </w:tc>
      </w:tr>
      <w:tr>
        <w:tc>
          <w:tcPr>
            <w:tcW w:type="dxa" w:w="8640"/>
          </w:tcPr>
          <w:p>
            <w:r>
              <w:t>备案单位: 北京天文馆</w:t>
            </w:r>
          </w:p>
        </w:tc>
      </w:tr>
      <w:tr>
        <w:tc>
          <w:tcPr>
            <w:tcW w:type="dxa" w:w="8640"/>
          </w:tcPr>
          <w:p>
            <w:r>
              <w:t>类别：特种影片，类型:科幻 ，年代:当代</w:t>
            </w:r>
          </w:p>
        </w:tc>
      </w:tr>
      <w:tr>
        <w:tc>
          <w:tcPr>
            <w:tcW w:type="dxa" w:w="8640"/>
          </w:tcPr>
          <w:p>
            <w:r>
              <w:t>本片以4D环幕的形式，为观众呈现太阳系的诞生与演化过程。从太阳系诞生之初的分子云开始讲起，展示太阳系中的行星如何孕育、成长，直至早期地球形成。</w:t>
            </w:r>
          </w:p>
        </w:tc>
      </w:tr>
      <w:tr>
        <w:tc>
          <w:tcPr>
            <w:tcW w:type="dxa" w:w="8640"/>
          </w:tcPr>
          <w:p>
            <w:r/>
          </w:p>
        </w:tc>
      </w:tr>
      <w:tr>
        <w:tc>
          <w:tcPr>
            <w:tcW w:type="dxa" w:w="8640"/>
          </w:tcPr>
          <w:p>
            <w:r>
              <w:t>[34]《地球生命大冒险》</w:t>
            </w:r>
          </w:p>
        </w:tc>
      </w:tr>
      <w:tr>
        <w:tc>
          <w:tcPr>
            <w:tcW w:type="dxa" w:w="8640"/>
          </w:tcPr>
          <w:p>
            <w:r>
              <w:t>编剧: 徐一然、陈名鹏、马婧</w:t>
            </w:r>
          </w:p>
        </w:tc>
      </w:tr>
      <w:tr>
        <w:tc>
          <w:tcPr>
            <w:tcW w:type="dxa" w:w="8640"/>
          </w:tcPr>
          <w:p>
            <w:r>
              <w:t>备案单位: 上海睿宏文化传播有限公司</w:t>
            </w:r>
          </w:p>
        </w:tc>
      </w:tr>
      <w:tr>
        <w:tc>
          <w:tcPr>
            <w:tcW w:type="dxa" w:w="8640"/>
          </w:tcPr>
          <w:p>
            <w:r>
              <w:t>类别：特种影片，类型:科幻 ，年代:当代</w:t>
            </w:r>
          </w:p>
        </w:tc>
      </w:tr>
      <w:tr>
        <w:tc>
          <w:tcPr>
            <w:tcW w:type="dxa" w:w="8640"/>
          </w:tcPr>
          <w:p>
            <w:r>
              <w:t>时间很长，时间也很短，哪怕对外星生物也是。外星生物星辰从遥远的星球而来，找到了女主小女孩千帆，通过特殊的科学装置，带着千帆走遍了漫长的生命进化路，千帆也因此领略了生命的伟大与完好自然的不易。</w:t>
            </w:r>
          </w:p>
        </w:tc>
      </w:tr>
      <w:tr>
        <w:tc>
          <w:tcPr>
            <w:tcW w:type="dxa" w:w="8640"/>
          </w:tcPr>
          <w:p>
            <w:r/>
          </w:p>
        </w:tc>
      </w:tr>
      <w:tr>
        <w:tc>
          <w:tcPr>
            <w:tcW w:type="dxa" w:w="8640"/>
          </w:tcPr>
          <w:p>
            <w:r>
              <w:t>[35]《十日追凶》</w:t>
            </w:r>
          </w:p>
        </w:tc>
      </w:tr>
      <w:tr>
        <w:tc>
          <w:tcPr>
            <w:tcW w:type="dxa" w:w="8640"/>
          </w:tcPr>
          <w:p>
            <w:r>
              <w:t>编剧: 宋军</w:t>
            </w:r>
          </w:p>
        </w:tc>
      </w:tr>
      <w:tr>
        <w:tc>
          <w:tcPr>
            <w:tcW w:type="dxa" w:w="8640"/>
          </w:tcPr>
          <w:p>
            <w:r>
              <w:t>其它作品：《猎鹰追击》、《托举生命》、《升旗》、《铁飞侠》、《新苏三起解》、《板龙》、《升旗》</w:t>
            </w:r>
          </w:p>
        </w:tc>
      </w:tr>
      <w:tr>
        <w:tc>
          <w:tcPr>
            <w:tcW w:type="dxa" w:w="8640"/>
          </w:tcPr>
          <w:p>
            <w:r>
              <w:t>备案单位: 滁州天影影视传媒有限责任公司</w:t>
            </w:r>
          </w:p>
        </w:tc>
      </w:tr>
      <w:tr>
        <w:tc>
          <w:tcPr>
            <w:tcW w:type="dxa" w:w="8640"/>
          </w:tcPr>
          <w:p>
            <w:r>
              <w:t>类别：故事影片，类型:传奇 ，年代:当代</w:t>
            </w:r>
          </w:p>
        </w:tc>
      </w:tr>
      <w:tr>
        <w:tc>
          <w:tcPr>
            <w:tcW w:type="dxa" w:w="8640"/>
          </w:tcPr>
          <w:p>
            <w:r>
              <w:t>亭城突发杀人绑架案，现场留下的血书愈发刺眼，气焰嚣张。重案队长老梗率领重案队抽丝剥茧、冲破迷雾、踏血追踪，与罪犯斗智斗勇，展开了一场正义与邪恶的殊死较量。让头上的警徽更加闪亮。</w:t>
            </w:r>
          </w:p>
        </w:tc>
      </w:tr>
      <w:tr>
        <w:tc>
          <w:tcPr>
            <w:tcW w:type="dxa" w:w="8640"/>
          </w:tcPr>
          <w:p>
            <w:r/>
          </w:p>
        </w:tc>
      </w:tr>
      <w:tr>
        <w:tc>
          <w:tcPr>
            <w:tcW w:type="dxa" w:w="8640"/>
          </w:tcPr>
          <w:p>
            <w:r>
              <w:t>[36]《剑隐迷踪》</w:t>
            </w:r>
          </w:p>
        </w:tc>
      </w:tr>
      <w:tr>
        <w:tc>
          <w:tcPr>
            <w:tcW w:type="dxa" w:w="8640"/>
          </w:tcPr>
          <w:p>
            <w:r>
              <w:t>编剧: 秦亮</w:t>
            </w:r>
          </w:p>
        </w:tc>
      </w:tr>
      <w:tr>
        <w:tc>
          <w:tcPr>
            <w:tcW w:type="dxa" w:w="8640"/>
          </w:tcPr>
          <w:p>
            <w:r>
              <w:t>备案单位: 北京今艺麒凰文化传媒有限公司</w:t>
            </w:r>
          </w:p>
        </w:tc>
      </w:tr>
      <w:tr>
        <w:tc>
          <w:tcPr>
            <w:tcW w:type="dxa" w:w="8640"/>
          </w:tcPr>
          <w:p>
            <w:r>
              <w:t>类别：故事影片，类型:传奇 ，年代:古代</w:t>
            </w:r>
          </w:p>
        </w:tc>
      </w:tr>
      <w:tr>
        <w:tc>
          <w:tcPr>
            <w:tcW w:type="dxa" w:w="8640"/>
          </w:tcPr>
          <w:p>
            <w:r>
              <w:t>出身官宦世家的女侠杨应蝶遭锦衣卫追杀，隐姓埋名混迹江湖，与郎中骆山共同帮助村民对抗瘟疫。却因身藏绝世秘籍太玄经被卷入腥风血雨。。。</w:t>
            </w:r>
          </w:p>
        </w:tc>
      </w:tr>
      <w:tr>
        <w:tc>
          <w:tcPr>
            <w:tcW w:type="dxa" w:w="8640"/>
          </w:tcPr>
          <w:p>
            <w:r/>
          </w:p>
        </w:tc>
      </w:tr>
      <w:tr>
        <w:tc>
          <w:tcPr>
            <w:tcW w:type="dxa" w:w="8640"/>
          </w:tcPr>
          <w:p>
            <w:r>
              <w:t>[37]《御剑惊龙》</w:t>
            </w:r>
          </w:p>
        </w:tc>
      </w:tr>
      <w:tr>
        <w:tc>
          <w:tcPr>
            <w:tcW w:type="dxa" w:w="8640"/>
          </w:tcPr>
          <w:p>
            <w:r>
              <w:t>编剧: 孙凯悦</w:t>
            </w:r>
          </w:p>
        </w:tc>
      </w:tr>
      <w:tr>
        <w:tc>
          <w:tcPr>
            <w:tcW w:type="dxa" w:w="8640"/>
          </w:tcPr>
          <w:p>
            <w:r>
              <w:t>备案单位: 北京今艺麒凰文化传媒有限公司</w:t>
            </w:r>
          </w:p>
        </w:tc>
      </w:tr>
      <w:tr>
        <w:tc>
          <w:tcPr>
            <w:tcW w:type="dxa" w:w="8640"/>
          </w:tcPr>
          <w:p>
            <w:r>
              <w:t>类别：故事影片，类型:传奇 ，年代:古代</w:t>
            </w:r>
          </w:p>
        </w:tc>
      </w:tr>
      <w:tr>
        <w:tc>
          <w:tcPr>
            <w:tcW w:type="dxa" w:w="8640"/>
          </w:tcPr>
          <w:p>
            <w:r>
              <w:t>北宋年间，辽国不断进犯中原，边境再度告急。三清观侠士常无欲奉师父之命远赴华剑山庄，邀请各路江湖侠客共商抗敌大计。途中遇重重困难，偶遇侠女沐云色。他们携手共进，解开一个又一个不为人知的秘密……</w:t>
            </w:r>
          </w:p>
        </w:tc>
      </w:tr>
      <w:tr>
        <w:tc>
          <w:tcPr>
            <w:tcW w:type="dxa" w:w="8640"/>
          </w:tcPr>
          <w:p>
            <w:r/>
          </w:p>
        </w:tc>
      </w:tr>
      <w:tr>
        <w:tc>
          <w:tcPr>
            <w:tcW w:type="dxa" w:w="8640"/>
          </w:tcPr>
          <w:p>
            <w:r>
              <w:t>[38]《逍遥妙探》</w:t>
            </w:r>
          </w:p>
        </w:tc>
      </w:tr>
      <w:tr>
        <w:tc>
          <w:tcPr>
            <w:tcW w:type="dxa" w:w="8640"/>
          </w:tcPr>
          <w:p>
            <w:r>
              <w:t>编剧: 王海泉</w:t>
            </w:r>
          </w:p>
        </w:tc>
      </w:tr>
      <w:tr>
        <w:tc>
          <w:tcPr>
            <w:tcW w:type="dxa" w:w="8640"/>
          </w:tcPr>
          <w:p>
            <w:r>
              <w:t>备案单位: 北京凯琳良品文化传媒有限公司</w:t>
            </w:r>
          </w:p>
        </w:tc>
      </w:tr>
      <w:tr>
        <w:tc>
          <w:tcPr>
            <w:tcW w:type="dxa" w:w="8640"/>
          </w:tcPr>
          <w:p>
            <w:r>
              <w:t>类别：故事影片，类型:传奇 ，年代:近代</w:t>
            </w:r>
          </w:p>
        </w:tc>
      </w:tr>
      <w:tr>
        <w:tc>
          <w:tcPr>
            <w:tcW w:type="dxa" w:w="8640"/>
          </w:tcPr>
          <w:p>
            <w:r>
              <w:t>雨夜，宿荒郊客栈接二连三发生幽灵杀人事件，一时之间人心惶惶，所有客栈住宿客人都成为嫌疑对象，为破迷案，聪明睿智的江湖小虾米李笑蛟自告奋勇参与调查此案，并最终引出一件震颤人心而又不为人知的恶事。</w:t>
            </w:r>
          </w:p>
        </w:tc>
      </w:tr>
      <w:tr>
        <w:tc>
          <w:tcPr>
            <w:tcW w:type="dxa" w:w="8640"/>
          </w:tcPr>
          <w:p>
            <w:r/>
          </w:p>
        </w:tc>
      </w:tr>
      <w:tr>
        <w:tc>
          <w:tcPr>
            <w:tcW w:type="dxa" w:w="8640"/>
          </w:tcPr>
          <w:p>
            <w:r>
              <w:t>[39]《隔世追凶》</w:t>
            </w:r>
          </w:p>
        </w:tc>
      </w:tr>
      <w:tr>
        <w:tc>
          <w:tcPr>
            <w:tcW w:type="dxa" w:w="8640"/>
          </w:tcPr>
          <w:p>
            <w:r>
              <w:t>编剧: 黄高燕、董艺丛</w:t>
            </w:r>
          </w:p>
        </w:tc>
      </w:tr>
      <w:tr>
        <w:tc>
          <w:tcPr>
            <w:tcW w:type="dxa" w:w="8640"/>
          </w:tcPr>
          <w:p>
            <w:r>
              <w:t>备案单位: 建锋影业（福建）有限公司</w:t>
            </w:r>
          </w:p>
        </w:tc>
      </w:tr>
      <w:tr>
        <w:tc>
          <w:tcPr>
            <w:tcW w:type="dxa" w:w="8640"/>
          </w:tcPr>
          <w:p>
            <w:r>
              <w:t>类别：故事影片，类型:传奇 ，年代:近代</w:t>
            </w:r>
          </w:p>
        </w:tc>
      </w:tr>
      <w:tr>
        <w:tc>
          <w:tcPr>
            <w:tcW w:type="dxa" w:w="8640"/>
          </w:tcPr>
          <w:p>
            <w:r>
              <w:t>唐志楠回乡后，改造祖宅，发展旅游。却在祖屋里，意外发现民国探长、曾祖父唐继宗留下的“侦案日志”，并由此介入一宗民国“失踪”谜案的侦破工作，并最终成功破案，揪出了真凶，伸张了正义。</w:t>
            </w:r>
          </w:p>
        </w:tc>
      </w:tr>
      <w:tr>
        <w:tc>
          <w:tcPr>
            <w:tcW w:type="dxa" w:w="8640"/>
          </w:tcPr>
          <w:p>
            <w:r/>
          </w:p>
        </w:tc>
      </w:tr>
      <w:tr>
        <w:tc>
          <w:tcPr>
            <w:tcW w:type="dxa" w:w="8640"/>
          </w:tcPr>
          <w:p>
            <w:r>
              <w:t>[40]《狼影》</w:t>
            </w:r>
          </w:p>
        </w:tc>
      </w:tr>
      <w:tr>
        <w:tc>
          <w:tcPr>
            <w:tcW w:type="dxa" w:w="8640"/>
          </w:tcPr>
          <w:p>
            <w:r>
              <w:t>编剧: 杨兴烨</w:t>
            </w:r>
          </w:p>
        </w:tc>
      </w:tr>
      <w:tr>
        <w:tc>
          <w:tcPr>
            <w:tcW w:type="dxa" w:w="8640"/>
          </w:tcPr>
          <w:p>
            <w:r>
              <w:t>备案单位: 竹影（佛山）影视文化有限责任公司</w:t>
            </w:r>
          </w:p>
        </w:tc>
      </w:tr>
      <w:tr>
        <w:tc>
          <w:tcPr>
            <w:tcW w:type="dxa" w:w="8640"/>
          </w:tcPr>
          <w:p>
            <w:r>
              <w:t>类别：故事影片，类型:传奇 ，年代:古代</w:t>
            </w:r>
          </w:p>
        </w:tc>
      </w:tr>
      <w:tr>
        <w:tc>
          <w:tcPr>
            <w:tcW w:type="dxa" w:w="8640"/>
          </w:tcPr>
          <w:p>
            <w:r>
              <w:t>故事梗概狼是一名退隐江湖的杀手。他在妻子过世后，一直遵照嘱托过着悠闲的生活，不料平静的生活很快被打破，他因意外与权贵势力产生摩擦并惨遭对方报复，这让一心渴望归隐的他被迫重出江湖，只身踏上复仇之路。</w:t>
            </w:r>
          </w:p>
        </w:tc>
      </w:tr>
      <w:tr>
        <w:tc>
          <w:tcPr>
            <w:tcW w:type="dxa" w:w="8640"/>
          </w:tcPr>
          <w:p>
            <w:r/>
          </w:p>
        </w:tc>
      </w:tr>
      <w:tr>
        <w:tc>
          <w:tcPr>
            <w:tcW w:type="dxa" w:w="8640"/>
          </w:tcPr>
          <w:p>
            <w:r>
              <w:t>[41]《金瓶掣签》</w:t>
            </w:r>
          </w:p>
        </w:tc>
      </w:tr>
      <w:tr>
        <w:tc>
          <w:tcPr>
            <w:tcW w:type="dxa" w:w="8640"/>
          </w:tcPr>
          <w:p>
            <w:r>
              <w:t>编剧: 郑大圣</w:t>
            </w:r>
          </w:p>
        </w:tc>
      </w:tr>
      <w:tr>
        <w:tc>
          <w:tcPr>
            <w:tcW w:type="dxa" w:w="8640"/>
          </w:tcPr>
          <w:p>
            <w:r>
              <w:t>其它作品：《华行四少》、《一号秘档》</w:t>
            </w:r>
          </w:p>
        </w:tc>
      </w:tr>
      <w:tr>
        <w:tc>
          <w:tcPr>
            <w:tcW w:type="dxa" w:w="8640"/>
          </w:tcPr>
          <w:p>
            <w:r>
              <w:t>备案单位: 东方宝瓶文化传媒有限公司</w:t>
            </w:r>
          </w:p>
        </w:tc>
      </w:tr>
      <w:tr>
        <w:tc>
          <w:tcPr>
            <w:tcW w:type="dxa" w:w="8640"/>
          </w:tcPr>
          <w:p>
            <w:r>
              <w:t>类别：故事影片，类型:传奇 ，年代:古代</w:t>
            </w:r>
          </w:p>
        </w:tc>
      </w:tr>
      <w:tr>
        <w:tc>
          <w:tcPr>
            <w:tcW w:type="dxa" w:w="8640"/>
          </w:tcPr>
          <w:p>
            <w:r>
              <w:t>1791年夏，廓尔喀突袭侵藏。乾隆派清朝远征军七战七胜。为顺民俗、安民心，乾隆指示：重要活佛的转世，将吹忠指认改为“金瓶掣签”制度。从此”金瓶掣签“成为宣示中央治藏与民族大团结的保障。</w:t>
            </w:r>
          </w:p>
        </w:tc>
      </w:tr>
      <w:tr>
        <w:tc>
          <w:tcPr>
            <w:tcW w:type="dxa" w:w="8640"/>
          </w:tcPr>
          <w:p>
            <w:r/>
          </w:p>
        </w:tc>
      </w:tr>
      <w:tr>
        <w:tc>
          <w:tcPr>
            <w:tcW w:type="dxa" w:w="8640"/>
          </w:tcPr>
          <w:p>
            <w:r>
              <w:t>[42]《黄鹤楼之盐道迷局》</w:t>
            </w:r>
          </w:p>
        </w:tc>
      </w:tr>
      <w:tr>
        <w:tc>
          <w:tcPr>
            <w:tcW w:type="dxa" w:w="8640"/>
          </w:tcPr>
          <w:p>
            <w:r>
              <w:t>编剧: 张弛鹏</w:t>
            </w:r>
          </w:p>
        </w:tc>
      </w:tr>
      <w:tr>
        <w:tc>
          <w:tcPr>
            <w:tcW w:type="dxa" w:w="8640"/>
          </w:tcPr>
          <w:p>
            <w:r>
              <w:t>备案单位: 武汉华语文化发展有限公司</w:t>
            </w:r>
          </w:p>
        </w:tc>
      </w:tr>
      <w:tr>
        <w:tc>
          <w:tcPr>
            <w:tcW w:type="dxa" w:w="8640"/>
          </w:tcPr>
          <w:p>
            <w:r>
              <w:t>类别：故事影片，类型:传奇 ，年代:古代</w:t>
            </w:r>
          </w:p>
        </w:tc>
      </w:tr>
      <w:tr>
        <w:tc>
          <w:tcPr>
            <w:tcW w:type="dxa" w:w="8640"/>
          </w:tcPr>
          <w:p>
            <w:r>
              <w:t>清乾隆年间，洞庭湖、汈汊湖一带，是淮安盐商通往川峡的重要盐道。江湖险恶，常有淮安盐船倾覆，盐商被杀。一具浮尸，将汉川捕快黄亮奎深陷迷局。</w:t>
            </w:r>
          </w:p>
        </w:tc>
      </w:tr>
      <w:tr>
        <w:tc>
          <w:tcPr>
            <w:tcW w:type="dxa" w:w="8640"/>
          </w:tcPr>
          <w:p>
            <w:r/>
          </w:p>
        </w:tc>
      </w:tr>
      <w:tr>
        <w:tc>
          <w:tcPr>
            <w:tcW w:type="dxa" w:w="8640"/>
          </w:tcPr>
          <w:p>
            <w:r>
              <w:t>[43]《桃花扇（昆剧）》</w:t>
            </w:r>
          </w:p>
        </w:tc>
      </w:tr>
      <w:tr>
        <w:tc>
          <w:tcPr>
            <w:tcW w:type="dxa" w:w="8640"/>
          </w:tcPr>
          <w:p>
            <w:r>
              <w:t>编剧: 张弘</w:t>
            </w:r>
          </w:p>
        </w:tc>
      </w:tr>
      <w:tr>
        <w:tc>
          <w:tcPr>
            <w:tcW w:type="dxa" w:w="8640"/>
          </w:tcPr>
          <w:p>
            <w:r>
              <w:t>其它作品：《不动声色》、《我的爸爸不一样》、《开学那天一起失恋》、《28岁未成年》、《十个礼拜嫁出去》、《宝岛双雄》</w:t>
            </w:r>
          </w:p>
        </w:tc>
      </w:tr>
      <w:tr>
        <w:tc>
          <w:tcPr>
            <w:tcW w:type="dxa" w:w="8640"/>
          </w:tcPr>
          <w:p>
            <w:r>
              <w:t>备案单位: 江苏省演艺集团有限公司</w:t>
            </w:r>
          </w:p>
        </w:tc>
      </w:tr>
      <w:tr>
        <w:tc>
          <w:tcPr>
            <w:tcW w:type="dxa" w:w="8640"/>
          </w:tcPr>
          <w:p>
            <w:r>
              <w:t>类别：故事影片，类型:传奇 ，年代:古代</w:t>
            </w:r>
          </w:p>
        </w:tc>
      </w:tr>
      <w:tr>
        <w:tc>
          <w:tcPr>
            <w:tcW w:type="dxa" w:w="8640"/>
          </w:tcPr>
          <w:p>
            <w:r>
              <w:t>公元1644年，南明王朝政治衰败，年代动荡，南京秦淮河畔，复社名士侯方域与秦淮名妓李香君通过一把血溅定情诗扇展开的一段缠绵哀怨的爱情故事……几经波折，侯、李又得重逢。但国已破，何以为家？……</w:t>
            </w:r>
          </w:p>
        </w:tc>
      </w:tr>
      <w:tr>
        <w:tc>
          <w:tcPr>
            <w:tcW w:type="dxa" w:w="8640"/>
          </w:tcPr>
          <w:p>
            <w:r/>
          </w:p>
        </w:tc>
      </w:tr>
      <w:tr>
        <w:tc>
          <w:tcPr>
            <w:tcW w:type="dxa" w:w="8640"/>
          </w:tcPr>
          <w:p>
            <w:r>
              <w:t>[44]《太真外传（京剧）》</w:t>
            </w:r>
          </w:p>
        </w:tc>
      </w:tr>
      <w:tr>
        <w:tc>
          <w:tcPr>
            <w:tcW w:type="dxa" w:w="8640"/>
          </w:tcPr>
          <w:p>
            <w:r>
              <w:t>编剧: 罗周</w:t>
            </w:r>
          </w:p>
        </w:tc>
      </w:tr>
      <w:tr>
        <w:tc>
          <w:tcPr>
            <w:tcW w:type="dxa" w:w="8640"/>
          </w:tcPr>
          <w:p>
            <w:r>
              <w:t>其它作品：《衣冠风流》、《一盅缘》</w:t>
            </w:r>
          </w:p>
        </w:tc>
      </w:tr>
      <w:tr>
        <w:tc>
          <w:tcPr>
            <w:tcW w:type="dxa" w:w="8640"/>
          </w:tcPr>
          <w:p>
            <w:r>
              <w:t>备案单位: 江苏省演艺集团有限公司</w:t>
            </w:r>
          </w:p>
        </w:tc>
      </w:tr>
      <w:tr>
        <w:tc>
          <w:tcPr>
            <w:tcW w:type="dxa" w:w="8640"/>
          </w:tcPr>
          <w:p>
            <w:r>
              <w:t>类别：故事影片，类型:传奇 ，年代:古代</w:t>
            </w:r>
          </w:p>
        </w:tc>
      </w:tr>
      <w:tr>
        <w:tc>
          <w:tcPr>
            <w:tcW w:type="dxa" w:w="8640"/>
          </w:tcPr>
          <w:p>
            <w:r>
              <w:t>安史之乱后，唐明皇率众，重过马嵬坡。他触景生情，怀着对殒命于此的杨玉环的思念和愧意，进入梦境。梦中两人回忆了太真观初会、华清池赐浴、沉香亭舞盘、长生殿盟誓等诸多往事,情真情深，爱意绵绵……</w:t>
            </w:r>
          </w:p>
        </w:tc>
      </w:tr>
      <w:tr>
        <w:tc>
          <w:tcPr>
            <w:tcW w:type="dxa" w:w="8640"/>
          </w:tcPr>
          <w:p>
            <w:r/>
          </w:p>
        </w:tc>
      </w:tr>
      <w:tr>
        <w:tc>
          <w:tcPr>
            <w:tcW w:type="dxa" w:w="8640"/>
          </w:tcPr>
          <w:p>
            <w:r>
              <w:t>[45]《郑和下西洋1:沧海幽冥》</w:t>
            </w:r>
          </w:p>
        </w:tc>
      </w:tr>
      <w:tr>
        <w:tc>
          <w:tcPr>
            <w:tcW w:type="dxa" w:w="8640"/>
          </w:tcPr>
          <w:p>
            <w:r>
              <w:t>编剧: 乌尔善、吕菡子</w:t>
            </w:r>
          </w:p>
        </w:tc>
      </w:tr>
      <w:tr>
        <w:tc>
          <w:tcPr>
            <w:tcW w:type="dxa" w:w="8640"/>
          </w:tcPr>
          <w:p>
            <w:r>
              <w:t>备案单位: 苏州太仓下西洋影视传媒有限公司</w:t>
            </w:r>
          </w:p>
        </w:tc>
      </w:tr>
      <w:tr>
        <w:tc>
          <w:tcPr>
            <w:tcW w:type="dxa" w:w="8640"/>
          </w:tcPr>
          <w:p>
            <w:r>
              <w:t>类别：故事影片，类型:传奇 ，年代:古代</w:t>
            </w:r>
          </w:p>
        </w:tc>
      </w:tr>
      <w:tr>
        <w:tc>
          <w:tcPr>
            <w:tcW w:type="dxa" w:w="8640"/>
          </w:tcPr>
          <w:p>
            <w:r>
              <w:t>永乐二年，大明皇帝朱棣欲开海禁，复兴航路。未料，第一批前往南洋的使臣却到期未返。使臣失踪，谣言四起，遂朱棣派正使太监郑和下西洋，一则查清使臣失踪的真相，二则与沿途诸国建交通好，恢复海贸。</w:t>
            </w:r>
          </w:p>
        </w:tc>
      </w:tr>
      <w:tr>
        <w:tc>
          <w:tcPr>
            <w:tcW w:type="dxa" w:w="8640"/>
          </w:tcPr>
          <w:p>
            <w:r/>
          </w:p>
        </w:tc>
      </w:tr>
      <w:tr>
        <w:tc>
          <w:tcPr>
            <w:tcW w:type="dxa" w:w="8640"/>
          </w:tcPr>
          <w:p>
            <w:r>
              <w:t>[46]《桃源难寻》</w:t>
            </w:r>
          </w:p>
        </w:tc>
      </w:tr>
      <w:tr>
        <w:tc>
          <w:tcPr>
            <w:tcW w:type="dxa" w:w="8640"/>
          </w:tcPr>
          <w:p>
            <w:r>
              <w:t>编剧: 许雪菲</w:t>
            </w:r>
          </w:p>
        </w:tc>
      </w:tr>
      <w:tr>
        <w:tc>
          <w:tcPr>
            <w:tcW w:type="dxa" w:w="8640"/>
          </w:tcPr>
          <w:p>
            <w:r>
              <w:t>备案单位: 陕西好淘气影视文化传媒有限公司</w:t>
            </w:r>
          </w:p>
        </w:tc>
      </w:tr>
      <w:tr>
        <w:tc>
          <w:tcPr>
            <w:tcW w:type="dxa" w:w="8640"/>
          </w:tcPr>
          <w:p>
            <w:r>
              <w:t>类别：故事影片，类型:传奇 ，年代:近代</w:t>
            </w:r>
          </w:p>
        </w:tc>
      </w:tr>
      <w:tr>
        <w:tc>
          <w:tcPr>
            <w:tcW w:type="dxa" w:w="8640"/>
          </w:tcPr>
          <w:p>
            <w:r>
              <w:t>杏儿本是一个在乱世中随波逐流的平凡女子，被挟持来到与世隔绝的桃源小镇后，经历了一系列离奇事件，用智谋和勇气化险为夷，并找到自己独特的人生价值，最终带领桃源乡民直面真实，战胜邪恶。</w:t>
            </w:r>
          </w:p>
        </w:tc>
      </w:tr>
      <w:tr>
        <w:tc>
          <w:tcPr>
            <w:tcW w:type="dxa" w:w="8640"/>
          </w:tcPr>
          <w:p>
            <w:r/>
          </w:p>
        </w:tc>
      </w:tr>
      <w:tr>
        <w:tc>
          <w:tcPr>
            <w:tcW w:type="dxa" w:w="8640"/>
          </w:tcPr>
          <w:p>
            <w:r>
              <w:t>[47]《玉牍金蝶》</w:t>
            </w:r>
          </w:p>
        </w:tc>
      </w:tr>
      <w:tr>
        <w:tc>
          <w:tcPr>
            <w:tcW w:type="dxa" w:w="8640"/>
          </w:tcPr>
          <w:p>
            <w:r>
              <w:t>编剧: 裴元华</w:t>
            </w:r>
          </w:p>
        </w:tc>
      </w:tr>
      <w:tr>
        <w:tc>
          <w:tcPr>
            <w:tcW w:type="dxa" w:w="8640"/>
          </w:tcPr>
          <w:p>
            <w:r>
              <w:t>其它作品：《遁甲天书》、《御龙神探》</w:t>
            </w:r>
          </w:p>
        </w:tc>
      </w:tr>
      <w:tr>
        <w:tc>
          <w:tcPr>
            <w:tcW w:type="dxa" w:w="8640"/>
          </w:tcPr>
          <w:p>
            <w:r>
              <w:t>备案单位: 陕西星文盛世影视文化有限公司</w:t>
            </w:r>
          </w:p>
        </w:tc>
      </w:tr>
      <w:tr>
        <w:tc>
          <w:tcPr>
            <w:tcW w:type="dxa" w:w="8640"/>
          </w:tcPr>
          <w:p>
            <w:r>
              <w:t>类别：故事影片，类型:传奇 ，年代:古代</w:t>
            </w:r>
          </w:p>
        </w:tc>
      </w:tr>
      <w:tr>
        <w:tc>
          <w:tcPr>
            <w:tcW w:type="dxa" w:w="8640"/>
          </w:tcPr>
          <w:p>
            <w:r>
              <w:t>洪武年间记录着大元宝藏的金图牒遗落江湖，二十五年后，在传教士伍德手里金图牒再次现身，引得多方势力你争我夺，一场腥风血雨就此展开，刃天青、姚芊素二位侠士快意恩仇，无形中卷入进江湖恩怨之中。</w:t>
            </w:r>
          </w:p>
        </w:tc>
      </w:tr>
      <w:tr>
        <w:tc>
          <w:tcPr>
            <w:tcW w:type="dxa" w:w="8640"/>
          </w:tcPr>
          <w:p>
            <w:r/>
          </w:p>
        </w:tc>
      </w:tr>
      <w:tr>
        <w:tc>
          <w:tcPr>
            <w:tcW w:type="dxa" w:w="8640"/>
          </w:tcPr>
          <w:p>
            <w:r>
              <w:t>[48]《巴山秀才（川剧）》</w:t>
            </w:r>
          </w:p>
        </w:tc>
      </w:tr>
      <w:tr>
        <w:tc>
          <w:tcPr>
            <w:tcW w:type="dxa" w:w="8640"/>
          </w:tcPr>
          <w:p>
            <w:r>
              <w:t>编剧: 魏明伦</w:t>
            </w:r>
          </w:p>
        </w:tc>
      </w:tr>
      <w:tr>
        <w:tc>
          <w:tcPr>
            <w:tcW w:type="dxa" w:w="8640"/>
          </w:tcPr>
          <w:p>
            <w:r>
              <w:t>备案单位: 峨眉电影集团有限公司、四川省川剧院</w:t>
            </w:r>
          </w:p>
        </w:tc>
      </w:tr>
      <w:tr>
        <w:tc>
          <w:tcPr>
            <w:tcW w:type="dxa" w:w="8640"/>
          </w:tcPr>
          <w:p>
            <w:r>
              <w:t>类别：故事影片，类型:传记 ，年代:古代</w:t>
            </w:r>
          </w:p>
        </w:tc>
      </w:tr>
      <w:tr>
        <w:tc>
          <w:tcPr>
            <w:tcW w:type="dxa" w:w="8640"/>
          </w:tcPr>
          <w:p>
            <w:r>
              <w:t>光绪二年，巴山连年干旱，民不聊生。饥民求赈不得，秀才孟登科目睹人间惨剧上告朝廷，而腐朽的朝廷官官相护。孟登科巧用省试机会，写上怨状，通过张之洞直达天听。最终为了平息民怨慈禧派遣亲王入川办案。</w:t>
            </w:r>
          </w:p>
        </w:tc>
      </w:tr>
      <w:tr>
        <w:tc>
          <w:tcPr>
            <w:tcW w:type="dxa" w:w="8640"/>
          </w:tcPr>
          <w:p>
            <w:r/>
          </w:p>
        </w:tc>
      </w:tr>
      <w:tr>
        <w:tc>
          <w:tcPr>
            <w:tcW w:type="dxa" w:w="8640"/>
          </w:tcPr>
          <w:p>
            <w:r>
              <w:t>[49]《沙漠饿狼》</w:t>
            </w:r>
          </w:p>
        </w:tc>
      </w:tr>
      <w:tr>
        <w:tc>
          <w:tcPr>
            <w:tcW w:type="dxa" w:w="8640"/>
          </w:tcPr>
          <w:p>
            <w:r>
              <w:t>编剧: 王健</w:t>
            </w:r>
          </w:p>
        </w:tc>
      </w:tr>
      <w:tr>
        <w:tc>
          <w:tcPr>
            <w:tcW w:type="dxa" w:w="8640"/>
          </w:tcPr>
          <w:p>
            <w:r>
              <w:t>其它作品：《大虎》、《迷失侏罗纪》、《狄仁杰之怒目金刚》、《混世四猴传》、《狄仁杰之幽兵借路》、《超能宝宝》、《恐龙》、《弼马温》、《绿野仙踪》、《财神驾到》、《“阴阳”代理人》、《钱仙》、《画中仙》、《青春的旅途》、《天湖裸鲤》、《西游记之女儿国》、《因为是女子》、《天使投资人》、《大话滇民》</w:t>
            </w:r>
          </w:p>
        </w:tc>
      </w:tr>
      <w:tr>
        <w:tc>
          <w:tcPr>
            <w:tcW w:type="dxa" w:w="8640"/>
          </w:tcPr>
          <w:p>
            <w:r>
              <w:t>备案单位: 北京光影奇迹影视文化有限公司</w:t>
            </w:r>
          </w:p>
        </w:tc>
      </w:tr>
      <w:tr>
        <w:tc>
          <w:tcPr>
            <w:tcW w:type="dxa" w:w="8640"/>
          </w:tcPr>
          <w:p>
            <w:r>
              <w:t>类别：故事影片，类型:其它 ，年代:当代</w:t>
            </w:r>
          </w:p>
        </w:tc>
      </w:tr>
      <w:tr>
        <w:tc>
          <w:tcPr>
            <w:tcW w:type="dxa" w:w="8640"/>
          </w:tcPr>
          <w:p>
            <w:r>
              <w:t>一群在沙漠工作的石油工作者遇到沙漠凶残的饿狼袭击，他们机智勇猛、不卑不亢、寡不敌众与凶残的狼群对坚决对抗并最终战胜了沙漠饿狼袭击的故事。</w:t>
            </w:r>
          </w:p>
        </w:tc>
      </w:tr>
      <w:tr>
        <w:tc>
          <w:tcPr>
            <w:tcW w:type="dxa" w:w="8640"/>
          </w:tcPr>
          <w:p>
            <w:r/>
          </w:p>
        </w:tc>
      </w:tr>
      <w:tr>
        <w:tc>
          <w:tcPr>
            <w:tcW w:type="dxa" w:w="8640"/>
          </w:tcPr>
          <w:p>
            <w:r>
              <w:t>[50]《施公案之东珠案》</w:t>
            </w:r>
          </w:p>
        </w:tc>
      </w:tr>
      <w:tr>
        <w:tc>
          <w:tcPr>
            <w:tcW w:type="dxa" w:w="8640"/>
          </w:tcPr>
          <w:p>
            <w:r>
              <w:t>编剧: 何流</w:t>
            </w:r>
          </w:p>
        </w:tc>
      </w:tr>
      <w:tr>
        <w:tc>
          <w:tcPr>
            <w:tcW w:type="dxa" w:w="8640"/>
          </w:tcPr>
          <w:p>
            <w:r>
              <w:t>备案单位: 北京广电影视传媒有限公司</w:t>
            </w:r>
          </w:p>
        </w:tc>
      </w:tr>
      <w:tr>
        <w:tc>
          <w:tcPr>
            <w:tcW w:type="dxa" w:w="8640"/>
          </w:tcPr>
          <w:p>
            <w:r>
              <w:t>类别：故事影片，类型:其它 ，年代:近代</w:t>
            </w:r>
          </w:p>
        </w:tc>
      </w:tr>
      <w:tr>
        <w:tc>
          <w:tcPr>
            <w:tcW w:type="dxa" w:w="8640"/>
          </w:tcPr>
          <w:p>
            <w:r>
              <w:t>王大千为爱女王娇娇购入了一颗价值连城的东珠，却招来杀身之祸，王娇娇命丧客栈，她的丈夫林炎武和情夫索英都有重大嫌疑，施世纶调查后发现，真正的凶手竟然是王娇娇的贴身丫鬟小玉和仆人阿光。</w:t>
            </w:r>
          </w:p>
        </w:tc>
      </w:tr>
      <w:tr>
        <w:tc>
          <w:tcPr>
            <w:tcW w:type="dxa" w:w="8640"/>
          </w:tcPr>
          <w:p>
            <w:r/>
          </w:p>
        </w:tc>
      </w:tr>
      <w:tr>
        <w:tc>
          <w:tcPr>
            <w:tcW w:type="dxa" w:w="8640"/>
          </w:tcPr>
          <w:p>
            <w:r>
              <w:t>[51]《雪山下的誓言》</w:t>
            </w:r>
          </w:p>
        </w:tc>
      </w:tr>
      <w:tr>
        <w:tc>
          <w:tcPr>
            <w:tcW w:type="dxa" w:w="8640"/>
          </w:tcPr>
          <w:p>
            <w:r>
              <w:t>编剧: 朱慧丹、肖宗灵</w:t>
            </w:r>
          </w:p>
        </w:tc>
      </w:tr>
      <w:tr>
        <w:tc>
          <w:tcPr>
            <w:tcW w:type="dxa" w:w="8640"/>
          </w:tcPr>
          <w:p>
            <w:r>
              <w:t>备案单位: 北京金视盛娱影视文化传媒有限公司</w:t>
            </w:r>
          </w:p>
        </w:tc>
      </w:tr>
      <w:tr>
        <w:tc>
          <w:tcPr>
            <w:tcW w:type="dxa" w:w="8640"/>
          </w:tcPr>
          <w:p>
            <w:r>
              <w:t>类别：故事影片，类型:其它 ，年代:当代</w:t>
            </w:r>
          </w:p>
        </w:tc>
      </w:tr>
      <w:tr>
        <w:tc>
          <w:tcPr>
            <w:tcW w:type="dxa" w:w="8640"/>
          </w:tcPr>
          <w:p>
            <w:r>
              <w:t>又到了旱季，拉姆的妈妈因为身体不好，无法带着家里的羊群去远牧，只好让拉姆一人去，不料拉姆遭遇沙尘暴后晕倒，被放牧的财让相救。在共同经历了一些突发事件，一对天作之和的恋人将走入婚姻的殿堂。</w:t>
            </w:r>
          </w:p>
        </w:tc>
      </w:tr>
      <w:tr>
        <w:tc>
          <w:tcPr>
            <w:tcW w:type="dxa" w:w="8640"/>
          </w:tcPr>
          <w:p>
            <w:r/>
          </w:p>
        </w:tc>
      </w:tr>
      <w:tr>
        <w:tc>
          <w:tcPr>
            <w:tcW w:type="dxa" w:w="8640"/>
          </w:tcPr>
          <w:p>
            <w:r>
              <w:t>[52]《花灯谣》</w:t>
            </w:r>
          </w:p>
        </w:tc>
      </w:tr>
      <w:tr>
        <w:tc>
          <w:tcPr>
            <w:tcW w:type="dxa" w:w="8640"/>
          </w:tcPr>
          <w:p>
            <w:r>
              <w:t>编剧: 莘德义</w:t>
            </w:r>
          </w:p>
        </w:tc>
      </w:tr>
      <w:tr>
        <w:tc>
          <w:tcPr>
            <w:tcW w:type="dxa" w:w="8640"/>
          </w:tcPr>
          <w:p>
            <w:r>
              <w:t>其它作品：《稻花飘香的村庄》</w:t>
            </w:r>
          </w:p>
        </w:tc>
      </w:tr>
      <w:tr>
        <w:tc>
          <w:tcPr>
            <w:tcW w:type="dxa" w:w="8640"/>
          </w:tcPr>
          <w:p>
            <w:r>
              <w:t>备案单位: 北京聚艺博铠传媒有限公司</w:t>
            </w:r>
          </w:p>
        </w:tc>
      </w:tr>
      <w:tr>
        <w:tc>
          <w:tcPr>
            <w:tcW w:type="dxa" w:w="8640"/>
          </w:tcPr>
          <w:p>
            <w:r>
              <w:t>类别：故事影片，类型:其它 ，年代:现代</w:t>
            </w:r>
          </w:p>
        </w:tc>
      </w:tr>
      <w:tr>
        <w:tc>
          <w:tcPr>
            <w:tcW w:type="dxa" w:w="8640"/>
          </w:tcPr>
          <w:p>
            <w:r>
              <w:t>本片以自贡地域民俗文化为养分，呈现一个家庭的亲情风雨、两个制灯世家三代人的恩怨情仇。讲述一个女工匠用一辈子的时间坚守胡氏花灯祖传工艺，在经历了来自亲情的种种阻碍和困惑后，最终成为世界级的民间工艺大师。</w:t>
            </w:r>
          </w:p>
        </w:tc>
      </w:tr>
      <w:tr>
        <w:tc>
          <w:tcPr>
            <w:tcW w:type="dxa" w:w="8640"/>
          </w:tcPr>
          <w:p>
            <w:r/>
          </w:p>
        </w:tc>
      </w:tr>
      <w:tr>
        <w:tc>
          <w:tcPr>
            <w:tcW w:type="dxa" w:w="8640"/>
          </w:tcPr>
          <w:p>
            <w:r>
              <w:t>[53]《我的老同学》</w:t>
            </w:r>
          </w:p>
        </w:tc>
      </w:tr>
      <w:tr>
        <w:tc>
          <w:tcPr>
            <w:tcW w:type="dxa" w:w="8640"/>
          </w:tcPr>
          <w:p>
            <w:r>
              <w:t>编剧: 俞钟</w:t>
            </w:r>
          </w:p>
        </w:tc>
      </w:tr>
      <w:tr>
        <w:tc>
          <w:tcPr>
            <w:tcW w:type="dxa" w:w="8640"/>
          </w:tcPr>
          <w:p>
            <w:r>
              <w:t>其它作品：《猎风者》、《潘达先生》、《看我长大》</w:t>
            </w:r>
          </w:p>
        </w:tc>
      </w:tr>
      <w:tr>
        <w:tc>
          <w:tcPr>
            <w:tcW w:type="dxa" w:w="8640"/>
          </w:tcPr>
          <w:p>
            <w:r>
              <w:t>备案单位: 中国电影股份有限公司</w:t>
            </w:r>
          </w:p>
        </w:tc>
      </w:tr>
      <w:tr>
        <w:tc>
          <w:tcPr>
            <w:tcW w:type="dxa" w:w="8640"/>
          </w:tcPr>
          <w:p>
            <w:r>
              <w:t>类别：故事影片，类型:其它 ，年代:当代</w:t>
            </w:r>
          </w:p>
        </w:tc>
      </w:tr>
      <w:tr>
        <w:tc>
          <w:tcPr>
            <w:tcW w:type="dxa" w:w="8640"/>
          </w:tcPr>
          <w:p>
            <w:r>
              <w:t>故事娓娓道来一个为人热情，一切先为身边人考虑，毫不计较个人得失的小人物那短暂、平凡但又温暖人心的一生。</w:t>
            </w:r>
          </w:p>
        </w:tc>
      </w:tr>
      <w:tr>
        <w:tc>
          <w:tcPr>
            <w:tcW w:type="dxa" w:w="8640"/>
          </w:tcPr>
          <w:p>
            <w:r/>
          </w:p>
        </w:tc>
      </w:tr>
      <w:tr>
        <w:tc>
          <w:tcPr>
            <w:tcW w:type="dxa" w:w="8640"/>
          </w:tcPr>
          <w:p>
            <w:r>
              <w:t>[54]《看不见的女孩》</w:t>
            </w:r>
          </w:p>
        </w:tc>
      </w:tr>
      <w:tr>
        <w:tc>
          <w:tcPr>
            <w:tcW w:type="dxa" w:w="8640"/>
          </w:tcPr>
          <w:p>
            <w:r>
              <w:t>编剧: 武朋</w:t>
            </w:r>
          </w:p>
        </w:tc>
      </w:tr>
      <w:tr>
        <w:tc>
          <w:tcPr>
            <w:tcW w:type="dxa" w:w="8640"/>
          </w:tcPr>
          <w:p>
            <w:r>
              <w:t>其它作品：《恐怖排练室》</w:t>
            </w:r>
          </w:p>
        </w:tc>
      </w:tr>
      <w:tr>
        <w:tc>
          <w:tcPr>
            <w:tcW w:type="dxa" w:w="8640"/>
          </w:tcPr>
          <w:p>
            <w:r>
              <w:t>备案单位: 文正其实（厦门）影视文化有限公司、北京中昕影视文化有限公司</w:t>
            </w:r>
          </w:p>
        </w:tc>
      </w:tr>
      <w:tr>
        <w:tc>
          <w:tcPr>
            <w:tcW w:type="dxa" w:w="8640"/>
          </w:tcPr>
          <w:p>
            <w:r>
              <w:t>类别：故事影片，类型:其它 ，年代:当代</w:t>
            </w:r>
          </w:p>
        </w:tc>
      </w:tr>
      <w:tr>
        <w:tc>
          <w:tcPr>
            <w:tcW w:type="dxa" w:w="8640"/>
          </w:tcPr>
          <w:p>
            <w:r>
              <w:t>一个写恐怖小说的女作家，体验恐怖游戏借以寻找灵感，期间发生了一系列灵异的事件。而其实这一切只不过是她所写的故事，用这样的方式来怀恋去世的男友。走出阴霾后，她决定辞去写小说的工作，开展新生活。</w:t>
            </w:r>
          </w:p>
        </w:tc>
      </w:tr>
      <w:tr>
        <w:tc>
          <w:tcPr>
            <w:tcW w:type="dxa" w:w="8640"/>
          </w:tcPr>
          <w:p>
            <w:r/>
          </w:p>
        </w:tc>
      </w:tr>
      <w:tr>
        <w:tc>
          <w:tcPr>
            <w:tcW w:type="dxa" w:w="8640"/>
          </w:tcPr>
          <w:p>
            <w:r>
              <w:t>[55]《功夫梦：少年强》</w:t>
            </w:r>
          </w:p>
        </w:tc>
      </w:tr>
      <w:tr>
        <w:tc>
          <w:tcPr>
            <w:tcW w:type="dxa" w:w="8640"/>
          </w:tcPr>
          <w:p>
            <w:r>
              <w:t>编剧: 何杰斯</w:t>
            </w:r>
          </w:p>
        </w:tc>
      </w:tr>
      <w:tr>
        <w:tc>
          <w:tcPr>
            <w:tcW w:type="dxa" w:w="8640"/>
          </w:tcPr>
          <w:p>
            <w:r>
              <w:t>其它作品：《月是故乡圆》</w:t>
            </w:r>
          </w:p>
        </w:tc>
      </w:tr>
      <w:tr>
        <w:tc>
          <w:tcPr>
            <w:tcW w:type="dxa" w:w="8640"/>
          </w:tcPr>
          <w:p>
            <w:r>
              <w:t>备案单位: 佛山市星翦文化传播有限公司</w:t>
            </w:r>
          </w:p>
        </w:tc>
      </w:tr>
      <w:tr>
        <w:tc>
          <w:tcPr>
            <w:tcW w:type="dxa" w:w="8640"/>
          </w:tcPr>
          <w:p>
            <w:r>
              <w:t>类别：故事影片，类型:其它 ，年代:现代</w:t>
            </w:r>
          </w:p>
        </w:tc>
      </w:tr>
      <w:tr>
        <w:tc>
          <w:tcPr>
            <w:tcW w:type="dxa" w:w="8640"/>
          </w:tcPr>
          <w:p>
            <w:r>
              <w:t>电影《功夫梦：少年强》剧情是描写一代功夫大师杨鸿烈身怀武德、医德，义德乃我中华精神，融合推广中国武术的梦想，已四代世居佛山，并设医武馆，爷孙四代人开堂授徒，弘扬中华精神，教育青少年，树立家风的故事。</w:t>
            </w:r>
          </w:p>
        </w:tc>
      </w:tr>
      <w:tr>
        <w:tc>
          <w:tcPr>
            <w:tcW w:type="dxa" w:w="8640"/>
          </w:tcPr>
          <w:p>
            <w:r/>
          </w:p>
        </w:tc>
      </w:tr>
      <w:tr>
        <w:tc>
          <w:tcPr>
            <w:tcW w:type="dxa" w:w="8640"/>
          </w:tcPr>
          <w:p>
            <w:r>
              <w:t>[56]《铜鼓风云之壮拳王》</w:t>
            </w:r>
          </w:p>
        </w:tc>
      </w:tr>
      <w:tr>
        <w:tc>
          <w:tcPr>
            <w:tcW w:type="dxa" w:w="8640"/>
          </w:tcPr>
          <w:p>
            <w:r>
              <w:t>编剧: 余斌</w:t>
            </w:r>
          </w:p>
        </w:tc>
      </w:tr>
      <w:tr>
        <w:tc>
          <w:tcPr>
            <w:tcW w:type="dxa" w:w="8640"/>
          </w:tcPr>
          <w:p>
            <w:r>
              <w:t>其它作品：《余生请多多关照》、《西海情缘》、《爱在小食堂》、《追爱男神》、《小食堂》</w:t>
            </w:r>
          </w:p>
        </w:tc>
      </w:tr>
      <w:tr>
        <w:tc>
          <w:tcPr>
            <w:tcW w:type="dxa" w:w="8640"/>
          </w:tcPr>
          <w:p>
            <w:r>
              <w:t>备案单位: 广西电影集团有爱影业有限公司</w:t>
            </w:r>
          </w:p>
        </w:tc>
      </w:tr>
      <w:tr>
        <w:tc>
          <w:tcPr>
            <w:tcW w:type="dxa" w:w="8640"/>
          </w:tcPr>
          <w:p>
            <w:r>
              <w:t>类别：故事影片，类型:其它 ，年代:近代</w:t>
            </w:r>
          </w:p>
        </w:tc>
      </w:tr>
      <w:tr>
        <w:tc>
          <w:tcPr>
            <w:tcW w:type="dxa" w:w="8640"/>
          </w:tcPr>
          <w:p>
            <w:r>
              <w:t>影片讲述壮族武术家成天在被人陷害陷入绝境时，依然坚守师父的遗志守护世代相传的铜鼓。在妻子黄秀姿、武馆伙伴韦剑锋和壮族乡里们的帮助下，最终识破了不法分子的阴谋，成功守护铜鼓。</w:t>
            </w:r>
          </w:p>
        </w:tc>
      </w:tr>
      <w:tr>
        <w:tc>
          <w:tcPr>
            <w:tcW w:type="dxa" w:w="8640"/>
          </w:tcPr>
          <w:p>
            <w:r/>
          </w:p>
        </w:tc>
      </w:tr>
      <w:tr>
        <w:tc>
          <w:tcPr>
            <w:tcW w:type="dxa" w:w="8640"/>
          </w:tcPr>
          <w:p>
            <w:r>
              <w:t>[57]《热血黔山》</w:t>
            </w:r>
          </w:p>
        </w:tc>
      </w:tr>
      <w:tr>
        <w:tc>
          <w:tcPr>
            <w:tcW w:type="dxa" w:w="8640"/>
          </w:tcPr>
          <w:p>
            <w:r>
              <w:t>编剧: 李俊</w:t>
            </w:r>
          </w:p>
        </w:tc>
      </w:tr>
      <w:tr>
        <w:tc>
          <w:tcPr>
            <w:tcW w:type="dxa" w:w="8640"/>
          </w:tcPr>
          <w:p>
            <w:r>
              <w:t>其它作品：《你好，侍酒师》、《城里有海》、《古董追寻记》、《人参粿》、《堆塘的夏天》、《说谎的钥匙》、《再见了，我最爱的人》、《女神变身》、《魔光盗影》、《热舞小甜心》、《使人疯狂的爱情》、《我的老婆不简单》、《朱敏才》、《美漂》、《这辈子我是你的菜》、《委屈》</w:t>
            </w:r>
          </w:p>
        </w:tc>
      </w:tr>
      <w:tr>
        <w:tc>
          <w:tcPr>
            <w:tcW w:type="dxa" w:w="8640"/>
          </w:tcPr>
          <w:p>
            <w:r>
              <w:t>备案单位: 贵州秦汉盛世影视传媒有限公司</w:t>
            </w:r>
          </w:p>
        </w:tc>
      </w:tr>
      <w:tr>
        <w:tc>
          <w:tcPr>
            <w:tcW w:type="dxa" w:w="8640"/>
          </w:tcPr>
          <w:p>
            <w:r>
              <w:t>类别：故事影片，类型:其它 ，年代:当代</w:t>
            </w:r>
          </w:p>
        </w:tc>
      </w:tr>
      <w:tr>
        <w:tc>
          <w:tcPr>
            <w:tcW w:type="dxa" w:w="8640"/>
          </w:tcPr>
          <w:p>
            <w:r>
              <w:t>塑造以林青为代表的贵州第一代共产党人的群像。影片中的主人公林青及其他主要人物都是20多岁的青年人，都有一腔青春热血，有火一样的激情、风一样的行动，都有坚定的理想信念。</w:t>
            </w:r>
          </w:p>
        </w:tc>
      </w:tr>
      <w:tr>
        <w:tc>
          <w:tcPr>
            <w:tcW w:type="dxa" w:w="8640"/>
          </w:tcPr>
          <w:p>
            <w:r/>
          </w:p>
        </w:tc>
      </w:tr>
      <w:tr>
        <w:tc>
          <w:tcPr>
            <w:tcW w:type="dxa" w:w="8640"/>
          </w:tcPr>
          <w:p>
            <w:r>
              <w:t>[58]《醉吴歌》</w:t>
            </w:r>
          </w:p>
        </w:tc>
      </w:tr>
      <w:tr>
        <w:tc>
          <w:tcPr>
            <w:tcW w:type="dxa" w:w="8640"/>
          </w:tcPr>
          <w:p>
            <w:r>
              <w:t>编剧: 丁宁</w:t>
            </w:r>
          </w:p>
        </w:tc>
      </w:tr>
      <w:tr>
        <w:tc>
          <w:tcPr>
            <w:tcW w:type="dxa" w:w="8640"/>
          </w:tcPr>
          <w:p>
            <w:r>
              <w:t>其它作品：《堡垒》、《贺兰山下》、《宠爱有家》、《热血足球》、《陈家顺》、《我们是冠军》</w:t>
            </w:r>
          </w:p>
        </w:tc>
      </w:tr>
      <w:tr>
        <w:tc>
          <w:tcPr>
            <w:tcW w:type="dxa" w:w="8640"/>
          </w:tcPr>
          <w:p>
            <w:r>
              <w:t>备案单位: 华皇电影（苏州）有限公司</w:t>
            </w:r>
          </w:p>
        </w:tc>
      </w:tr>
      <w:tr>
        <w:tc>
          <w:tcPr>
            <w:tcW w:type="dxa" w:w="8640"/>
          </w:tcPr>
          <w:p>
            <w:r>
              <w:t>类别：故事影片，类型:其它 ，年代:当代</w:t>
            </w:r>
          </w:p>
        </w:tc>
      </w:tr>
      <w:tr>
        <w:tc>
          <w:tcPr>
            <w:tcW w:type="dxa" w:w="8640"/>
          </w:tcPr>
          <w:p>
            <w:r>
              <w:t>明中叶，落第秀才周生，为收集“吴歌”，来到了渔村。在了解到“吴歌”正是人民最真实的心声的同时，也被渔民们在艰苦劳作中所体现出的乐观精神和不屈于大自然的勇气所折服。</w:t>
            </w:r>
          </w:p>
        </w:tc>
      </w:tr>
      <w:tr>
        <w:tc>
          <w:tcPr>
            <w:tcW w:type="dxa" w:w="8640"/>
          </w:tcPr>
          <w:p>
            <w:r/>
          </w:p>
        </w:tc>
      </w:tr>
      <w:tr>
        <w:tc>
          <w:tcPr>
            <w:tcW w:type="dxa" w:w="8640"/>
          </w:tcPr>
          <w:p>
            <w:r>
              <w:t>[59]《孤身拯救》</w:t>
            </w:r>
          </w:p>
        </w:tc>
      </w:tr>
      <w:tr>
        <w:tc>
          <w:tcPr>
            <w:tcW w:type="dxa" w:w="8640"/>
          </w:tcPr>
          <w:p>
            <w:r>
              <w:t>编剧: 王浩</w:t>
            </w:r>
          </w:p>
        </w:tc>
      </w:tr>
      <w:tr>
        <w:tc>
          <w:tcPr>
            <w:tcW w:type="dxa" w:w="8640"/>
          </w:tcPr>
          <w:p>
            <w:r>
              <w:t>其它作品：《贝母花开》、《危险之旅》、《与你共舞》、《猎头苏珊》、《浮桥笔录》</w:t>
            </w:r>
          </w:p>
        </w:tc>
      </w:tr>
      <w:tr>
        <w:tc>
          <w:tcPr>
            <w:tcW w:type="dxa" w:w="8640"/>
          </w:tcPr>
          <w:p>
            <w:r>
              <w:t>备案单位: 陕西广电影视文化产业发展有限公司</w:t>
            </w:r>
          </w:p>
        </w:tc>
      </w:tr>
      <w:tr>
        <w:tc>
          <w:tcPr>
            <w:tcW w:type="dxa" w:w="8640"/>
          </w:tcPr>
          <w:p>
            <w:r>
              <w:t>类别：故事影片，类型:其它 ，年代:当代</w:t>
            </w:r>
          </w:p>
        </w:tc>
      </w:tr>
      <w:tr>
        <w:tc>
          <w:tcPr>
            <w:tcW w:type="dxa" w:w="8640"/>
          </w:tcPr>
          <w:p>
            <w:r>
              <w:t>周东阳的儿子到国外参加夏令营意外走失，他飞赴国外寻子无意中牵出犯罪团伙，最终深入敌巢救出儿子。本片塑造了重友情、重承诺、嫉恶如仇的中国硬汉形象，揭示了正义终将战胜邪恶。</w:t>
            </w:r>
          </w:p>
        </w:tc>
      </w:tr>
      <w:tr>
        <w:tc>
          <w:tcPr>
            <w:tcW w:type="dxa" w:w="8640"/>
          </w:tcPr>
          <w:p>
            <w:r/>
          </w:p>
        </w:tc>
      </w:tr>
      <w:tr>
        <w:tc>
          <w:tcPr>
            <w:tcW w:type="dxa" w:w="8640"/>
          </w:tcPr>
          <w:p>
            <w:r>
              <w:t>[60]《鹮舞》</w:t>
            </w:r>
          </w:p>
        </w:tc>
      </w:tr>
      <w:tr>
        <w:tc>
          <w:tcPr>
            <w:tcW w:type="dxa" w:w="8640"/>
          </w:tcPr>
          <w:p>
            <w:r>
              <w:t>编剧: 赵萧军</w:t>
            </w:r>
          </w:p>
        </w:tc>
      </w:tr>
      <w:tr>
        <w:tc>
          <w:tcPr>
            <w:tcW w:type="dxa" w:w="8640"/>
          </w:tcPr>
          <w:p>
            <w:r>
              <w:t>备案单位: 陕西恒健文化发展有限公司</w:t>
            </w:r>
          </w:p>
        </w:tc>
      </w:tr>
      <w:tr>
        <w:tc>
          <w:tcPr>
            <w:tcW w:type="dxa" w:w="8640"/>
          </w:tcPr>
          <w:p>
            <w:r>
              <w:t>类别：故事影片，类型:其它 ，年代:当代</w:t>
            </w:r>
          </w:p>
        </w:tc>
      </w:tr>
      <w:tr>
        <w:tc>
          <w:tcPr>
            <w:tcW w:type="dxa" w:w="8640"/>
          </w:tcPr>
          <w:p>
            <w:r>
              <w:t>两个舞蹈生为了能成为《鹮舞之灵》的主角，来到风景优美的朱鹮之乡洋县，采风训练，在训练过程中产生的一系列矛盾，最终两个人也因舞蹈而摒弃前嫌，从归于好。</w:t>
            </w:r>
          </w:p>
        </w:tc>
      </w:tr>
      <w:tr>
        <w:tc>
          <w:tcPr>
            <w:tcW w:type="dxa" w:w="8640"/>
          </w:tcPr>
          <w:p>
            <w:r/>
          </w:p>
        </w:tc>
      </w:tr>
      <w:tr>
        <w:tc>
          <w:tcPr>
            <w:tcW w:type="dxa" w:w="8640"/>
          </w:tcPr>
          <w:p>
            <w:r>
              <w:t>[61]《沉香传之天魔降世》</w:t>
            </w:r>
          </w:p>
        </w:tc>
      </w:tr>
      <w:tr>
        <w:tc>
          <w:tcPr>
            <w:tcW w:type="dxa" w:w="8640"/>
          </w:tcPr>
          <w:p>
            <w:r>
              <w:t>编剧: 李杰</w:t>
            </w:r>
          </w:p>
        </w:tc>
      </w:tr>
      <w:tr>
        <w:tc>
          <w:tcPr>
            <w:tcW w:type="dxa" w:w="8640"/>
          </w:tcPr>
          <w:p>
            <w:r>
              <w:t>其它作品：《营救麦克黄》、《黑猫》、《昆仑雪菊》、《来自平民的你》、《表演大师》、《星际深处之劫后求生》、《带我去海角天涯》、《澳洲巴士》</w:t>
            </w:r>
          </w:p>
        </w:tc>
      </w:tr>
      <w:tr>
        <w:tc>
          <w:tcPr>
            <w:tcW w:type="dxa" w:w="8640"/>
          </w:tcPr>
          <w:p>
            <w:r>
              <w:t>备案单位: 陕西荣耀探索影业有限公司</w:t>
            </w:r>
          </w:p>
        </w:tc>
      </w:tr>
      <w:tr>
        <w:tc>
          <w:tcPr>
            <w:tcW w:type="dxa" w:w="8640"/>
          </w:tcPr>
          <w:p>
            <w:r>
              <w:t>类别：故事影片，类型:其它 ，年代:古代</w:t>
            </w:r>
          </w:p>
        </w:tc>
      </w:tr>
      <w:tr>
        <w:tc>
          <w:tcPr>
            <w:tcW w:type="dxa" w:w="8640"/>
          </w:tcPr>
          <w:p>
            <w:r>
              <w:t>本部电影讲述沉香经历华山之战，结果挚爱殒命也未救出父母，陷入消沉的沉香，在好友的帮助下终重拾信心，踏上寻找开天神斧的路途，然当初华山之战沉香无意破坏了伏魔大阵，误走了先天心魔，一场三界的劫难即将降临。</w:t>
            </w:r>
          </w:p>
        </w:tc>
      </w:tr>
      <w:tr>
        <w:tc>
          <w:tcPr>
            <w:tcW w:type="dxa" w:w="8640"/>
          </w:tcPr>
          <w:p>
            <w:r/>
          </w:p>
        </w:tc>
      </w:tr>
      <w:tr>
        <w:tc>
          <w:tcPr>
            <w:tcW w:type="dxa" w:w="8640"/>
          </w:tcPr>
          <w:p>
            <w:r>
              <w:t>[62]《这个大叔有点坏》</w:t>
            </w:r>
          </w:p>
        </w:tc>
      </w:tr>
      <w:tr>
        <w:tc>
          <w:tcPr>
            <w:tcW w:type="dxa" w:w="8640"/>
          </w:tcPr>
          <w:p>
            <w:r>
              <w:t>编剧: 陈尼</w:t>
            </w:r>
          </w:p>
        </w:tc>
      </w:tr>
      <w:tr>
        <w:tc>
          <w:tcPr>
            <w:tcW w:type="dxa" w:w="8640"/>
          </w:tcPr>
          <w:p>
            <w:r>
              <w:t>其它作品：《春天列车》</w:t>
            </w:r>
          </w:p>
        </w:tc>
      </w:tr>
      <w:tr>
        <w:tc>
          <w:tcPr>
            <w:tcW w:type="dxa" w:w="8640"/>
          </w:tcPr>
          <w:p>
            <w:r>
              <w:t>备案单位: 上海汉胜文化传播有限公司</w:t>
            </w:r>
          </w:p>
        </w:tc>
      </w:tr>
      <w:tr>
        <w:tc>
          <w:tcPr>
            <w:tcW w:type="dxa" w:w="8640"/>
          </w:tcPr>
          <w:p>
            <w:r>
              <w:t>类别：故事影片，类型:其它 ，年代:当代</w:t>
            </w:r>
          </w:p>
        </w:tc>
      </w:tr>
      <w:tr>
        <w:tc>
          <w:tcPr>
            <w:tcW w:type="dxa" w:w="8640"/>
          </w:tcPr>
          <w:p>
            <w:r>
              <w:t>本片讲述了老横漂徐中伟为了一个大反派的角色，逐渐迷失了自我，在生活中也开始走火入魔。最后，徐中伟又重新找回了自己，并寻找到久违的亲情，友情的感人故事。</w:t>
            </w:r>
          </w:p>
        </w:tc>
      </w:tr>
      <w:tr>
        <w:tc>
          <w:tcPr>
            <w:tcW w:type="dxa" w:w="8640"/>
          </w:tcPr>
          <w:p>
            <w:r/>
          </w:p>
        </w:tc>
      </w:tr>
      <w:tr>
        <w:tc>
          <w:tcPr>
            <w:tcW w:type="dxa" w:w="8640"/>
          </w:tcPr>
          <w:p>
            <w:r>
              <w:t>[63]《边境线》</w:t>
            </w:r>
          </w:p>
        </w:tc>
      </w:tr>
      <w:tr>
        <w:tc>
          <w:tcPr>
            <w:tcW w:type="dxa" w:w="8640"/>
          </w:tcPr>
          <w:p>
            <w:r>
              <w:t>编剧: 胡璐璐</w:t>
            </w:r>
          </w:p>
        </w:tc>
      </w:tr>
      <w:tr>
        <w:tc>
          <w:tcPr>
            <w:tcW w:type="dxa" w:w="8640"/>
          </w:tcPr>
          <w:p>
            <w:r>
              <w:t>其它作品：《我和星星有个约定》、《街道干部》、《永恒的微光》、《不挪移的界碑》、《军医》</w:t>
            </w:r>
          </w:p>
        </w:tc>
      </w:tr>
      <w:tr>
        <w:tc>
          <w:tcPr>
            <w:tcW w:type="dxa" w:w="8640"/>
          </w:tcPr>
          <w:p>
            <w:r>
              <w:t>备案单位: 新疆广播电视台</w:t>
            </w:r>
          </w:p>
        </w:tc>
      </w:tr>
      <w:tr>
        <w:tc>
          <w:tcPr>
            <w:tcW w:type="dxa" w:w="8640"/>
          </w:tcPr>
          <w:p>
            <w:r>
              <w:t>类别：故事影片，类型:其它 ，年代:现代</w:t>
            </w:r>
          </w:p>
        </w:tc>
      </w:tr>
      <w:tr>
        <w:tc>
          <w:tcPr>
            <w:tcW w:type="dxa" w:w="8640"/>
          </w:tcPr>
          <w:p>
            <w:r>
              <w:t>该片讲述了获得“人民楷模”荣誉称号的新疆克孜勒苏柯尔克孜自治州乌恰县吉根乡牧民布茹玛汗·毛勒朵半个世纪以来，在祖国最西端的边境线上巡边守边的故事。旨在弘扬爱国主义精神，表达新疆各族人民对党和祖国的无限</w:t>
            </w:r>
          </w:p>
        </w:tc>
      </w:tr>
      <w:tr>
        <w:tc>
          <w:tcPr>
            <w:tcW w:type="dxa" w:w="8640"/>
          </w:tcPr>
          <w:p>
            <w:r/>
          </w:p>
        </w:tc>
      </w:tr>
      <w:tr>
        <w:tc>
          <w:tcPr>
            <w:tcW w:type="dxa" w:w="8640"/>
          </w:tcPr>
          <w:p>
            <w:r>
              <w:t>[64]《昆仑的回声》</w:t>
            </w:r>
          </w:p>
        </w:tc>
      </w:tr>
      <w:tr>
        <w:tc>
          <w:tcPr>
            <w:tcW w:type="dxa" w:w="8640"/>
          </w:tcPr>
          <w:p>
            <w:r>
              <w:t>编剧: 孔立文</w:t>
            </w:r>
          </w:p>
        </w:tc>
      </w:tr>
      <w:tr>
        <w:tc>
          <w:tcPr>
            <w:tcW w:type="dxa" w:w="8640"/>
          </w:tcPr>
          <w:p>
            <w:r>
              <w:t>其它作品：《一线特警》</w:t>
            </w:r>
          </w:p>
        </w:tc>
      </w:tr>
      <w:tr>
        <w:tc>
          <w:tcPr>
            <w:tcW w:type="dxa" w:w="8640"/>
          </w:tcPr>
          <w:p>
            <w:r>
              <w:t>备案单位: 新疆卓源视域文化传媒有限责任公司</w:t>
            </w:r>
          </w:p>
        </w:tc>
      </w:tr>
      <w:tr>
        <w:tc>
          <w:tcPr>
            <w:tcW w:type="dxa" w:w="8640"/>
          </w:tcPr>
          <w:p>
            <w:r>
              <w:t>类别：故事影片，类型:其它 ，年代:现代</w:t>
            </w:r>
          </w:p>
        </w:tc>
      </w:tr>
      <w:tr>
        <w:tc>
          <w:tcPr>
            <w:tcW w:type="dxa" w:w="8640"/>
          </w:tcPr>
          <w:p>
            <w:r>
              <w:t>陌上花开，缓缓归矣。新中国诞生之初，在党中央的号召下，八千湘女满怀理想西上昆仑山，在亘古荒原上艰苦创业，用青春汗水和赤子情怀，书写了熠熠生辉的英雄壮歌。</w:t>
            </w:r>
          </w:p>
        </w:tc>
      </w:tr>
      <w:tr>
        <w:tc>
          <w:tcPr>
            <w:tcW w:type="dxa" w:w="8640"/>
          </w:tcPr>
          <w:p>
            <w:r/>
          </w:p>
        </w:tc>
      </w:tr>
      <w:tr>
        <w:tc>
          <w:tcPr>
            <w:tcW w:type="dxa" w:w="8640"/>
          </w:tcPr>
          <w:p>
            <w:r>
              <w:t>[65]《乌蒙奇缘》</w:t>
            </w:r>
          </w:p>
        </w:tc>
      </w:tr>
      <w:tr>
        <w:tc>
          <w:tcPr>
            <w:tcW w:type="dxa" w:w="8640"/>
          </w:tcPr>
          <w:p>
            <w:r>
              <w:t>编剧: 李润</w:t>
            </w:r>
          </w:p>
        </w:tc>
      </w:tr>
      <w:tr>
        <w:tc>
          <w:tcPr>
            <w:tcW w:type="dxa" w:w="8640"/>
          </w:tcPr>
          <w:p>
            <w:r>
              <w:t>其它作品：《我是辅警》、《谁动了我的人生》</w:t>
            </w:r>
          </w:p>
        </w:tc>
      </w:tr>
      <w:tr>
        <w:tc>
          <w:tcPr>
            <w:tcW w:type="dxa" w:w="8640"/>
          </w:tcPr>
          <w:p>
            <w:r>
              <w:t>备案单位: 云南昊清影视传媒有限公司</w:t>
            </w:r>
          </w:p>
        </w:tc>
      </w:tr>
      <w:tr>
        <w:tc>
          <w:tcPr>
            <w:tcW w:type="dxa" w:w="8640"/>
          </w:tcPr>
          <w:p>
            <w:r>
              <w:t>类别：故事影片，类型:其它 ，年代:古代</w:t>
            </w:r>
          </w:p>
        </w:tc>
      </w:tr>
      <w:tr>
        <w:tc>
          <w:tcPr>
            <w:tcW w:type="dxa" w:w="8640"/>
          </w:tcPr>
          <w:p>
            <w:r>
              <w:t>科技工作者孟远，一次偶然的机会穿越到汉代，利用自己的专业知识带领古人发展经济，帮助朝廷官员李晓峰追回被劫的官银，战胜瘟疫，期间被人陷害和攻击，最终与聪明漂亮的姑娘李晓雨回到了现代。</w:t>
            </w:r>
          </w:p>
        </w:tc>
      </w:tr>
      <w:tr>
        <w:tc>
          <w:tcPr>
            <w:tcW w:type="dxa" w:w="8640"/>
          </w:tcPr>
          <w:p>
            <w:r/>
          </w:p>
        </w:tc>
      </w:tr>
      <w:tr>
        <w:tc>
          <w:tcPr>
            <w:tcW w:type="dxa" w:w="8640"/>
          </w:tcPr>
          <w:p>
            <w:r>
              <w:t>[66]《金凤花开布朗山》</w:t>
            </w:r>
          </w:p>
        </w:tc>
      </w:tr>
      <w:tr>
        <w:tc>
          <w:tcPr>
            <w:tcW w:type="dxa" w:w="8640"/>
          </w:tcPr>
          <w:p>
            <w:r>
              <w:t>编剧: 陶玉明</w:t>
            </w:r>
          </w:p>
        </w:tc>
      </w:tr>
      <w:tr>
        <w:tc>
          <w:tcPr>
            <w:tcW w:type="dxa" w:w="8640"/>
          </w:tcPr>
          <w:p>
            <w:r>
              <w:t>备案单位: 云南玉龙影业有限公司、云南云视影视文化有限公司</w:t>
            </w:r>
          </w:p>
        </w:tc>
      </w:tr>
      <w:tr>
        <w:tc>
          <w:tcPr>
            <w:tcW w:type="dxa" w:w="8640"/>
          </w:tcPr>
          <w:p>
            <w:r>
              <w:t>类别：故事影片，类型:其它 ，年代:现代</w:t>
            </w:r>
          </w:p>
        </w:tc>
      </w:tr>
      <w:tr>
        <w:tc>
          <w:tcPr>
            <w:tcW w:type="dxa" w:w="8640"/>
          </w:tcPr>
          <w:p>
            <w:r>
              <w:t>建国初期，边疆民族地区教育事业百废待兴，人才匮乏，师范生金凤志愿来到边远偏僻的布朗山寨任教；面对艰苦的条件、民族的种种习俗她坚持了下来，收获了爱情，也实现了自己的梦想，为布朗山培养出了第一批大学生。</w:t>
            </w:r>
          </w:p>
        </w:tc>
      </w:tr>
      <w:tr>
        <w:tc>
          <w:tcPr>
            <w:tcW w:type="dxa" w:w="8640"/>
          </w:tcPr>
          <w:p>
            <w:r/>
          </w:p>
        </w:tc>
      </w:tr>
      <w:tr>
        <w:tc>
          <w:tcPr>
            <w:tcW w:type="dxa" w:w="8640"/>
          </w:tcPr>
          <w:p>
            <w:r>
              <w:t>[67]《妈妈，让我走吧》</w:t>
            </w:r>
          </w:p>
        </w:tc>
      </w:tr>
      <w:tr>
        <w:tc>
          <w:tcPr>
            <w:tcW w:type="dxa" w:w="8640"/>
          </w:tcPr>
          <w:p>
            <w:r>
              <w:t>编剧: 陈振江</w:t>
            </w:r>
          </w:p>
        </w:tc>
      </w:tr>
      <w:tr>
        <w:tc>
          <w:tcPr>
            <w:tcW w:type="dxa" w:w="8640"/>
          </w:tcPr>
          <w:p>
            <w:r>
              <w:t>备案单位: 浙江天榜影视有限公司</w:t>
            </w:r>
          </w:p>
        </w:tc>
      </w:tr>
      <w:tr>
        <w:tc>
          <w:tcPr>
            <w:tcW w:type="dxa" w:w="8640"/>
          </w:tcPr>
          <w:p>
            <w:r>
              <w:t>类别：故事影片，类型:其它 ，年代:近代</w:t>
            </w:r>
          </w:p>
        </w:tc>
      </w:tr>
      <w:tr>
        <w:tc>
          <w:tcPr>
            <w:tcW w:type="dxa" w:w="8640"/>
          </w:tcPr>
          <w:p>
            <w:r>
              <w:t>李月琴与陈庆宽结为夫妻，陈为救玉叶村饥荒借粮食，被贾陷害入狱。李独自带三个儿女谋生，她边搜集证据，边与孩子相依为命。陈振江不忍母亲献血还债，愿过继他人，李月琴不同意，她以顽强意志将儿女养大并教育成才。</w:t>
            </w:r>
          </w:p>
        </w:tc>
      </w:tr>
      <w:tr>
        <w:tc>
          <w:tcPr>
            <w:tcW w:type="dxa" w:w="8640"/>
          </w:tcPr>
          <w:p>
            <w:r/>
          </w:p>
        </w:tc>
      </w:tr>
      <w:tr>
        <w:tc>
          <w:tcPr>
            <w:tcW w:type="dxa" w:w="8640"/>
          </w:tcPr>
          <w:p>
            <w:r>
              <w:t>[68]《触不可碰》</w:t>
            </w:r>
          </w:p>
        </w:tc>
      </w:tr>
      <w:tr>
        <w:tc>
          <w:tcPr>
            <w:tcW w:type="dxa" w:w="8640"/>
          </w:tcPr>
          <w:p>
            <w:r>
              <w:t>编剧: 赵国祥</w:t>
            </w:r>
          </w:p>
        </w:tc>
      </w:tr>
      <w:tr>
        <w:tc>
          <w:tcPr>
            <w:tcW w:type="dxa" w:w="8640"/>
          </w:tcPr>
          <w:p>
            <w:r>
              <w:t>备案单位: 浙江易明影业传媒有限公司</w:t>
            </w:r>
          </w:p>
        </w:tc>
      </w:tr>
      <w:tr>
        <w:tc>
          <w:tcPr>
            <w:tcW w:type="dxa" w:w="8640"/>
          </w:tcPr>
          <w:p>
            <w:r>
              <w:t>类别：故事影片，类型:其它 ，年代:当代</w:t>
            </w:r>
          </w:p>
        </w:tc>
      </w:tr>
      <w:tr>
        <w:tc>
          <w:tcPr>
            <w:tcW w:type="dxa" w:w="8640"/>
          </w:tcPr>
          <w:p>
            <w:r>
              <w:t>拳手苏佑民因意外卷进一宗过失杀人案入狱。出狱后生活浑浑噩噩，却遇上盲女阿媛，逐渐相爱，后知她是当年间接受害者。为医治她，苏复出拳赛。</w:t>
            </w:r>
          </w:p>
        </w:tc>
      </w:tr>
      <w:tr>
        <w:tc>
          <w:tcPr>
            <w:tcW w:type="dxa" w:w="8640"/>
          </w:tcPr>
          <w:p>
            <w:r/>
          </w:p>
        </w:tc>
      </w:tr>
      <w:tr>
        <w:tc>
          <w:tcPr>
            <w:tcW w:type="dxa" w:w="8640"/>
          </w:tcPr>
          <w:p>
            <w:r>
              <w:t>[69]《笑春风》</w:t>
            </w:r>
          </w:p>
        </w:tc>
      </w:tr>
      <w:tr>
        <w:tc>
          <w:tcPr>
            <w:tcW w:type="dxa" w:w="8640"/>
          </w:tcPr>
          <w:p>
            <w:r>
              <w:t>编剧: 张鹏</w:t>
            </w:r>
          </w:p>
        </w:tc>
      </w:tr>
      <w:tr>
        <w:tc>
          <w:tcPr>
            <w:tcW w:type="dxa" w:w="8640"/>
          </w:tcPr>
          <w:p>
            <w:r>
              <w:t>其它作品：《如果爱不曾错过》、《动物园里有什么？》、《冬春》、《沸腾吧沉沙池》、《光与影之歌》、《在冷酷仙境的那一年》、《黄河古事之少年行》、《海上晴空》、《过量饮酒的危害》、《赌博的危害》、《牧羊先生》、《红色潜龙》、《锦绣新歌》、《三盗九龙杯》、《胖子行动队》、《留守儿童的健康成长》、《肥胖与健康》、《哥，别闹》、《年轻，有点意思》、《合租男女》、《白色的影子》、《末班公交车》、《90后的80后后妈》、《黄金面具》、《我爱高大全》、《交换时光》、《青川之爱》、《青青之川》</w:t>
            </w:r>
          </w:p>
        </w:tc>
      </w:tr>
      <w:tr>
        <w:tc>
          <w:tcPr>
            <w:tcW w:type="dxa" w:w="8640"/>
          </w:tcPr>
          <w:p>
            <w:r>
              <w:t>备案单位: 北京贝壳映像文化传媒有限公司</w:t>
            </w:r>
          </w:p>
        </w:tc>
      </w:tr>
      <w:tr>
        <w:tc>
          <w:tcPr>
            <w:tcW w:type="dxa" w:w="8640"/>
          </w:tcPr>
          <w:p>
            <w:r>
              <w:t>类别：故事影片，类型:农村 ，年代:当代</w:t>
            </w:r>
          </w:p>
        </w:tc>
      </w:tr>
      <w:tr>
        <w:tc>
          <w:tcPr>
            <w:tcW w:type="dxa" w:w="8640"/>
          </w:tcPr>
          <w:p>
            <w:r>
              <w:t>老绪是湖北省西北部农村一位75岁的留守老人，世代以经营桃园为生。半年前，瘫痪五年的妻子离他而去，为了完成妻子的遗愿，让在外打工的儿女们回来经营桃园的故事</w:t>
            </w:r>
          </w:p>
        </w:tc>
      </w:tr>
      <w:tr>
        <w:tc>
          <w:tcPr>
            <w:tcW w:type="dxa" w:w="8640"/>
          </w:tcPr>
          <w:p>
            <w:r/>
          </w:p>
        </w:tc>
      </w:tr>
      <w:tr>
        <w:tc>
          <w:tcPr>
            <w:tcW w:type="dxa" w:w="8640"/>
          </w:tcPr>
          <w:p>
            <w:r>
              <w:t>[70]《黄河鼓韵情》</w:t>
            </w:r>
          </w:p>
        </w:tc>
      </w:tr>
      <w:tr>
        <w:tc>
          <w:tcPr>
            <w:tcW w:type="dxa" w:w="8640"/>
          </w:tcPr>
          <w:p>
            <w:r>
              <w:t>编剧: 郭宏伟</w:t>
            </w:r>
          </w:p>
        </w:tc>
      </w:tr>
      <w:tr>
        <w:tc>
          <w:tcPr>
            <w:tcW w:type="dxa" w:w="8640"/>
          </w:tcPr>
          <w:p>
            <w:r>
              <w:t>其它作品：《黄河鼓韵情》、《苹果梦》</w:t>
            </w:r>
          </w:p>
        </w:tc>
      </w:tr>
      <w:tr>
        <w:tc>
          <w:tcPr>
            <w:tcW w:type="dxa" w:w="8640"/>
          </w:tcPr>
          <w:p>
            <w:r>
              <w:t>备案单位: 北京小二星梦影视文化传媒有限公司、西安星光影视文化传媒有限公司</w:t>
            </w:r>
          </w:p>
        </w:tc>
      </w:tr>
      <w:tr>
        <w:tc>
          <w:tcPr>
            <w:tcW w:type="dxa" w:w="8640"/>
          </w:tcPr>
          <w:p>
            <w:r>
              <w:t>类别：故事影片，类型:农村 ，年代:当代</w:t>
            </w:r>
          </w:p>
        </w:tc>
      </w:tr>
      <w:tr>
        <w:tc>
          <w:tcPr>
            <w:tcW w:type="dxa" w:w="8640"/>
          </w:tcPr>
          <w:p>
            <w:r>
              <w:t>改革开放给韩城带来大面积种植“大红袍”花椒的历史机遇。紫燕利用家里五亩坡地也开始种植“大红袍”，种植的“大红袍”花椒树，株距合理、行距较大，通风好，长势旺果实繁，很快成为远近闻名的种植能手。</w:t>
            </w:r>
          </w:p>
        </w:tc>
      </w:tr>
      <w:tr>
        <w:tc>
          <w:tcPr>
            <w:tcW w:type="dxa" w:w="8640"/>
          </w:tcPr>
          <w:p>
            <w:r/>
          </w:p>
        </w:tc>
      </w:tr>
      <w:tr>
        <w:tc>
          <w:tcPr>
            <w:tcW w:type="dxa" w:w="8640"/>
          </w:tcPr>
          <w:p>
            <w:r>
              <w:t>[71]《三个合伙人》</w:t>
            </w:r>
          </w:p>
        </w:tc>
      </w:tr>
      <w:tr>
        <w:tc>
          <w:tcPr>
            <w:tcW w:type="dxa" w:w="8640"/>
          </w:tcPr>
          <w:p>
            <w:r>
              <w:t>编剧: 毛希萌</w:t>
            </w:r>
          </w:p>
        </w:tc>
      </w:tr>
      <w:tr>
        <w:tc>
          <w:tcPr>
            <w:tcW w:type="dxa" w:w="8640"/>
          </w:tcPr>
          <w:p>
            <w:r>
              <w:t>备案单位: 福州绿树叶影视传媒有限公司</w:t>
            </w:r>
          </w:p>
        </w:tc>
      </w:tr>
      <w:tr>
        <w:tc>
          <w:tcPr>
            <w:tcW w:type="dxa" w:w="8640"/>
          </w:tcPr>
          <w:p>
            <w:r>
              <w:t>类别：故事影片，类型:农村 ，年代:当代</w:t>
            </w:r>
          </w:p>
        </w:tc>
      </w:tr>
      <w:tr>
        <w:tc>
          <w:tcPr>
            <w:tcW w:type="dxa" w:w="8640"/>
          </w:tcPr>
          <w:p>
            <w:r>
              <w:t>三个不同年龄段的城里人，怀着不同的情怀和目的在南平市的圆梦大渚村里相遇，从此开启了他们忘年交的友谊和乡村振兴建设的征途。</w:t>
            </w:r>
          </w:p>
        </w:tc>
      </w:tr>
      <w:tr>
        <w:tc>
          <w:tcPr>
            <w:tcW w:type="dxa" w:w="8640"/>
          </w:tcPr>
          <w:p>
            <w:r/>
          </w:p>
        </w:tc>
      </w:tr>
      <w:tr>
        <w:tc>
          <w:tcPr>
            <w:tcW w:type="dxa" w:w="8640"/>
          </w:tcPr>
          <w:p>
            <w:r>
              <w:t>[72]《去他乡》</w:t>
            </w:r>
          </w:p>
        </w:tc>
      </w:tr>
      <w:tr>
        <w:tc>
          <w:tcPr>
            <w:tcW w:type="dxa" w:w="8640"/>
          </w:tcPr>
          <w:p>
            <w:r>
              <w:t>编剧: 王洪山</w:t>
            </w:r>
          </w:p>
        </w:tc>
      </w:tr>
      <w:tr>
        <w:tc>
          <w:tcPr>
            <w:tcW w:type="dxa" w:w="8640"/>
          </w:tcPr>
          <w:p>
            <w:r>
              <w:t>备案单位: 华展影视传媒（深圳）有限公司</w:t>
            </w:r>
          </w:p>
        </w:tc>
      </w:tr>
      <w:tr>
        <w:tc>
          <w:tcPr>
            <w:tcW w:type="dxa" w:w="8640"/>
          </w:tcPr>
          <w:p>
            <w:r>
              <w:t>类别：故事影片，类型:农村 ，年代:当代</w:t>
            </w:r>
          </w:p>
        </w:tc>
      </w:tr>
      <w:tr>
        <w:tc>
          <w:tcPr>
            <w:tcW w:type="dxa" w:w="8640"/>
          </w:tcPr>
          <w:p>
            <w:r>
              <w:t>被政策辞退的乡村代课老师费知新重操父亲补鞋手艺去他乡另谋出路，因施救被人追打的包工头贾子宽而陷入建筑工地农民工生存危机。经历一系列窘迫无奈和奋争后，费知新的担当终于赢得民工信任，也迎来了他人生的转机。</w:t>
            </w:r>
          </w:p>
        </w:tc>
      </w:tr>
      <w:tr>
        <w:tc>
          <w:tcPr>
            <w:tcW w:type="dxa" w:w="8640"/>
          </w:tcPr>
          <w:p>
            <w:r/>
          </w:p>
        </w:tc>
      </w:tr>
      <w:tr>
        <w:tc>
          <w:tcPr>
            <w:tcW w:type="dxa" w:w="8640"/>
          </w:tcPr>
          <w:p>
            <w:r>
              <w:t>[73]《他乡·故乡》</w:t>
            </w:r>
          </w:p>
        </w:tc>
      </w:tr>
      <w:tr>
        <w:tc>
          <w:tcPr>
            <w:tcW w:type="dxa" w:w="8640"/>
          </w:tcPr>
          <w:p>
            <w:r>
              <w:t>编剧: 肖有援、陈咏欣</w:t>
            </w:r>
          </w:p>
        </w:tc>
      </w:tr>
      <w:tr>
        <w:tc>
          <w:tcPr>
            <w:tcW w:type="dxa" w:w="8640"/>
          </w:tcPr>
          <w:p>
            <w:r>
              <w:t>备案单位: 山河鼎（广州）影视文化有限公司</w:t>
            </w:r>
          </w:p>
        </w:tc>
      </w:tr>
      <w:tr>
        <w:tc>
          <w:tcPr>
            <w:tcW w:type="dxa" w:w="8640"/>
          </w:tcPr>
          <w:p>
            <w:r>
              <w:t>类别：故事影片，类型:农村 ，年代:当代</w:t>
            </w:r>
          </w:p>
        </w:tc>
      </w:tr>
      <w:tr>
        <w:tc>
          <w:tcPr>
            <w:tcW w:type="dxa" w:w="8640"/>
          </w:tcPr>
          <w:p>
            <w:r>
              <w:t>张鹏由于家庭变故欠下巨债，为了赚钱他们伪装成富人，人前风光人后辛酸，在城里两次创业失败。后来回农村与陈诗诗养鸡，在“乡村振兴”的政策下，做出了“飞天鸡”的大品牌，收获了爱情与事业，实现了人生的逆袭。</w:t>
            </w:r>
          </w:p>
        </w:tc>
      </w:tr>
      <w:tr>
        <w:tc>
          <w:tcPr>
            <w:tcW w:type="dxa" w:w="8640"/>
          </w:tcPr>
          <w:p>
            <w:r/>
          </w:p>
        </w:tc>
      </w:tr>
      <w:tr>
        <w:tc>
          <w:tcPr>
            <w:tcW w:type="dxa" w:w="8640"/>
          </w:tcPr>
          <w:p>
            <w:r>
              <w:t>[74]《热梦》</w:t>
            </w:r>
          </w:p>
        </w:tc>
      </w:tr>
      <w:tr>
        <w:tc>
          <w:tcPr>
            <w:tcW w:type="dxa" w:w="8640"/>
          </w:tcPr>
          <w:p>
            <w:r>
              <w:t>编剧: 王洪波、余绍彬、曾晓煜</w:t>
            </w:r>
          </w:p>
        </w:tc>
      </w:tr>
      <w:tr>
        <w:tc>
          <w:tcPr>
            <w:tcW w:type="dxa" w:w="8640"/>
          </w:tcPr>
          <w:p>
            <w:r>
              <w:t>备案单位: 深圳市博一文化有限公司</w:t>
            </w:r>
          </w:p>
        </w:tc>
      </w:tr>
      <w:tr>
        <w:tc>
          <w:tcPr>
            <w:tcW w:type="dxa" w:w="8640"/>
          </w:tcPr>
          <w:p>
            <w:r>
              <w:t>类别：故事影片，类型:农村 ，年代:当代</w:t>
            </w:r>
          </w:p>
        </w:tc>
      </w:tr>
      <w:tr>
        <w:tc>
          <w:tcPr>
            <w:tcW w:type="dxa" w:w="8640"/>
          </w:tcPr>
          <w:p>
            <w:r>
              <w:t>青海东部山区山村，某民间艺术团的团长阿克先巴和几位在山中坚守的支教老师，在极其贫困与封闭山村中，历时八年，建立一个民间艺术团，带出一批当地的孩子，用艺术改变他们人生。</w:t>
            </w:r>
          </w:p>
        </w:tc>
      </w:tr>
      <w:tr>
        <w:tc>
          <w:tcPr>
            <w:tcW w:type="dxa" w:w="8640"/>
          </w:tcPr>
          <w:p>
            <w:r/>
          </w:p>
        </w:tc>
      </w:tr>
      <w:tr>
        <w:tc>
          <w:tcPr>
            <w:tcW w:type="dxa" w:w="8640"/>
          </w:tcPr>
          <w:p>
            <w:r>
              <w:t>[75]《家有爹娘（豫剧）》</w:t>
            </w:r>
          </w:p>
        </w:tc>
      </w:tr>
      <w:tr>
        <w:tc>
          <w:tcPr>
            <w:tcW w:type="dxa" w:w="8640"/>
          </w:tcPr>
          <w:p>
            <w:r>
              <w:t>编剧: 李亚囡</w:t>
            </w:r>
          </w:p>
        </w:tc>
      </w:tr>
      <w:tr>
        <w:tc>
          <w:tcPr>
            <w:tcW w:type="dxa" w:w="8640"/>
          </w:tcPr>
          <w:p>
            <w:r>
              <w:t>其它作品：《枣乡风情（豫剧）》、《家逢喜事》、《家有婆媳》</w:t>
            </w:r>
          </w:p>
        </w:tc>
      </w:tr>
      <w:tr>
        <w:tc>
          <w:tcPr>
            <w:tcW w:type="dxa" w:w="8640"/>
          </w:tcPr>
          <w:p>
            <w:r>
              <w:t>备案单位: 河南宙途文化传播有限公司</w:t>
            </w:r>
          </w:p>
        </w:tc>
      </w:tr>
      <w:tr>
        <w:tc>
          <w:tcPr>
            <w:tcW w:type="dxa" w:w="8640"/>
          </w:tcPr>
          <w:p>
            <w:r>
              <w:t>类别：故事影片，类型:农村 ，年代:当代</w:t>
            </w:r>
          </w:p>
        </w:tc>
      </w:tr>
      <w:tr>
        <w:tc>
          <w:tcPr>
            <w:tcW w:type="dxa" w:w="8640"/>
          </w:tcPr>
          <w:p>
            <w:r>
              <w:t>村民孙俊营意外因善心救了一名流浪老人并将其带回家，在得知儿子为完成准岳父心愿早日结婚，家中又因出现一些变故而为难时，孙俊营决定先解决老人问题，同时出现一系列家庭矛盾，最终老人和家庭问题得到解决。</w:t>
            </w:r>
          </w:p>
        </w:tc>
      </w:tr>
      <w:tr>
        <w:tc>
          <w:tcPr>
            <w:tcW w:type="dxa" w:w="8640"/>
          </w:tcPr>
          <w:p>
            <w:r/>
          </w:p>
        </w:tc>
      </w:tr>
      <w:tr>
        <w:tc>
          <w:tcPr>
            <w:tcW w:type="dxa" w:w="8640"/>
          </w:tcPr>
          <w:p>
            <w:r>
              <w:t>[76]《二月春风》</w:t>
            </w:r>
          </w:p>
        </w:tc>
      </w:tr>
      <w:tr>
        <w:tc>
          <w:tcPr>
            <w:tcW w:type="dxa" w:w="8640"/>
          </w:tcPr>
          <w:p>
            <w:r>
              <w:t>编剧: 孟庆严</w:t>
            </w:r>
          </w:p>
        </w:tc>
      </w:tr>
      <w:tr>
        <w:tc>
          <w:tcPr>
            <w:tcW w:type="dxa" w:w="8640"/>
          </w:tcPr>
          <w:p>
            <w:r>
              <w:t>其它作品：《穿婚纱的女孩》</w:t>
            </w:r>
          </w:p>
        </w:tc>
      </w:tr>
      <w:tr>
        <w:tc>
          <w:tcPr>
            <w:tcW w:type="dxa" w:w="8640"/>
          </w:tcPr>
          <w:p>
            <w:r>
              <w:t>备案单位: 南京梦禾文化传媒有限公司、北京鼎视天下影业有限公司</w:t>
            </w:r>
          </w:p>
        </w:tc>
      </w:tr>
      <w:tr>
        <w:tc>
          <w:tcPr>
            <w:tcW w:type="dxa" w:w="8640"/>
          </w:tcPr>
          <w:p>
            <w:r>
              <w:t>类别：故事影片，类型:农村 ，年代:当代</w:t>
            </w:r>
          </w:p>
        </w:tc>
      </w:tr>
      <w:tr>
        <w:tc>
          <w:tcPr>
            <w:tcW w:type="dxa" w:w="8640"/>
          </w:tcPr>
          <w:p>
            <w:r>
              <w:t>本片讲述一个漂在大城市幻想发财致富的农民子弟朱子枫创业失败躲债“误入”桃源村，阴差阳错被憨厚朴实却一根筋的山村退伍兵牛高明改造并最终成为有社会责任的农民企业家的故事。</w:t>
            </w:r>
          </w:p>
        </w:tc>
      </w:tr>
      <w:tr>
        <w:tc>
          <w:tcPr>
            <w:tcW w:type="dxa" w:w="8640"/>
          </w:tcPr>
          <w:p>
            <w:r/>
          </w:p>
        </w:tc>
      </w:tr>
      <w:tr>
        <w:tc>
          <w:tcPr>
            <w:tcW w:type="dxa" w:w="8640"/>
          </w:tcPr>
          <w:p>
            <w:r>
              <w:t>[77]《传家宝风波》</w:t>
            </w:r>
          </w:p>
        </w:tc>
      </w:tr>
      <w:tr>
        <w:tc>
          <w:tcPr>
            <w:tcW w:type="dxa" w:w="8640"/>
          </w:tcPr>
          <w:p>
            <w:r>
              <w:t>编剧: 张义堂、张南</w:t>
            </w:r>
          </w:p>
        </w:tc>
      </w:tr>
      <w:tr>
        <w:tc>
          <w:tcPr>
            <w:tcW w:type="dxa" w:w="8640"/>
          </w:tcPr>
          <w:p>
            <w:r>
              <w:t>备案单位: 连升影视文化传媒（山东）有限公司、北京连升影视文化传媒有限公司</w:t>
            </w:r>
          </w:p>
        </w:tc>
      </w:tr>
      <w:tr>
        <w:tc>
          <w:tcPr>
            <w:tcW w:type="dxa" w:w="8640"/>
          </w:tcPr>
          <w:p>
            <w:r>
              <w:t>类别：故事影片，类型:农村 ，年代:当代</w:t>
            </w:r>
          </w:p>
        </w:tc>
      </w:tr>
      <w:tr>
        <w:tc>
          <w:tcPr>
            <w:tcW w:type="dxa" w:w="8640"/>
          </w:tcPr>
          <w:p>
            <w:r>
              <w:t>农村老汉老金头夫妇养育了三个子女，却在赡养老人上互相推诿不尽养老义务，逼得二老只得进城去收废品。突然一天老金家出现了一件传家宝，于是原本平静的农家便掀起了一场轩然大波。</w:t>
            </w:r>
          </w:p>
        </w:tc>
      </w:tr>
      <w:tr>
        <w:tc>
          <w:tcPr>
            <w:tcW w:type="dxa" w:w="8640"/>
          </w:tcPr>
          <w:p>
            <w:r/>
          </w:p>
        </w:tc>
      </w:tr>
      <w:tr>
        <w:tc>
          <w:tcPr>
            <w:tcW w:type="dxa" w:w="8640"/>
          </w:tcPr>
          <w:p>
            <w:r>
              <w:t>[78]《陪你走过春夏秋冬》</w:t>
            </w:r>
          </w:p>
        </w:tc>
      </w:tr>
      <w:tr>
        <w:tc>
          <w:tcPr>
            <w:tcW w:type="dxa" w:w="8640"/>
          </w:tcPr>
          <w:p>
            <w:r>
              <w:t>编剧: 李虎、周广英</w:t>
            </w:r>
          </w:p>
        </w:tc>
      </w:tr>
      <w:tr>
        <w:tc>
          <w:tcPr>
            <w:tcW w:type="dxa" w:w="8640"/>
          </w:tcPr>
          <w:p>
            <w:r>
              <w:t>备案单位: 青岛嘉宝影视文化传媒有限公司</w:t>
            </w:r>
          </w:p>
        </w:tc>
      </w:tr>
      <w:tr>
        <w:tc>
          <w:tcPr>
            <w:tcW w:type="dxa" w:w="8640"/>
          </w:tcPr>
          <w:p>
            <w:r>
              <w:t>类别：故事影片，类型:农村 ，年代:当代</w:t>
            </w:r>
          </w:p>
        </w:tc>
      </w:tr>
      <w:tr>
        <w:tc>
          <w:tcPr>
            <w:tcW w:type="dxa" w:w="8640"/>
          </w:tcPr>
          <w:p>
            <w:r>
              <w:t>来自乡村的程亮与燕子在制帽厂相识相恋，却遭燕子父母的极力阻挠，并把燕子软禁起来。燕子跳墙出逃时摔伤腰椎造成截瘫。程亮信守承诺、不离不弃、自强自立，向世人彰显了爱情的力量与小人物的人性光辉。</w:t>
            </w:r>
          </w:p>
        </w:tc>
      </w:tr>
      <w:tr>
        <w:tc>
          <w:tcPr>
            <w:tcW w:type="dxa" w:w="8640"/>
          </w:tcPr>
          <w:p>
            <w:r/>
          </w:p>
        </w:tc>
      </w:tr>
      <w:tr>
        <w:tc>
          <w:tcPr>
            <w:tcW w:type="dxa" w:w="8640"/>
          </w:tcPr>
          <w:p>
            <w:r>
              <w:t>[79]《青山翠谷》</w:t>
            </w:r>
          </w:p>
        </w:tc>
      </w:tr>
      <w:tr>
        <w:tc>
          <w:tcPr>
            <w:tcW w:type="dxa" w:w="8640"/>
          </w:tcPr>
          <w:p>
            <w:r>
              <w:t>编剧: 宋婧</w:t>
            </w:r>
          </w:p>
        </w:tc>
      </w:tr>
      <w:tr>
        <w:tc>
          <w:tcPr>
            <w:tcW w:type="dxa" w:w="8640"/>
          </w:tcPr>
          <w:p>
            <w:r>
              <w:t>其它作品：《爱情三贱客》</w:t>
            </w:r>
          </w:p>
        </w:tc>
      </w:tr>
      <w:tr>
        <w:tc>
          <w:tcPr>
            <w:tcW w:type="dxa" w:w="8640"/>
          </w:tcPr>
          <w:p>
            <w:r>
              <w:t>备案单位: 山东卫视传媒有限公司</w:t>
            </w:r>
          </w:p>
        </w:tc>
      </w:tr>
      <w:tr>
        <w:tc>
          <w:tcPr>
            <w:tcW w:type="dxa" w:w="8640"/>
          </w:tcPr>
          <w:p>
            <w:r>
              <w:t>类别：故事影片，类型:农村 ，年代:当代</w:t>
            </w:r>
          </w:p>
        </w:tc>
      </w:tr>
      <w:tr>
        <w:tc>
          <w:tcPr>
            <w:tcW w:type="dxa" w:w="8640"/>
          </w:tcPr>
          <w:p>
            <w:r>
              <w:t>在生态文明建设的感召下，年轻村官不得不关掉矿场，联手自己儿时的玩伴用新的发展思路建设家乡，但也因观念问题、生存问题等，和村里老人出现了一系列啼笑皆非的故事。</w:t>
            </w:r>
          </w:p>
        </w:tc>
      </w:tr>
      <w:tr>
        <w:tc>
          <w:tcPr>
            <w:tcW w:type="dxa" w:w="8640"/>
          </w:tcPr>
          <w:p>
            <w:r/>
          </w:p>
        </w:tc>
      </w:tr>
      <w:tr>
        <w:tc>
          <w:tcPr>
            <w:tcW w:type="dxa" w:w="8640"/>
          </w:tcPr>
          <w:p>
            <w:r>
              <w:t>[80]《独龙江畔》</w:t>
            </w:r>
          </w:p>
        </w:tc>
      </w:tr>
      <w:tr>
        <w:tc>
          <w:tcPr>
            <w:tcW w:type="dxa" w:w="8640"/>
          </w:tcPr>
          <w:p>
            <w:r>
              <w:t>编剧: 昃文江</w:t>
            </w:r>
          </w:p>
        </w:tc>
      </w:tr>
      <w:tr>
        <w:tc>
          <w:tcPr>
            <w:tcW w:type="dxa" w:w="8640"/>
          </w:tcPr>
          <w:p>
            <w:r>
              <w:t>其它作品：《保卫养老院》、《绑架对门狗》</w:t>
            </w:r>
          </w:p>
        </w:tc>
      </w:tr>
      <w:tr>
        <w:tc>
          <w:tcPr>
            <w:tcW w:type="dxa" w:w="8640"/>
          </w:tcPr>
          <w:p>
            <w:r>
              <w:t>备案单位: 山东卫视传媒有限公司</w:t>
            </w:r>
          </w:p>
        </w:tc>
      </w:tr>
      <w:tr>
        <w:tc>
          <w:tcPr>
            <w:tcW w:type="dxa" w:w="8640"/>
          </w:tcPr>
          <w:p>
            <w:r>
              <w:t>类别：故事影片，类型:农村 ，年代:当代</w:t>
            </w:r>
          </w:p>
        </w:tc>
      </w:tr>
      <w:tr>
        <w:tc>
          <w:tcPr>
            <w:tcW w:type="dxa" w:w="8640"/>
          </w:tcPr>
          <w:p>
            <w:r>
              <w:t>栗春阳圆满完成独龙村的扶贫任务，正要回城之际，村民穆一莲却突然重新返贫。为兑现绝不让一个村民掉队的铮铮誓言，栗春阳要求继续留任，帮其脱贫，在此过程中发生了许多难忘的故事。</w:t>
            </w:r>
          </w:p>
        </w:tc>
      </w:tr>
      <w:tr>
        <w:tc>
          <w:tcPr>
            <w:tcW w:type="dxa" w:w="8640"/>
          </w:tcPr>
          <w:p>
            <w:r/>
          </w:p>
        </w:tc>
      </w:tr>
      <w:tr>
        <w:tc>
          <w:tcPr>
            <w:tcW w:type="dxa" w:w="8640"/>
          </w:tcPr>
          <w:p>
            <w:r>
              <w:t>[81]《咱村不能没有你》</w:t>
            </w:r>
          </w:p>
        </w:tc>
      </w:tr>
      <w:tr>
        <w:tc>
          <w:tcPr>
            <w:tcW w:type="dxa" w:w="8640"/>
          </w:tcPr>
          <w:p>
            <w:r>
              <w:t>编剧: 段惠芳、范冬壮</w:t>
            </w:r>
          </w:p>
        </w:tc>
      </w:tr>
      <w:tr>
        <w:tc>
          <w:tcPr>
            <w:tcW w:type="dxa" w:w="8640"/>
          </w:tcPr>
          <w:p>
            <w:r>
              <w:t>备案单位: 山西电影制片厂（有限公司）</w:t>
            </w:r>
          </w:p>
        </w:tc>
      </w:tr>
      <w:tr>
        <w:tc>
          <w:tcPr>
            <w:tcW w:type="dxa" w:w="8640"/>
          </w:tcPr>
          <w:p>
            <w:r>
              <w:t>类别：故事影片，类型:农村 ，年代:当代</w:t>
            </w:r>
          </w:p>
        </w:tc>
      </w:tr>
      <w:tr>
        <w:tc>
          <w:tcPr>
            <w:tcW w:type="dxa" w:w="8640"/>
          </w:tcPr>
          <w:p>
            <w:r>
              <w:t>影片讲述了基层党员高晓军在改善党群关系，为群众办实事的“十必到”的具体要求下，他不计个人得失，动员村里各方面的力量，关心群众、服务群众的故事。</w:t>
            </w:r>
          </w:p>
        </w:tc>
      </w:tr>
      <w:tr>
        <w:tc>
          <w:tcPr>
            <w:tcW w:type="dxa" w:w="8640"/>
          </w:tcPr>
          <w:p>
            <w:r/>
          </w:p>
        </w:tc>
      </w:tr>
      <w:tr>
        <w:tc>
          <w:tcPr>
            <w:tcW w:type="dxa" w:w="8640"/>
          </w:tcPr>
          <w:p>
            <w:r>
              <w:t>[82]《回乡创业》</w:t>
            </w:r>
          </w:p>
        </w:tc>
      </w:tr>
      <w:tr>
        <w:tc>
          <w:tcPr>
            <w:tcW w:type="dxa" w:w="8640"/>
          </w:tcPr>
          <w:p>
            <w:r>
              <w:t>编剧: 沈宗壁（笔名沈家振）</w:t>
            </w:r>
          </w:p>
        </w:tc>
      </w:tr>
      <w:tr>
        <w:tc>
          <w:tcPr>
            <w:tcW w:type="dxa" w:w="8640"/>
          </w:tcPr>
          <w:p>
            <w:r>
              <w:t>备案单位: 云南蜂巢电影有限公司</w:t>
            </w:r>
          </w:p>
        </w:tc>
      </w:tr>
      <w:tr>
        <w:tc>
          <w:tcPr>
            <w:tcW w:type="dxa" w:w="8640"/>
          </w:tcPr>
          <w:p>
            <w:r>
              <w:t>类别：故事影片，类型:农村 ，年代:当代</w:t>
            </w:r>
          </w:p>
        </w:tc>
      </w:tr>
      <w:tr>
        <w:tc>
          <w:tcPr>
            <w:tcW w:type="dxa" w:w="8640"/>
          </w:tcPr>
          <w:p>
            <w:r>
              <w:t>李超是宣威人，在上海工作已经小有成就，因为宣威产业转型并且招商引资，李超回到宣威创业。李超和当地村委会成立合作社，在当地政府的支持下克服各种困难，带领村民发展致富。</w:t>
            </w:r>
          </w:p>
        </w:tc>
      </w:tr>
      <w:tr>
        <w:tc>
          <w:tcPr>
            <w:tcW w:type="dxa" w:w="8640"/>
          </w:tcPr>
          <w:p>
            <w:r/>
          </w:p>
        </w:tc>
      </w:tr>
      <w:tr>
        <w:tc>
          <w:tcPr>
            <w:tcW w:type="dxa" w:w="8640"/>
          </w:tcPr>
          <w:p>
            <w:r>
              <w:t>[83]《欢迎你到山里来》</w:t>
            </w:r>
          </w:p>
        </w:tc>
      </w:tr>
      <w:tr>
        <w:tc>
          <w:tcPr>
            <w:tcW w:type="dxa" w:w="8640"/>
          </w:tcPr>
          <w:p>
            <w:r>
              <w:t>编剧: 于丰恺</w:t>
            </w:r>
          </w:p>
        </w:tc>
      </w:tr>
      <w:tr>
        <w:tc>
          <w:tcPr>
            <w:tcW w:type="dxa" w:w="8640"/>
          </w:tcPr>
          <w:p>
            <w:r>
              <w:t>备案单位: 云南章鱼文化传媒有限公司</w:t>
            </w:r>
          </w:p>
        </w:tc>
      </w:tr>
      <w:tr>
        <w:tc>
          <w:tcPr>
            <w:tcW w:type="dxa" w:w="8640"/>
          </w:tcPr>
          <w:p>
            <w:r>
              <w:t>类别：故事影片，类型:农村 ，年代:当代</w:t>
            </w:r>
          </w:p>
        </w:tc>
      </w:tr>
      <w:tr>
        <w:tc>
          <w:tcPr>
            <w:tcW w:type="dxa" w:w="8640"/>
          </w:tcPr>
          <w:p>
            <w:r>
              <w:t>一个茶山小山村老人开山凿路外出卖茶，年轻人找回乡愁回乡种茶，最终实现“绿水青山也是金山银山”的故事。落脚于乡愁，落脚于回归，看似平淡不奇，实则充满着苦笑与幽默，一些行为看似荒诞不经，但却直指人心。</w:t>
            </w:r>
          </w:p>
        </w:tc>
      </w:tr>
      <w:tr>
        <w:tc>
          <w:tcPr>
            <w:tcW w:type="dxa" w:w="8640"/>
          </w:tcPr>
          <w:p>
            <w:r/>
          </w:p>
        </w:tc>
      </w:tr>
      <w:tr>
        <w:tc>
          <w:tcPr>
            <w:tcW w:type="dxa" w:w="8640"/>
          </w:tcPr>
          <w:p>
            <w:r>
              <w:t>[84]《彼岸光芒》</w:t>
            </w:r>
          </w:p>
        </w:tc>
      </w:tr>
      <w:tr>
        <w:tc>
          <w:tcPr>
            <w:tcW w:type="dxa" w:w="8640"/>
          </w:tcPr>
          <w:p>
            <w:r>
              <w:t>编剧: 黄浩江</w:t>
            </w:r>
          </w:p>
        </w:tc>
      </w:tr>
      <w:tr>
        <w:tc>
          <w:tcPr>
            <w:tcW w:type="dxa" w:w="8640"/>
          </w:tcPr>
          <w:p>
            <w:r>
              <w:t>备案单位: 广西电影集团有爱影业有限公司</w:t>
            </w:r>
          </w:p>
        </w:tc>
      </w:tr>
      <w:tr>
        <w:tc>
          <w:tcPr>
            <w:tcW w:type="dxa" w:w="8640"/>
          </w:tcPr>
          <w:p>
            <w:r>
              <w:t>类别：故事影片，类型:涉案 ，年代:当代</w:t>
            </w:r>
          </w:p>
        </w:tc>
      </w:tr>
      <w:tr>
        <w:tc>
          <w:tcPr>
            <w:tcW w:type="dxa" w:w="8640"/>
          </w:tcPr>
          <w:p>
            <w:r>
              <w:t>派出所民警廖飞鹏一直以为所长当年在抓捕毒贩时害死他的父亲，十几年后，他在抓捕当年涉案在逃毒贩的行动中,历经生死，抓捕毒贩，并揭开了当年的真相，逐渐成长为一名优秀的警察。</w:t>
            </w:r>
          </w:p>
        </w:tc>
      </w:tr>
      <w:tr>
        <w:tc>
          <w:tcPr>
            <w:tcW w:type="dxa" w:w="8640"/>
          </w:tcPr>
          <w:p>
            <w:r/>
          </w:p>
        </w:tc>
      </w:tr>
      <w:tr>
        <w:tc>
          <w:tcPr>
            <w:tcW w:type="dxa" w:w="8640"/>
          </w:tcPr>
          <w:p>
            <w:r>
              <w:t>[85]《为尊严而战》</w:t>
            </w:r>
          </w:p>
        </w:tc>
      </w:tr>
      <w:tr>
        <w:tc>
          <w:tcPr>
            <w:tcW w:type="dxa" w:w="8640"/>
          </w:tcPr>
          <w:p>
            <w:r>
              <w:t>编剧: 郑海文</w:t>
            </w:r>
          </w:p>
        </w:tc>
      </w:tr>
      <w:tr>
        <w:tc>
          <w:tcPr>
            <w:tcW w:type="dxa" w:w="8640"/>
          </w:tcPr>
          <w:p>
            <w:r>
              <w:t>其它作品：《我爱映山红》、《疯狂旅程》、《土豪家的上门女婿》</w:t>
            </w:r>
          </w:p>
        </w:tc>
      </w:tr>
      <w:tr>
        <w:tc>
          <w:tcPr>
            <w:tcW w:type="dxa" w:w="8640"/>
          </w:tcPr>
          <w:p>
            <w:r>
              <w:t>备案单位: 承德完璞影视传媒有限公司、大鱼奇遇影视文化（海口）有限公司</w:t>
            </w:r>
          </w:p>
        </w:tc>
      </w:tr>
      <w:tr>
        <w:tc>
          <w:tcPr>
            <w:tcW w:type="dxa" w:w="8640"/>
          </w:tcPr>
          <w:p>
            <w:r>
              <w:t>类别：故事影片，类型:涉案 ，年代:当代</w:t>
            </w:r>
          </w:p>
        </w:tc>
      </w:tr>
      <w:tr>
        <w:tc>
          <w:tcPr>
            <w:tcW w:type="dxa" w:w="8640"/>
          </w:tcPr>
          <w:p>
            <w:r>
              <w:t>打拐警察辛友德因遭遇犯罪团伙报复导致妻子惨死女儿辛月重伤，妻子临终前恳求他放弃追查，他含泪答应。在辛月激励下，他决定为尊严而战，绝不放弃对犯罪分子的追查和对女儿的治疗，最终捍卫了自己和警察的尊严。</w:t>
            </w:r>
          </w:p>
        </w:tc>
      </w:tr>
      <w:tr>
        <w:tc>
          <w:tcPr>
            <w:tcW w:type="dxa" w:w="8640"/>
          </w:tcPr>
          <w:p>
            <w:r/>
          </w:p>
        </w:tc>
      </w:tr>
      <w:tr>
        <w:tc>
          <w:tcPr>
            <w:tcW w:type="dxa" w:w="8640"/>
          </w:tcPr>
          <w:p>
            <w:r>
              <w:t>[86]《头号夫妻》</w:t>
            </w:r>
          </w:p>
        </w:tc>
      </w:tr>
      <w:tr>
        <w:tc>
          <w:tcPr>
            <w:tcW w:type="dxa" w:w="8640"/>
          </w:tcPr>
          <w:p>
            <w:r>
              <w:t>编剧: 刘少峰</w:t>
            </w:r>
          </w:p>
        </w:tc>
      </w:tr>
      <w:tr>
        <w:tc>
          <w:tcPr>
            <w:tcW w:type="dxa" w:w="8640"/>
          </w:tcPr>
          <w:p>
            <w:r>
              <w:t>备案单位: 哈尔滨五瓣丁香影业有限公司</w:t>
            </w:r>
          </w:p>
        </w:tc>
      </w:tr>
      <w:tr>
        <w:tc>
          <w:tcPr>
            <w:tcW w:type="dxa" w:w="8640"/>
          </w:tcPr>
          <w:p>
            <w:r>
              <w:t>类别：故事影片，类型:涉案 ，年代:当代</w:t>
            </w:r>
          </w:p>
        </w:tc>
      </w:tr>
      <w:tr>
        <w:tc>
          <w:tcPr>
            <w:tcW w:type="dxa" w:w="8640"/>
          </w:tcPr>
          <w:p>
            <w:r>
              <w:t>王百达以房子抵押高利贷投资“梦想天使”，警方对该项目展开调查。最初的回报被电信诈骗团伙骗走、“梦想天使”暴雷，高利贷来收房子……走投无路下又误入诈骗公司，各种误会交织的混战最终在警方的帮助下完满收场</w:t>
            </w:r>
          </w:p>
        </w:tc>
      </w:tr>
      <w:tr>
        <w:tc>
          <w:tcPr>
            <w:tcW w:type="dxa" w:w="8640"/>
          </w:tcPr>
          <w:p>
            <w:r/>
          </w:p>
        </w:tc>
      </w:tr>
      <w:tr>
        <w:tc>
          <w:tcPr>
            <w:tcW w:type="dxa" w:w="8640"/>
          </w:tcPr>
          <w:p>
            <w:r>
              <w:t>[87]《用你的眼睛看世界》</w:t>
            </w:r>
          </w:p>
        </w:tc>
      </w:tr>
      <w:tr>
        <w:tc>
          <w:tcPr>
            <w:tcW w:type="dxa" w:w="8640"/>
          </w:tcPr>
          <w:p>
            <w:r>
              <w:t>编剧: 刘力、陈峰</w:t>
            </w:r>
          </w:p>
        </w:tc>
      </w:tr>
      <w:tr>
        <w:tc>
          <w:tcPr>
            <w:tcW w:type="dxa" w:w="8640"/>
          </w:tcPr>
          <w:p>
            <w:r>
              <w:t>备案单位: 山东泰岳兄弟影视有限公司、四季花影视传媒（湖北）有限公司、湖北省大静观文化传媒有限公司</w:t>
            </w:r>
          </w:p>
        </w:tc>
      </w:tr>
      <w:tr>
        <w:tc>
          <w:tcPr>
            <w:tcW w:type="dxa" w:w="8640"/>
          </w:tcPr>
          <w:p>
            <w:r>
              <w:t>类别：故事影片，类型:涉案 ，年代:当代</w:t>
            </w:r>
          </w:p>
        </w:tc>
      </w:tr>
      <w:tr>
        <w:tc>
          <w:tcPr>
            <w:tcW w:type="dxa" w:w="8640"/>
          </w:tcPr>
          <w:p>
            <w:r>
              <w:t>码农邱杰为了替女友追回被骗损失，卧底诈骗团伙，协助警方侦破特大诈骗案，打掉诈骗组织，并揪出了隐藏幕后的神秘主犯。</w:t>
            </w:r>
          </w:p>
        </w:tc>
      </w:tr>
      <w:tr>
        <w:tc>
          <w:tcPr>
            <w:tcW w:type="dxa" w:w="8640"/>
          </w:tcPr>
          <w:p>
            <w:r/>
          </w:p>
        </w:tc>
      </w:tr>
      <w:tr>
        <w:tc>
          <w:tcPr>
            <w:tcW w:type="dxa" w:w="8640"/>
          </w:tcPr>
          <w:p>
            <w:r>
              <w:t>[88]《三个“老家伙”之征程》</w:t>
            </w:r>
          </w:p>
        </w:tc>
      </w:tr>
      <w:tr>
        <w:tc>
          <w:tcPr>
            <w:tcW w:type="dxa" w:w="8640"/>
          </w:tcPr>
          <w:p>
            <w:r>
              <w:t>编剧: 贺超</w:t>
            </w:r>
          </w:p>
        </w:tc>
      </w:tr>
      <w:tr>
        <w:tc>
          <w:tcPr>
            <w:tcW w:type="dxa" w:w="8640"/>
          </w:tcPr>
          <w:p>
            <w:r>
              <w:t>其它作品：《痞子人生·征途》、《有我们·你不孤单》</w:t>
            </w:r>
          </w:p>
        </w:tc>
      </w:tr>
      <w:tr>
        <w:tc>
          <w:tcPr>
            <w:tcW w:type="dxa" w:w="8640"/>
          </w:tcPr>
          <w:p>
            <w:r>
              <w:t>备案单位: 中影文创影视文化有限公司</w:t>
            </w:r>
          </w:p>
        </w:tc>
      </w:tr>
      <w:tr>
        <w:tc>
          <w:tcPr>
            <w:tcW w:type="dxa" w:w="8640"/>
          </w:tcPr>
          <w:p>
            <w:r>
              <w:t>类别：故事影片，类型:涉案 ，年代:当代</w:t>
            </w:r>
          </w:p>
        </w:tc>
      </w:tr>
      <w:tr>
        <w:tc>
          <w:tcPr>
            <w:tcW w:type="dxa" w:w="8640"/>
          </w:tcPr>
          <w:p>
            <w:r>
              <w:t>三个性格迥异的老男孩打算结伴养老，不料老张一家身陷囹圄，三个好兄弟勇敢地冲入危局，以自己的方式揪出了幕后黑手，哪怕触碰了法律的红线而不自知，儿女们的及时出现和关怀，两代的隔阂在亲情的温暖之下得以消弭。</w:t>
            </w:r>
          </w:p>
        </w:tc>
      </w:tr>
      <w:tr>
        <w:tc>
          <w:tcPr>
            <w:tcW w:type="dxa" w:w="8640"/>
          </w:tcPr>
          <w:p>
            <w:r/>
          </w:p>
        </w:tc>
      </w:tr>
      <w:tr>
        <w:tc>
          <w:tcPr>
            <w:tcW w:type="dxa" w:w="8640"/>
          </w:tcPr>
          <w:p>
            <w:r>
              <w:t>[89]《裂网行动》</w:t>
            </w:r>
          </w:p>
        </w:tc>
      </w:tr>
      <w:tr>
        <w:tc>
          <w:tcPr>
            <w:tcW w:type="dxa" w:w="8640"/>
          </w:tcPr>
          <w:p>
            <w:r>
              <w:t>编剧: 张小权</w:t>
            </w:r>
          </w:p>
        </w:tc>
      </w:tr>
      <w:tr>
        <w:tc>
          <w:tcPr>
            <w:tcW w:type="dxa" w:w="8640"/>
          </w:tcPr>
          <w:p>
            <w:r>
              <w:t>备案单位: 陕西蓝盾影视文化有限公司、北京宸浩动画影业有限公司</w:t>
            </w:r>
          </w:p>
        </w:tc>
      </w:tr>
      <w:tr>
        <w:tc>
          <w:tcPr>
            <w:tcW w:type="dxa" w:w="8640"/>
          </w:tcPr>
          <w:p>
            <w:r>
              <w:t>类别：故事影片，类型:涉案 ，年代:当代</w:t>
            </w:r>
          </w:p>
        </w:tc>
      </w:tr>
      <w:tr>
        <w:tc>
          <w:tcPr>
            <w:tcW w:type="dxa" w:w="8640"/>
          </w:tcPr>
          <w:p>
            <w:r>
              <w:t>一名伤病康复期的年轻刑警，经过重重困难，将套路贷犯罪集团主犯绳之以法，展现犯罪组织野蛮生长与穷途末路、公安力量惊心动魄的战斗过程。</w:t>
            </w:r>
          </w:p>
        </w:tc>
      </w:tr>
      <w:tr>
        <w:tc>
          <w:tcPr>
            <w:tcW w:type="dxa" w:w="8640"/>
          </w:tcPr>
          <w:p>
            <w:r/>
          </w:p>
        </w:tc>
      </w:tr>
      <w:tr>
        <w:tc>
          <w:tcPr>
            <w:tcW w:type="dxa" w:w="8640"/>
          </w:tcPr>
          <w:p>
            <w:r>
              <w:t>[90]《鹦鹉杀》</w:t>
            </w:r>
          </w:p>
        </w:tc>
      </w:tr>
      <w:tr>
        <w:tc>
          <w:tcPr>
            <w:tcW w:type="dxa" w:w="8640"/>
          </w:tcPr>
          <w:p>
            <w:r>
              <w:t>编剧: 麻赢心</w:t>
            </w:r>
          </w:p>
        </w:tc>
      </w:tr>
      <w:tr>
        <w:tc>
          <w:tcPr>
            <w:tcW w:type="dxa" w:w="8640"/>
          </w:tcPr>
          <w:p>
            <w:r>
              <w:t>备案单位: 上海突燃影业有限公司</w:t>
            </w:r>
          </w:p>
        </w:tc>
      </w:tr>
      <w:tr>
        <w:tc>
          <w:tcPr>
            <w:tcW w:type="dxa" w:w="8640"/>
          </w:tcPr>
          <w:p>
            <w:r>
              <w:t>类别：故事影片，类型:涉案 ，年代:当代</w:t>
            </w:r>
          </w:p>
        </w:tc>
      </w:tr>
      <w:tr>
        <w:tc>
          <w:tcPr>
            <w:tcW w:type="dxa" w:w="8640"/>
          </w:tcPr>
          <w:p>
            <w:r>
              <w:t>周冉到福建小镇寻人，通过一只鹦鹉，意外认识了许照和林致光，怀疑二人曾在东南亚从事“杀猪盘”。周冉决定探索真相，过去渐渐浮出水面。与此同时，当地女警员何美琪一直关注着周冉在小镇的行动。</w:t>
            </w:r>
          </w:p>
        </w:tc>
      </w:tr>
      <w:tr>
        <w:tc>
          <w:tcPr>
            <w:tcW w:type="dxa" w:w="8640"/>
          </w:tcPr>
          <w:p>
            <w:r/>
          </w:p>
        </w:tc>
      </w:tr>
      <w:tr>
        <w:tc>
          <w:tcPr>
            <w:tcW w:type="dxa" w:w="8640"/>
          </w:tcPr>
          <w:p>
            <w:r>
              <w:t>[91]《兽王》</w:t>
            </w:r>
          </w:p>
        </w:tc>
      </w:tr>
      <w:tr>
        <w:tc>
          <w:tcPr>
            <w:tcW w:type="dxa" w:w="8640"/>
          </w:tcPr>
          <w:p>
            <w:r>
              <w:t>编剧: 徐玉</w:t>
            </w:r>
          </w:p>
        </w:tc>
      </w:tr>
      <w:tr>
        <w:tc>
          <w:tcPr>
            <w:tcW w:type="dxa" w:w="8640"/>
          </w:tcPr>
          <w:p>
            <w:r>
              <w:t>其它作品：《赤火凤》、《了不起的李想》、《南游记之三眼神将》、《勇敢的你》、《镇灵卫崔猛》、《青凤》、《蛇从革日记》</w:t>
            </w:r>
          </w:p>
        </w:tc>
      </w:tr>
      <w:tr>
        <w:tc>
          <w:tcPr>
            <w:tcW w:type="dxa" w:w="8640"/>
          </w:tcPr>
          <w:p>
            <w:r>
              <w:t>备案单位: 北京东方飞云国际影视股份有限公司</w:t>
            </w:r>
          </w:p>
        </w:tc>
      </w:tr>
      <w:tr>
        <w:tc>
          <w:tcPr>
            <w:tcW w:type="dxa" w:w="8640"/>
          </w:tcPr>
          <w:p>
            <w:r>
              <w:t>类别：故事影片，类型:神话 ，年代:古代</w:t>
            </w:r>
          </w:p>
        </w:tc>
      </w:tr>
      <w:tr>
        <w:tc>
          <w:tcPr>
            <w:tcW w:type="dxa" w:w="8640"/>
          </w:tcPr>
          <w:p>
            <w:r>
              <w:t>少女夕夏出嫁之日，被一白色巨猿劫亲掠走。在与白猿逃与追的交锋中，夕夏发现他只是一个天真的寻求情爱的善良之妖，与普通人没什么不同。夕夏慢慢陷入人与妖，爱与恨的纠葛之中，最终她认清本心，与白猿双宿双飞。</w:t>
            </w:r>
          </w:p>
        </w:tc>
      </w:tr>
      <w:tr>
        <w:tc>
          <w:tcPr>
            <w:tcW w:type="dxa" w:w="8640"/>
          </w:tcPr>
          <w:p>
            <w:r/>
          </w:p>
        </w:tc>
      </w:tr>
      <w:tr>
        <w:tc>
          <w:tcPr>
            <w:tcW w:type="dxa" w:w="8640"/>
          </w:tcPr>
          <w:p>
            <w:r>
              <w:t>[92]《幻梦与呼唤》</w:t>
            </w:r>
          </w:p>
        </w:tc>
      </w:tr>
      <w:tr>
        <w:tc>
          <w:tcPr>
            <w:tcW w:type="dxa" w:w="8640"/>
          </w:tcPr>
          <w:p>
            <w:r>
              <w:t>编剧: 刘烈雄</w:t>
            </w:r>
          </w:p>
        </w:tc>
      </w:tr>
      <w:tr>
        <w:tc>
          <w:tcPr>
            <w:tcW w:type="dxa" w:w="8640"/>
          </w:tcPr>
          <w:p>
            <w:r>
              <w:t>其它作品：《美人书》、《美人湖》、《风语依恋》、《敦煌之飞天舞》、《茅岩河上的纤夫》、《红玫瑰与黑匣子》、《2666》、《偷心的岁月》、《银河英雄》、《新图兰朵》、《八千湘女上天山》、《非常女主播》、《斯坦尼斯拉夫斯基网店》、《大唐王妃之曹妃传奇》、《云上意大利》、《蓝色的妻子紫色的鱼》、《嫦娥奔月1》、《流光易逝》、《银河帝国1：斩首巴巴罗萨》、《飘零的红枫叶》、《湖南往事》</w:t>
            </w:r>
          </w:p>
        </w:tc>
      </w:tr>
      <w:tr>
        <w:tc>
          <w:tcPr>
            <w:tcW w:type="dxa" w:w="8640"/>
          </w:tcPr>
          <w:p>
            <w:r>
              <w:t>备案单位: 北京东方梦蝶国际影业有限公司</w:t>
            </w:r>
          </w:p>
        </w:tc>
      </w:tr>
      <w:tr>
        <w:tc>
          <w:tcPr>
            <w:tcW w:type="dxa" w:w="8640"/>
          </w:tcPr>
          <w:p>
            <w:r>
              <w:t>类别：故事影片，类型:科幻 ，年代:当代</w:t>
            </w:r>
          </w:p>
        </w:tc>
      </w:tr>
      <w:tr>
        <w:tc>
          <w:tcPr>
            <w:tcW w:type="dxa" w:w="8640"/>
          </w:tcPr>
          <w:p>
            <w:r>
              <w:t>本片讲述两位女孩云嫣和水涵通过网络世界联系在一起，她们的姐妹情谊让她们感受到人间温暖。云嫣陪伴着水涵走完生命最后七夜的时光，她们似平行世界的一对姐妹诉说着自己的爱情和生活。</w:t>
            </w:r>
          </w:p>
        </w:tc>
      </w:tr>
      <w:tr>
        <w:tc>
          <w:tcPr>
            <w:tcW w:type="dxa" w:w="8640"/>
          </w:tcPr>
          <w:p>
            <w:r/>
          </w:p>
        </w:tc>
      </w:tr>
      <w:tr>
        <w:tc>
          <w:tcPr>
            <w:tcW w:type="dxa" w:w="8640"/>
          </w:tcPr>
          <w:p>
            <w:r>
              <w:t>[93]《陨石猎人》</w:t>
            </w:r>
          </w:p>
        </w:tc>
      </w:tr>
      <w:tr>
        <w:tc>
          <w:tcPr>
            <w:tcW w:type="dxa" w:w="8640"/>
          </w:tcPr>
          <w:p>
            <w:r>
              <w:t>编剧: 王烨秋</w:t>
            </w:r>
          </w:p>
        </w:tc>
      </w:tr>
      <w:tr>
        <w:tc>
          <w:tcPr>
            <w:tcW w:type="dxa" w:w="8640"/>
          </w:tcPr>
          <w:p>
            <w:r>
              <w:t>备案单位: 出道（北京）文化传媒有限公司</w:t>
            </w:r>
          </w:p>
        </w:tc>
      </w:tr>
      <w:tr>
        <w:tc>
          <w:tcPr>
            <w:tcW w:type="dxa" w:w="8640"/>
          </w:tcPr>
          <w:p>
            <w:r>
              <w:t>类别：故事影片，类型:科幻 ，年代:当代</w:t>
            </w:r>
          </w:p>
        </w:tc>
      </w:tr>
      <w:tr>
        <w:tc>
          <w:tcPr>
            <w:tcW w:type="dxa" w:w="8640"/>
          </w:tcPr>
          <w:p>
            <w:r>
              <w:t>陨石猎人罗烈带领科考队成员乔莹进入荒漠搜寻火星陨石，途中遭遇沙暴，情况危急。关键时刻罗烈凭借多年荒漠求生的经验和坚强的意志，终于将乔莹安全带出了荒漠。并将自己之前发现的一颗陨石无偿赠送给了科考队。</w:t>
            </w:r>
          </w:p>
        </w:tc>
      </w:tr>
      <w:tr>
        <w:tc>
          <w:tcPr>
            <w:tcW w:type="dxa" w:w="8640"/>
          </w:tcPr>
          <w:p>
            <w:r/>
          </w:p>
        </w:tc>
      </w:tr>
      <w:tr>
        <w:tc>
          <w:tcPr>
            <w:tcW w:type="dxa" w:w="8640"/>
          </w:tcPr>
          <w:p>
            <w:r>
              <w:t>[94]《镜界》</w:t>
            </w:r>
          </w:p>
        </w:tc>
      </w:tr>
      <w:tr>
        <w:tc>
          <w:tcPr>
            <w:tcW w:type="dxa" w:w="8640"/>
          </w:tcPr>
          <w:p>
            <w:r>
              <w:t>编剧: 锺瀚森</w:t>
            </w:r>
          </w:p>
        </w:tc>
      </w:tr>
      <w:tr>
        <w:tc>
          <w:tcPr>
            <w:tcW w:type="dxa" w:w="8640"/>
          </w:tcPr>
          <w:p>
            <w:r>
              <w:t>备案单位: 广东时宇影视文化有限公司</w:t>
            </w:r>
          </w:p>
        </w:tc>
      </w:tr>
      <w:tr>
        <w:tc>
          <w:tcPr>
            <w:tcW w:type="dxa" w:w="8640"/>
          </w:tcPr>
          <w:p>
            <w:r>
              <w:t>类别：故事影片，类型:科幻 ，年代:当代</w:t>
            </w:r>
          </w:p>
        </w:tc>
      </w:tr>
      <w:tr>
        <w:tc>
          <w:tcPr>
            <w:tcW w:type="dxa" w:w="8640"/>
          </w:tcPr>
          <w:p>
            <w:r>
              <w:t>患有选择困难症的主角因意外坠入了镜界，只有一天时间离开的他一直在逃避现实，失去返回属于自己世界的动力。在保卫师守护下，主角跨过了不同的关卡，返回自己的世界。</w:t>
            </w:r>
          </w:p>
        </w:tc>
      </w:tr>
      <w:tr>
        <w:tc>
          <w:tcPr>
            <w:tcW w:type="dxa" w:w="8640"/>
          </w:tcPr>
          <w:p>
            <w:r/>
          </w:p>
        </w:tc>
      </w:tr>
      <w:tr>
        <w:tc>
          <w:tcPr>
            <w:tcW w:type="dxa" w:w="8640"/>
          </w:tcPr>
          <w:p>
            <w:r>
              <w:t>[95]《遗落地球之最后的幸存者》</w:t>
            </w:r>
          </w:p>
        </w:tc>
      </w:tr>
      <w:tr>
        <w:tc>
          <w:tcPr>
            <w:tcW w:type="dxa" w:w="8640"/>
          </w:tcPr>
          <w:p>
            <w:r>
              <w:t>编剧: 张仁建</w:t>
            </w:r>
          </w:p>
        </w:tc>
      </w:tr>
      <w:tr>
        <w:tc>
          <w:tcPr>
            <w:tcW w:type="dxa" w:w="8640"/>
          </w:tcPr>
          <w:p>
            <w:r>
              <w:t>备案单位: 杭州寰梦影业有限公司</w:t>
            </w:r>
          </w:p>
        </w:tc>
      </w:tr>
      <w:tr>
        <w:tc>
          <w:tcPr>
            <w:tcW w:type="dxa" w:w="8640"/>
          </w:tcPr>
          <w:p>
            <w:r>
              <w:t>类别：故事影片，类型:科幻 ，年代:当代</w:t>
            </w:r>
          </w:p>
        </w:tc>
      </w:tr>
      <w:tr>
        <w:tc>
          <w:tcPr>
            <w:tcW w:type="dxa" w:w="8640"/>
          </w:tcPr>
          <w:p>
            <w:r>
              <w:t>若干年后，地球遭遇极度破坏，人类只能移居外星球命名“永乐星”。一次太空巡逻，卓鑫和蒋霏驾驶的飞船因冲击波影响坠入地球。卓鑫为了寻找蒋霏在这个熟悉又陌生的地球上开启了危机重重的探险之旅。</w:t>
            </w:r>
          </w:p>
        </w:tc>
      </w:tr>
      <w:tr>
        <w:tc>
          <w:tcPr>
            <w:tcW w:type="dxa" w:w="8640"/>
          </w:tcPr>
          <w:p>
            <w:r/>
          </w:p>
        </w:tc>
      </w:tr>
      <w:tr>
        <w:tc>
          <w:tcPr>
            <w:tcW w:type="dxa" w:w="8640"/>
          </w:tcPr>
          <w:p>
            <w:r>
              <w:t>[96]《霓虹幻影》</w:t>
            </w:r>
          </w:p>
        </w:tc>
      </w:tr>
      <w:tr>
        <w:tc>
          <w:tcPr>
            <w:tcW w:type="dxa" w:w="8640"/>
          </w:tcPr>
          <w:p>
            <w:r>
              <w:t>编剧: 彭中智</w:t>
            </w:r>
          </w:p>
        </w:tc>
      </w:tr>
      <w:tr>
        <w:tc>
          <w:tcPr>
            <w:tcW w:type="dxa" w:w="8640"/>
          </w:tcPr>
          <w:p>
            <w:r>
              <w:t>其它作品：《“力王”之王》</w:t>
            </w:r>
          </w:p>
        </w:tc>
      </w:tr>
      <w:tr>
        <w:tc>
          <w:tcPr>
            <w:tcW w:type="dxa" w:w="8640"/>
          </w:tcPr>
          <w:p>
            <w:r>
              <w:t>备案单位: 安徽黑马创艺影业有限公司</w:t>
            </w:r>
          </w:p>
        </w:tc>
      </w:tr>
      <w:tr>
        <w:tc>
          <w:tcPr>
            <w:tcW w:type="dxa" w:w="8640"/>
          </w:tcPr>
          <w:p>
            <w:r>
              <w:t>类别：故事影片，类型:都市 ，年代:当代</w:t>
            </w:r>
          </w:p>
        </w:tc>
      </w:tr>
      <w:tr>
        <w:tc>
          <w:tcPr>
            <w:tcW w:type="dxa" w:w="8640"/>
          </w:tcPr>
          <w:p>
            <w:r>
              <w:t>大学毕业生王瑶时常梦见一位身着旗袍的女子。在探求原因时，她发现身边的人，似乎都在刻意隐瞒着什么。最终，真相大白，王瑶阻止了古董“龙旗”被倒卖到海外，并主动将其捐赠给当地博物馆。</w:t>
            </w:r>
          </w:p>
        </w:tc>
      </w:tr>
      <w:tr>
        <w:tc>
          <w:tcPr>
            <w:tcW w:type="dxa" w:w="8640"/>
          </w:tcPr>
          <w:p>
            <w:r/>
          </w:p>
        </w:tc>
      </w:tr>
      <w:tr>
        <w:tc>
          <w:tcPr>
            <w:tcW w:type="dxa" w:w="8640"/>
          </w:tcPr>
          <w:p>
            <w:r>
              <w:t>[97]《八千里路人和月》</w:t>
            </w:r>
          </w:p>
        </w:tc>
      </w:tr>
      <w:tr>
        <w:tc>
          <w:tcPr>
            <w:tcW w:type="dxa" w:w="8640"/>
          </w:tcPr>
          <w:p>
            <w:r>
              <w:t>编剧: 崔学菁</w:t>
            </w:r>
          </w:p>
        </w:tc>
      </w:tr>
      <w:tr>
        <w:tc>
          <w:tcPr>
            <w:tcW w:type="dxa" w:w="8640"/>
          </w:tcPr>
          <w:p>
            <w:r>
              <w:t>其它作品：《弱冠之年》</w:t>
            </w:r>
          </w:p>
        </w:tc>
      </w:tr>
      <w:tr>
        <w:tc>
          <w:tcPr>
            <w:tcW w:type="dxa" w:w="8640"/>
          </w:tcPr>
          <w:p>
            <w:r>
              <w:t>备案单位: 艾柯森（北京）影视文化有限公司</w:t>
            </w:r>
          </w:p>
        </w:tc>
      </w:tr>
      <w:tr>
        <w:tc>
          <w:tcPr>
            <w:tcW w:type="dxa" w:w="8640"/>
          </w:tcPr>
          <w:p>
            <w:r>
              <w:t>类别：故事影片，类型:都市 ，年代:当代</w:t>
            </w:r>
          </w:p>
        </w:tc>
      </w:tr>
      <w:tr>
        <w:tc>
          <w:tcPr>
            <w:tcW w:type="dxa" w:w="8640"/>
          </w:tcPr>
          <w:p>
            <w:r>
              <w:t>茫茫大山里，放了一辈子坝坝电影放映员老杨，为了当初对老同事的承诺，带领年轻人方堃走一次这条放映路。通过这一段历程，老杨理解了久未蒙面的女儿，方堃原谅了已逝去的父亲，他们在坚守的爱中，达到各自的救赎。</w:t>
            </w:r>
          </w:p>
        </w:tc>
      </w:tr>
      <w:tr>
        <w:tc>
          <w:tcPr>
            <w:tcW w:type="dxa" w:w="8640"/>
          </w:tcPr>
          <w:p>
            <w:r/>
          </w:p>
        </w:tc>
      </w:tr>
      <w:tr>
        <w:tc>
          <w:tcPr>
            <w:tcW w:type="dxa" w:w="8640"/>
          </w:tcPr>
          <w:p>
            <w:r>
              <w:t>[98]《理想与爱情》</w:t>
            </w:r>
          </w:p>
        </w:tc>
      </w:tr>
      <w:tr>
        <w:tc>
          <w:tcPr>
            <w:tcW w:type="dxa" w:w="8640"/>
          </w:tcPr>
          <w:p>
            <w:r>
              <w:t>编剧: 赵一清</w:t>
            </w:r>
          </w:p>
        </w:tc>
      </w:tr>
      <w:tr>
        <w:tc>
          <w:tcPr>
            <w:tcW w:type="dxa" w:w="8640"/>
          </w:tcPr>
          <w:p>
            <w:r>
              <w:t>其它作品：《圣爱》、《美女的好朋友》</w:t>
            </w:r>
          </w:p>
        </w:tc>
      </w:tr>
      <w:tr>
        <w:tc>
          <w:tcPr>
            <w:tcW w:type="dxa" w:w="8640"/>
          </w:tcPr>
          <w:p>
            <w:r>
              <w:t>备案单位: 北京电影宫文化传媒有限公司</w:t>
            </w:r>
          </w:p>
        </w:tc>
      </w:tr>
      <w:tr>
        <w:tc>
          <w:tcPr>
            <w:tcW w:type="dxa" w:w="8640"/>
          </w:tcPr>
          <w:p>
            <w:r>
              <w:t>类别：故事影片，类型:都市 ，年代:当代</w:t>
            </w:r>
          </w:p>
        </w:tc>
      </w:tr>
      <w:tr>
        <w:tc>
          <w:tcPr>
            <w:tcW w:type="dxa" w:w="8640"/>
          </w:tcPr>
          <w:p>
            <w:r>
              <w:t>立志成为钢琴家的李想，为了专心练琴回避了到来的爱情，后来实现了理想。以成为画家为理想的艾庆，在劝他放弃理想的女友刘瑾离开他后，同支持他追求理想的桂芝成为恋人。</w:t>
            </w:r>
          </w:p>
        </w:tc>
      </w:tr>
      <w:tr>
        <w:tc>
          <w:tcPr>
            <w:tcW w:type="dxa" w:w="8640"/>
          </w:tcPr>
          <w:p>
            <w:r/>
          </w:p>
        </w:tc>
      </w:tr>
      <w:tr>
        <w:tc>
          <w:tcPr>
            <w:tcW w:type="dxa" w:w="8640"/>
          </w:tcPr>
          <w:p>
            <w:r>
              <w:t>[99]《一路顺风》</w:t>
            </w:r>
          </w:p>
        </w:tc>
      </w:tr>
      <w:tr>
        <w:tc>
          <w:tcPr>
            <w:tcW w:type="dxa" w:w="8640"/>
          </w:tcPr>
          <w:p>
            <w:r>
              <w:t>编剧: 陈弈辛</w:t>
            </w:r>
          </w:p>
        </w:tc>
      </w:tr>
      <w:tr>
        <w:tc>
          <w:tcPr>
            <w:tcW w:type="dxa" w:w="8640"/>
          </w:tcPr>
          <w:p>
            <w:r>
              <w:t>其它作品：《乐满光华》</w:t>
            </w:r>
          </w:p>
        </w:tc>
      </w:tr>
      <w:tr>
        <w:tc>
          <w:tcPr>
            <w:tcW w:type="dxa" w:w="8640"/>
          </w:tcPr>
          <w:p>
            <w:r>
              <w:t>备案单位: 北京光影工魔影视文化传媒有限公司</w:t>
            </w:r>
          </w:p>
        </w:tc>
      </w:tr>
      <w:tr>
        <w:tc>
          <w:tcPr>
            <w:tcW w:type="dxa" w:w="8640"/>
          </w:tcPr>
          <w:p>
            <w:r>
              <w:t>类别：故事影片，类型:都市 ，年代:当代</w:t>
            </w:r>
          </w:p>
        </w:tc>
      </w:tr>
      <w:tr>
        <w:tc>
          <w:tcPr>
            <w:tcW w:type="dxa" w:w="8640"/>
          </w:tcPr>
          <w:p>
            <w:r>
              <w:t>即将结婚的情侣彭超和潘晓琳，一个按部就班，一个热爱冒险。在偶然的机会两人踏上了寻找沙漠深处游乐场的旅程。这一路两人经历了各色各样的人，让两人在旅途中成长，最终升华了两人之间对爱的理解。</w:t>
            </w:r>
          </w:p>
        </w:tc>
      </w:tr>
      <w:tr>
        <w:tc>
          <w:tcPr>
            <w:tcW w:type="dxa" w:w="8640"/>
          </w:tcPr>
          <w:p>
            <w:r/>
          </w:p>
        </w:tc>
      </w:tr>
      <w:tr>
        <w:tc>
          <w:tcPr>
            <w:tcW w:type="dxa" w:w="8640"/>
          </w:tcPr>
          <w:p>
            <w:r>
              <w:t>[100]《激情奋斗的我们》</w:t>
            </w:r>
          </w:p>
        </w:tc>
      </w:tr>
      <w:tr>
        <w:tc>
          <w:tcPr>
            <w:tcW w:type="dxa" w:w="8640"/>
          </w:tcPr>
          <w:p>
            <w:r>
              <w:t>编剧: 徐德</w:t>
            </w:r>
          </w:p>
        </w:tc>
      </w:tr>
      <w:tr>
        <w:tc>
          <w:tcPr>
            <w:tcW w:type="dxa" w:w="8640"/>
          </w:tcPr>
          <w:p>
            <w:r>
              <w:t>其它作品：《爱在波西米亚》、《像刺猬一样恋爱》、《毒不可赦》、《我不是神探》、《护宝局中局》、《书仙传》、《男人四十花开放》</w:t>
            </w:r>
          </w:p>
        </w:tc>
      </w:tr>
      <w:tr>
        <w:tc>
          <w:tcPr>
            <w:tcW w:type="dxa" w:w="8640"/>
          </w:tcPr>
          <w:p>
            <w:r>
              <w:t>备案单位: 北京光影星谊文化传媒有限公司</w:t>
            </w:r>
          </w:p>
        </w:tc>
      </w:tr>
      <w:tr>
        <w:tc>
          <w:tcPr>
            <w:tcW w:type="dxa" w:w="8640"/>
          </w:tcPr>
          <w:p>
            <w:r>
              <w:t>类别：故事影片，类型:都市 ，年代:当代</w:t>
            </w:r>
          </w:p>
        </w:tc>
      </w:tr>
      <w:tr>
        <w:tc>
          <w:tcPr>
            <w:tcW w:type="dxa" w:w="8640"/>
          </w:tcPr>
          <w:p>
            <w:r>
              <w:t>讲述了一个有理想有报复的男青年，在个人事业的发展上历经沧桑不气馁不妥协命运的奋斗历程，最终携手两位最要好的朋友一起走向更远大的未来。</w:t>
            </w:r>
          </w:p>
        </w:tc>
      </w:tr>
      <w:tr>
        <w:tc>
          <w:tcPr>
            <w:tcW w:type="dxa" w:w="8640"/>
          </w:tcPr>
          <w:p>
            <w:r/>
          </w:p>
        </w:tc>
      </w:tr>
      <w:tr>
        <w:tc>
          <w:tcPr>
            <w:tcW w:type="dxa" w:w="8640"/>
          </w:tcPr>
          <w:p>
            <w:r>
              <w:t>[101]《人造天堂》</w:t>
            </w:r>
          </w:p>
        </w:tc>
      </w:tr>
      <w:tr>
        <w:tc>
          <w:tcPr>
            <w:tcW w:type="dxa" w:w="8640"/>
          </w:tcPr>
          <w:p>
            <w:r>
              <w:t>编剧: 邓婧婧</w:t>
            </w:r>
          </w:p>
        </w:tc>
      </w:tr>
      <w:tr>
        <w:tc>
          <w:tcPr>
            <w:tcW w:type="dxa" w:w="8640"/>
          </w:tcPr>
          <w:p>
            <w:r>
              <w:t>备案单位: 北京国奥标点国际文化传媒有限公司</w:t>
            </w:r>
          </w:p>
        </w:tc>
      </w:tr>
      <w:tr>
        <w:tc>
          <w:tcPr>
            <w:tcW w:type="dxa" w:w="8640"/>
          </w:tcPr>
          <w:p>
            <w:r>
              <w:t>类别：故事影片，类型:都市 ，年代:当代</w:t>
            </w:r>
          </w:p>
        </w:tc>
      </w:tr>
      <w:tr>
        <w:tc>
          <w:tcPr>
            <w:tcW w:type="dxa" w:w="8640"/>
          </w:tcPr>
          <w:p>
            <w:r>
              <w:t>故事讲述青年艺术家余婕在面对同为艺术家的母亲因患有阿兹海默症导致父亲失救于心肌梗死的突发事件后，如何让“爱”与“怨”共度难关，与丢失“记忆”的母亲解除误解，学会用爱渡过逆境的故事。</w:t>
            </w:r>
          </w:p>
        </w:tc>
      </w:tr>
      <w:tr>
        <w:tc>
          <w:tcPr>
            <w:tcW w:type="dxa" w:w="8640"/>
          </w:tcPr>
          <w:p>
            <w:r/>
          </w:p>
        </w:tc>
      </w:tr>
      <w:tr>
        <w:tc>
          <w:tcPr>
            <w:tcW w:type="dxa" w:w="8640"/>
          </w:tcPr>
          <w:p>
            <w:r>
              <w:t>[102]《行走的云朵》</w:t>
            </w:r>
          </w:p>
        </w:tc>
      </w:tr>
      <w:tr>
        <w:tc>
          <w:tcPr>
            <w:tcW w:type="dxa" w:w="8640"/>
          </w:tcPr>
          <w:p>
            <w:r>
              <w:t>编剧: 赵嫣</w:t>
            </w:r>
          </w:p>
        </w:tc>
      </w:tr>
      <w:tr>
        <w:tc>
          <w:tcPr>
            <w:tcW w:type="dxa" w:w="8640"/>
          </w:tcPr>
          <w:p>
            <w:r>
              <w:t>其它作品：《奶奶来了》、《遇见美味人生》、《遇见美丽丹巴》、《秋香》、《杜鹃与青山》、《女神人人爱》、《至爱戛纳》、《我把前妻接回家》、《爱在漫川关》、《海上有座吉祥岛》</w:t>
            </w:r>
          </w:p>
        </w:tc>
      </w:tr>
      <w:tr>
        <w:tc>
          <w:tcPr>
            <w:tcW w:type="dxa" w:w="8640"/>
          </w:tcPr>
          <w:p>
            <w:r>
              <w:t>备案单位: 北京嘉朵文化传媒有限公司</w:t>
            </w:r>
          </w:p>
        </w:tc>
      </w:tr>
      <w:tr>
        <w:tc>
          <w:tcPr>
            <w:tcW w:type="dxa" w:w="8640"/>
          </w:tcPr>
          <w:p>
            <w:r>
              <w:t>类别：故事影片，类型:都市 ，年代:当代</w:t>
            </w:r>
          </w:p>
        </w:tc>
      </w:tr>
      <w:tr>
        <w:tc>
          <w:tcPr>
            <w:tcW w:type="dxa" w:w="8640"/>
          </w:tcPr>
          <w:p>
            <w:r>
              <w:t>林静怡、李佳美和刘芳菲三个年轻姑娘为各自的梦想来到了深圳，她们向往美好的生活与爱情。经过了多年努力，每个人因性格与追求各有所获，有的因相信美好而获得，有的因奢望富足而迷失，有的因执着自我而迷惘。</w:t>
            </w:r>
          </w:p>
        </w:tc>
      </w:tr>
      <w:tr>
        <w:tc>
          <w:tcPr>
            <w:tcW w:type="dxa" w:w="8640"/>
          </w:tcPr>
          <w:p>
            <w:r/>
          </w:p>
        </w:tc>
      </w:tr>
      <w:tr>
        <w:tc>
          <w:tcPr>
            <w:tcW w:type="dxa" w:w="8640"/>
          </w:tcPr>
          <w:p>
            <w:r>
              <w:t>[103]《奔跑》</w:t>
            </w:r>
          </w:p>
        </w:tc>
      </w:tr>
      <w:tr>
        <w:tc>
          <w:tcPr>
            <w:tcW w:type="dxa" w:w="8640"/>
          </w:tcPr>
          <w:p>
            <w:r>
              <w:t>编剧: 韩笑</w:t>
            </w:r>
          </w:p>
        </w:tc>
      </w:tr>
      <w:tr>
        <w:tc>
          <w:tcPr>
            <w:tcW w:type="dxa" w:w="8640"/>
          </w:tcPr>
          <w:p>
            <w:r>
              <w:t>其它作品：《记忆裂缝》、《木木》、《铜钱龛世》、《幸福的宝莲灯》、《秘密的她》、《猪儿跑》、《谁是最可爱的人》、《足球梦》、《大明英雄传之圆月血仇》、《大明英雄传之蝴蝶郡主》、《大明英雄传之血染虾虎村》、《太极魂之盖世无双》、《太极魂之虎落平川》、《太极魂之初出茅庐》、《太极魂之寂寞英雄》、《太极魂之一面之缘》、《歌舞少年》、《山海搜神》、《八卦拳之武林争霸》、《八卦拳之不共戴天》、《八卦拳之蓝凤凰》、《阴阳八卦拳之武林盟》、《阴阳八卦拳之蓝凤凰》、《阴阳八卦拳之刺杀令》、《我的男友不靠谱》、《梦之行》、《欣喜若狂》、《精卫填海》、《少年心气》</w:t>
            </w:r>
          </w:p>
        </w:tc>
      </w:tr>
      <w:tr>
        <w:tc>
          <w:tcPr>
            <w:tcW w:type="dxa" w:w="8640"/>
          </w:tcPr>
          <w:p>
            <w:r>
              <w:t>备案单位: 北京嘉禾世纪影视文化有限公司</w:t>
            </w:r>
          </w:p>
        </w:tc>
      </w:tr>
      <w:tr>
        <w:tc>
          <w:tcPr>
            <w:tcW w:type="dxa" w:w="8640"/>
          </w:tcPr>
          <w:p>
            <w:r>
              <w:t>类别：故事影片，类型:都市 ，年代:当代</w:t>
            </w:r>
          </w:p>
        </w:tc>
      </w:tr>
      <w:tr>
        <w:tc>
          <w:tcPr>
            <w:tcW w:type="dxa" w:w="8640"/>
          </w:tcPr>
          <w:p>
            <w:r>
              <w:t>曾经为家庭放弃当运动员梦想的梁勇在山区支教20年，在妻子即将离世之前回来了。两个女儿因多年缺失父亲的关心，自己现在的生活也各自出现问题。梁勇用实际行动帮女儿挽回了即将要失去的生活，并重拾长跑的理想。</w:t>
            </w:r>
          </w:p>
        </w:tc>
      </w:tr>
      <w:tr>
        <w:tc>
          <w:tcPr>
            <w:tcW w:type="dxa" w:w="8640"/>
          </w:tcPr>
          <w:p>
            <w:r/>
          </w:p>
        </w:tc>
      </w:tr>
      <w:tr>
        <w:tc>
          <w:tcPr>
            <w:tcW w:type="dxa" w:w="8640"/>
          </w:tcPr>
          <w:p>
            <w:r>
              <w:t>[104]《无微不至》</w:t>
            </w:r>
          </w:p>
        </w:tc>
      </w:tr>
      <w:tr>
        <w:tc>
          <w:tcPr>
            <w:tcW w:type="dxa" w:w="8640"/>
          </w:tcPr>
          <w:p>
            <w:r>
              <w:t>编剧: 孙家一</w:t>
            </w:r>
          </w:p>
        </w:tc>
      </w:tr>
      <w:tr>
        <w:tc>
          <w:tcPr>
            <w:tcW w:type="dxa" w:w="8640"/>
          </w:tcPr>
          <w:p>
            <w:r>
              <w:t>其它作品：《土豪淘金记》</w:t>
            </w:r>
          </w:p>
        </w:tc>
      </w:tr>
      <w:tr>
        <w:tc>
          <w:tcPr>
            <w:tcW w:type="dxa" w:w="8640"/>
          </w:tcPr>
          <w:p>
            <w:r>
              <w:t>备案单位: 北京精美绝伦文化艺术传播有限公司</w:t>
            </w:r>
          </w:p>
        </w:tc>
      </w:tr>
      <w:tr>
        <w:tc>
          <w:tcPr>
            <w:tcW w:type="dxa" w:w="8640"/>
          </w:tcPr>
          <w:p>
            <w:r>
              <w:t>类别：故事影片，类型:都市 ，年代:当代</w:t>
            </w:r>
          </w:p>
        </w:tc>
      </w:tr>
      <w:tr>
        <w:tc>
          <w:tcPr>
            <w:tcW w:type="dxa" w:w="8640"/>
          </w:tcPr>
          <w:p>
            <w:r>
              <w:t>《无微不至》是一部充满温情色彩的喜剧片，讲述了心里有梦想却始终在毫无意义生活的中年演员余令，遇到了和自己一样有着电影梦的18岁的男孩胡澈，并答应帮助胡澈克服所有困难完成生命里最后心愿的故事。</w:t>
            </w:r>
          </w:p>
        </w:tc>
      </w:tr>
      <w:tr>
        <w:tc>
          <w:tcPr>
            <w:tcW w:type="dxa" w:w="8640"/>
          </w:tcPr>
          <w:p>
            <w:r/>
          </w:p>
        </w:tc>
      </w:tr>
      <w:tr>
        <w:tc>
          <w:tcPr>
            <w:tcW w:type="dxa" w:w="8640"/>
          </w:tcPr>
          <w:p>
            <w:r>
              <w:t>[105]《夕阳灿烂》</w:t>
            </w:r>
          </w:p>
        </w:tc>
      </w:tr>
      <w:tr>
        <w:tc>
          <w:tcPr>
            <w:tcW w:type="dxa" w:w="8640"/>
          </w:tcPr>
          <w:p>
            <w:r>
              <w:t>编剧: 史海华、洪连城</w:t>
            </w:r>
          </w:p>
        </w:tc>
      </w:tr>
      <w:tr>
        <w:tc>
          <w:tcPr>
            <w:tcW w:type="dxa" w:w="8640"/>
          </w:tcPr>
          <w:p>
            <w:r>
              <w:t>备案单位: 北京鲸漉影业文化有限公司、北京白玛央宁文化传播有限公司</w:t>
            </w:r>
          </w:p>
        </w:tc>
      </w:tr>
      <w:tr>
        <w:tc>
          <w:tcPr>
            <w:tcW w:type="dxa" w:w="8640"/>
          </w:tcPr>
          <w:p>
            <w:r>
              <w:t>类别：故事影片，类型:都市 ，年代:当代</w:t>
            </w:r>
          </w:p>
        </w:tc>
      </w:tr>
      <w:tr>
        <w:tc>
          <w:tcPr>
            <w:tcW w:type="dxa" w:w="8640"/>
          </w:tcPr>
          <w:p>
            <w:r>
              <w:t>故事以三个不同家庭背景的老人生活及情感为主线，阐述三位老人与儿女们世界观及价值观的转变，从否定到肯定，最终与儿女们达成一致选择到老年服务中心安度快乐的晚年。引起大部分人的共鸣。</w:t>
            </w:r>
          </w:p>
        </w:tc>
      </w:tr>
      <w:tr>
        <w:tc>
          <w:tcPr>
            <w:tcW w:type="dxa" w:w="8640"/>
          </w:tcPr>
          <w:p>
            <w:r/>
          </w:p>
        </w:tc>
      </w:tr>
      <w:tr>
        <w:tc>
          <w:tcPr>
            <w:tcW w:type="dxa" w:w="8640"/>
          </w:tcPr>
          <w:p>
            <w:r>
              <w:t>[106]《家人》</w:t>
            </w:r>
          </w:p>
        </w:tc>
      </w:tr>
      <w:tr>
        <w:tc>
          <w:tcPr>
            <w:tcW w:type="dxa" w:w="8640"/>
          </w:tcPr>
          <w:p>
            <w:r>
              <w:t>编剧: 马雪、许伟豪</w:t>
            </w:r>
          </w:p>
        </w:tc>
      </w:tr>
      <w:tr>
        <w:tc>
          <w:tcPr>
            <w:tcW w:type="dxa" w:w="8640"/>
          </w:tcPr>
          <w:p>
            <w:r>
              <w:t>备案单位: 北京扩纳国际文化传播有限公司</w:t>
            </w:r>
          </w:p>
        </w:tc>
      </w:tr>
      <w:tr>
        <w:tc>
          <w:tcPr>
            <w:tcW w:type="dxa" w:w="8640"/>
          </w:tcPr>
          <w:p>
            <w:r>
              <w:t>类别：故事影片，类型:都市 ，年代:当代</w:t>
            </w:r>
          </w:p>
        </w:tc>
      </w:tr>
      <w:tr>
        <w:tc>
          <w:tcPr>
            <w:tcW w:type="dxa" w:w="8640"/>
          </w:tcPr>
          <w:p>
            <w:r>
              <w:t>在家人疗养院偶然邂逅的两个人晓方和袁泳，一切发展就像大部分情侣的相遇一样充满了浪漫，温馨，美妙，激情，他们也一同走到了令人憧憬的婚姻殿堂。后面随着晓方的离世渐渐揭开了一段令人深思极恐的爱情阴谋……</w:t>
            </w:r>
          </w:p>
        </w:tc>
      </w:tr>
      <w:tr>
        <w:tc>
          <w:tcPr>
            <w:tcW w:type="dxa" w:w="8640"/>
          </w:tcPr>
          <w:p>
            <w:r/>
          </w:p>
        </w:tc>
      </w:tr>
      <w:tr>
        <w:tc>
          <w:tcPr>
            <w:tcW w:type="dxa" w:w="8640"/>
          </w:tcPr>
          <w:p>
            <w:r>
              <w:t>[107]《玫瑰停车场》</w:t>
            </w:r>
          </w:p>
        </w:tc>
      </w:tr>
      <w:tr>
        <w:tc>
          <w:tcPr>
            <w:tcW w:type="dxa" w:w="8640"/>
          </w:tcPr>
          <w:p>
            <w:r>
              <w:t>编剧: 石克南</w:t>
            </w:r>
          </w:p>
        </w:tc>
      </w:tr>
      <w:tr>
        <w:tc>
          <w:tcPr>
            <w:tcW w:type="dxa" w:w="8640"/>
          </w:tcPr>
          <w:p>
            <w:r>
              <w:t>其它作品：《幸福生活》</w:t>
            </w:r>
          </w:p>
        </w:tc>
      </w:tr>
      <w:tr>
        <w:tc>
          <w:tcPr>
            <w:tcW w:type="dxa" w:w="8640"/>
          </w:tcPr>
          <w:p>
            <w:r>
              <w:t>备案单位: 北京乐波影业有限公司</w:t>
            </w:r>
          </w:p>
        </w:tc>
      </w:tr>
      <w:tr>
        <w:tc>
          <w:tcPr>
            <w:tcW w:type="dxa" w:w="8640"/>
          </w:tcPr>
          <w:p>
            <w:r>
              <w:t>类别：故事影片，类型:都市 ，年代:当代</w:t>
            </w:r>
          </w:p>
        </w:tc>
      </w:tr>
      <w:tr>
        <w:tc>
          <w:tcPr>
            <w:tcW w:type="dxa" w:w="8640"/>
          </w:tcPr>
          <w:p>
            <w:r>
              <w:t>停车场管理员冠霖结识了女网友希希。希希不请自来，终日赖在冠霖的收费岗亭里偷师学艺。冠霖对希希一见钟情，可他并不知道，希希来自于一家智慧停车系统研发公司，接近冠霖只是为了得到一手的停车场运营管理资料。</w:t>
            </w:r>
          </w:p>
        </w:tc>
      </w:tr>
      <w:tr>
        <w:tc>
          <w:tcPr>
            <w:tcW w:type="dxa" w:w="8640"/>
          </w:tcPr>
          <w:p>
            <w:r/>
          </w:p>
        </w:tc>
      </w:tr>
      <w:tr>
        <w:tc>
          <w:tcPr>
            <w:tcW w:type="dxa" w:w="8640"/>
          </w:tcPr>
          <w:p>
            <w:r>
              <w:t>[108]《最后一次邮递》</w:t>
            </w:r>
          </w:p>
        </w:tc>
      </w:tr>
      <w:tr>
        <w:tc>
          <w:tcPr>
            <w:tcW w:type="dxa" w:w="8640"/>
          </w:tcPr>
          <w:p>
            <w:r>
              <w:t>编剧: 杨国平</w:t>
            </w:r>
          </w:p>
        </w:tc>
      </w:tr>
      <w:tr>
        <w:tc>
          <w:tcPr>
            <w:tcW w:type="dxa" w:w="8640"/>
          </w:tcPr>
          <w:p>
            <w:r>
              <w:t>其它作品：《真是没想到》、《青春筑梦向远方》、《一张借条》</w:t>
            </w:r>
          </w:p>
        </w:tc>
      </w:tr>
      <w:tr>
        <w:tc>
          <w:tcPr>
            <w:tcW w:type="dxa" w:w="8640"/>
          </w:tcPr>
          <w:p>
            <w:r>
              <w:t>备案单位: 北京立方格文化传媒有限公司</w:t>
            </w:r>
          </w:p>
        </w:tc>
      </w:tr>
      <w:tr>
        <w:tc>
          <w:tcPr>
            <w:tcW w:type="dxa" w:w="8640"/>
          </w:tcPr>
          <w:p>
            <w:r>
              <w:t>类别：故事影片，类型:都市 ，年代:当代</w:t>
            </w:r>
          </w:p>
        </w:tc>
      </w:tr>
      <w:tr>
        <w:tc>
          <w:tcPr>
            <w:tcW w:type="dxa" w:w="8640"/>
          </w:tcPr>
          <w:p>
            <w:r>
              <w:t>耿和顺是一名勤勤恳恳的邮递员，还有半年就要退休。一个废弃失踪多年邮筒中发现的一封未寄出的信件，打破了耿和顺静待时光流淌的宁静。耿和顺不懈多方奔走，最终圆满完成送达。</w:t>
            </w:r>
          </w:p>
        </w:tc>
      </w:tr>
      <w:tr>
        <w:tc>
          <w:tcPr>
            <w:tcW w:type="dxa" w:w="8640"/>
          </w:tcPr>
          <w:p>
            <w:r/>
          </w:p>
        </w:tc>
      </w:tr>
      <w:tr>
        <w:tc>
          <w:tcPr>
            <w:tcW w:type="dxa" w:w="8640"/>
          </w:tcPr>
          <w:p>
            <w:r>
              <w:t>[109]《真是没想到》</w:t>
            </w:r>
          </w:p>
        </w:tc>
      </w:tr>
      <w:tr>
        <w:tc>
          <w:tcPr>
            <w:tcW w:type="dxa" w:w="8640"/>
          </w:tcPr>
          <w:p>
            <w:r>
              <w:t>编剧: 杨国平</w:t>
            </w:r>
          </w:p>
        </w:tc>
      </w:tr>
      <w:tr>
        <w:tc>
          <w:tcPr>
            <w:tcW w:type="dxa" w:w="8640"/>
          </w:tcPr>
          <w:p>
            <w:r>
              <w:t>其它作品：《最后一次邮递》、《青春筑梦向远方》、《一张借条》</w:t>
            </w:r>
          </w:p>
        </w:tc>
      </w:tr>
      <w:tr>
        <w:tc>
          <w:tcPr>
            <w:tcW w:type="dxa" w:w="8640"/>
          </w:tcPr>
          <w:p>
            <w:r>
              <w:t>备案单位: 北京立方格文化传媒有限公司</w:t>
            </w:r>
          </w:p>
        </w:tc>
      </w:tr>
      <w:tr>
        <w:tc>
          <w:tcPr>
            <w:tcW w:type="dxa" w:w="8640"/>
          </w:tcPr>
          <w:p>
            <w:r>
              <w:t>类别：故事影片，类型:都市 ，年代:当代</w:t>
            </w:r>
          </w:p>
        </w:tc>
      </w:tr>
      <w:tr>
        <w:tc>
          <w:tcPr>
            <w:tcW w:type="dxa" w:w="8640"/>
          </w:tcPr>
          <w:p>
            <w:r>
              <w:t>为了给父亲陈正茂治病，陈国武经过了种种曲折，终于找到了父亲的老友罗有亮，并向他催收回了多年前的借款。但故事的结尾，却让人出乎意料。</w:t>
            </w:r>
          </w:p>
        </w:tc>
      </w:tr>
      <w:tr>
        <w:tc>
          <w:tcPr>
            <w:tcW w:type="dxa" w:w="8640"/>
          </w:tcPr>
          <w:p>
            <w:r/>
          </w:p>
        </w:tc>
      </w:tr>
      <w:tr>
        <w:tc>
          <w:tcPr>
            <w:tcW w:type="dxa" w:w="8640"/>
          </w:tcPr>
          <w:p>
            <w:r>
              <w:t>[110]《叶榆泽的星空》</w:t>
            </w:r>
          </w:p>
        </w:tc>
      </w:tr>
      <w:tr>
        <w:tc>
          <w:tcPr>
            <w:tcW w:type="dxa" w:w="8640"/>
          </w:tcPr>
          <w:p>
            <w:r>
              <w:t>编剧: 郝邦州</w:t>
            </w:r>
          </w:p>
        </w:tc>
      </w:tr>
      <w:tr>
        <w:tc>
          <w:tcPr>
            <w:tcW w:type="dxa" w:w="8640"/>
          </w:tcPr>
          <w:p>
            <w:r>
              <w:t>备案单位: 北京柒瞳文化传媒有限公司</w:t>
            </w:r>
          </w:p>
        </w:tc>
      </w:tr>
      <w:tr>
        <w:tc>
          <w:tcPr>
            <w:tcW w:type="dxa" w:w="8640"/>
          </w:tcPr>
          <w:p>
            <w:r>
              <w:t>类别：故事影片，类型:都市 ，年代:当代</w:t>
            </w:r>
          </w:p>
        </w:tc>
      </w:tr>
      <w:tr>
        <w:tc>
          <w:tcPr>
            <w:tcW w:type="dxa" w:w="8640"/>
          </w:tcPr>
          <w:p>
            <w:r>
              <w:t>主要讲述一事无成大男孩朱多榆回村想靠直播挣大钱，结果闹出啼笑皆非的囧事，历经从无到有，最终在金钱与社会责任感之间，做出了正确选择，勇敢直播曝光当地黑饮料厂作坊，实现人生逆袭的故事。</w:t>
            </w:r>
          </w:p>
        </w:tc>
      </w:tr>
      <w:tr>
        <w:tc>
          <w:tcPr>
            <w:tcW w:type="dxa" w:w="8640"/>
          </w:tcPr>
          <w:p>
            <w:r/>
          </w:p>
        </w:tc>
      </w:tr>
      <w:tr>
        <w:tc>
          <w:tcPr>
            <w:tcW w:type="dxa" w:w="8640"/>
          </w:tcPr>
          <w:p>
            <w:r>
              <w:t>[111]《星星的孩子》</w:t>
            </w:r>
          </w:p>
        </w:tc>
      </w:tr>
      <w:tr>
        <w:tc>
          <w:tcPr>
            <w:tcW w:type="dxa" w:w="8640"/>
          </w:tcPr>
          <w:p>
            <w:r>
              <w:t>编剧: 张彦庭</w:t>
            </w:r>
          </w:p>
        </w:tc>
      </w:tr>
      <w:tr>
        <w:tc>
          <w:tcPr>
            <w:tcW w:type="dxa" w:w="8640"/>
          </w:tcPr>
          <w:p>
            <w:r>
              <w:t>备案单位: 北京青果匠心文化传媒有限公司</w:t>
            </w:r>
          </w:p>
        </w:tc>
      </w:tr>
      <w:tr>
        <w:tc>
          <w:tcPr>
            <w:tcW w:type="dxa" w:w="8640"/>
          </w:tcPr>
          <w:p>
            <w:r>
              <w:t>类别：故事影片，类型:都市 ，年代:当代</w:t>
            </w:r>
          </w:p>
        </w:tc>
      </w:tr>
      <w:tr>
        <w:tc>
          <w:tcPr>
            <w:tcW w:type="dxa" w:w="8640"/>
          </w:tcPr>
          <w:p>
            <w:r>
              <w:t>本片讲述了王雨桐与自闭症女孩烟儿如何从相识到相守，经历许多生活的阻力与磨难，最终成为难舍难分的一家人的感人故事。</w:t>
            </w:r>
          </w:p>
        </w:tc>
      </w:tr>
      <w:tr>
        <w:tc>
          <w:tcPr>
            <w:tcW w:type="dxa" w:w="8640"/>
          </w:tcPr>
          <w:p>
            <w:r/>
          </w:p>
        </w:tc>
      </w:tr>
      <w:tr>
        <w:tc>
          <w:tcPr>
            <w:tcW w:type="dxa" w:w="8640"/>
          </w:tcPr>
          <w:p>
            <w:r>
              <w:t>[112]《幸福在前方》</w:t>
            </w:r>
          </w:p>
        </w:tc>
      </w:tr>
      <w:tr>
        <w:tc>
          <w:tcPr>
            <w:tcW w:type="dxa" w:w="8640"/>
          </w:tcPr>
          <w:p>
            <w:r>
              <w:t>编剧: 张炎伟</w:t>
            </w:r>
          </w:p>
        </w:tc>
      </w:tr>
      <w:tr>
        <w:tc>
          <w:tcPr>
            <w:tcW w:type="dxa" w:w="8640"/>
          </w:tcPr>
          <w:p>
            <w:r>
              <w:t>其它作品：《草根》</w:t>
            </w:r>
          </w:p>
        </w:tc>
      </w:tr>
      <w:tr>
        <w:tc>
          <w:tcPr>
            <w:tcW w:type="dxa" w:w="8640"/>
          </w:tcPr>
          <w:p>
            <w:r>
              <w:t>备案单位: 北京三国影视文化有限公司</w:t>
            </w:r>
          </w:p>
        </w:tc>
      </w:tr>
      <w:tr>
        <w:tc>
          <w:tcPr>
            <w:tcW w:type="dxa" w:w="8640"/>
          </w:tcPr>
          <w:p>
            <w:r>
              <w:t>类别：故事影片，类型:都市 ，年代:当代</w:t>
            </w:r>
          </w:p>
        </w:tc>
      </w:tr>
      <w:tr>
        <w:tc>
          <w:tcPr>
            <w:tcW w:type="dxa" w:w="8640"/>
          </w:tcPr>
          <w:p>
            <w:r>
              <w:t>一家在九十年代初遇到重大变故后，在女主人勇敢的面对困难，在街道党委和周围人的帮助下，终于走出困境，告诉世人，困难是暂时的，世上还是好人多！歌颂新时代人民在党的领导和关怀下致富走向幸福生活。</w:t>
            </w:r>
          </w:p>
        </w:tc>
      </w:tr>
      <w:tr>
        <w:tc>
          <w:tcPr>
            <w:tcW w:type="dxa" w:w="8640"/>
          </w:tcPr>
          <w:p>
            <w:r/>
          </w:p>
        </w:tc>
      </w:tr>
      <w:tr>
        <w:tc>
          <w:tcPr>
            <w:tcW w:type="dxa" w:w="8640"/>
          </w:tcPr>
          <w:p>
            <w:r>
              <w:t>[113]《北海四年的五个夏天》</w:t>
            </w:r>
          </w:p>
        </w:tc>
      </w:tr>
      <w:tr>
        <w:tc>
          <w:tcPr>
            <w:tcW w:type="dxa" w:w="8640"/>
          </w:tcPr>
          <w:p>
            <w:r>
              <w:t>编剧: 张浩野</w:t>
            </w:r>
          </w:p>
        </w:tc>
      </w:tr>
      <w:tr>
        <w:tc>
          <w:tcPr>
            <w:tcW w:type="dxa" w:w="8640"/>
          </w:tcPr>
          <w:p>
            <w:r>
              <w:t>其它作品：《灯塔》</w:t>
            </w:r>
          </w:p>
        </w:tc>
      </w:tr>
      <w:tr>
        <w:tc>
          <w:tcPr>
            <w:tcW w:type="dxa" w:w="8640"/>
          </w:tcPr>
          <w:p>
            <w:r>
              <w:t>备案单位: 北京无限焦点文化传媒有限公司</w:t>
            </w:r>
          </w:p>
        </w:tc>
      </w:tr>
      <w:tr>
        <w:tc>
          <w:tcPr>
            <w:tcW w:type="dxa" w:w="8640"/>
          </w:tcPr>
          <w:p>
            <w:r>
              <w:t>类别：故事影片，类型:都市 ，年代:当代</w:t>
            </w:r>
          </w:p>
        </w:tc>
      </w:tr>
      <w:tr>
        <w:tc>
          <w:tcPr>
            <w:tcW w:type="dxa" w:w="8640"/>
          </w:tcPr>
          <w:p>
            <w:r>
              <w:t>陈晓为了女友，来到海边城市陪读。从练摊开始，经历了四年五个夏天的磨练。被女友分手，但也认识了一个叫郝恬恬的女孩儿。虽然和郝恬恬也最终有缘无份，错过了爱情，但这个女孩让陈晓没有错过青春无悔的生活。</w:t>
            </w:r>
          </w:p>
        </w:tc>
      </w:tr>
      <w:tr>
        <w:tc>
          <w:tcPr>
            <w:tcW w:type="dxa" w:w="8640"/>
          </w:tcPr>
          <w:p>
            <w:r/>
          </w:p>
        </w:tc>
      </w:tr>
      <w:tr>
        <w:tc>
          <w:tcPr>
            <w:tcW w:type="dxa" w:w="8640"/>
          </w:tcPr>
          <w:p>
            <w:r>
              <w:t>[114]《夏日补习班》</w:t>
            </w:r>
          </w:p>
        </w:tc>
      </w:tr>
      <w:tr>
        <w:tc>
          <w:tcPr>
            <w:tcW w:type="dxa" w:w="8640"/>
          </w:tcPr>
          <w:p>
            <w:r>
              <w:t>编剧: 赵丛杏</w:t>
            </w:r>
          </w:p>
        </w:tc>
      </w:tr>
      <w:tr>
        <w:tc>
          <w:tcPr>
            <w:tcW w:type="dxa" w:w="8640"/>
          </w:tcPr>
          <w:p>
            <w:r>
              <w:t>其它作品：《我的独家记忆》</w:t>
            </w:r>
          </w:p>
        </w:tc>
      </w:tr>
      <w:tr>
        <w:tc>
          <w:tcPr>
            <w:tcW w:type="dxa" w:w="8640"/>
          </w:tcPr>
          <w:p>
            <w:r>
              <w:t>备案单位: 北京鲜橙影视传媒有限公司</w:t>
            </w:r>
          </w:p>
        </w:tc>
      </w:tr>
      <w:tr>
        <w:tc>
          <w:tcPr>
            <w:tcW w:type="dxa" w:w="8640"/>
          </w:tcPr>
          <w:p>
            <w:r>
              <w:t>类别：故事影片，类型:都市 ，年代:当代</w:t>
            </w:r>
          </w:p>
        </w:tc>
      </w:tr>
      <w:tr>
        <w:tc>
          <w:tcPr>
            <w:tcW w:type="dxa" w:w="8640"/>
          </w:tcPr>
          <w:p>
            <w:r>
              <w:t>心理研究生夏君，为了偿还债务，误打误撞接下改造学渣吴西西的任务，与吴西西斗智斗勇，吃尽苦头，最终成功将吴西西回炉重修，完成任务。</w:t>
            </w:r>
          </w:p>
        </w:tc>
      </w:tr>
      <w:tr>
        <w:tc>
          <w:tcPr>
            <w:tcW w:type="dxa" w:w="8640"/>
          </w:tcPr>
          <w:p>
            <w:r/>
          </w:p>
        </w:tc>
      </w:tr>
      <w:tr>
        <w:tc>
          <w:tcPr>
            <w:tcW w:type="dxa" w:w="8640"/>
          </w:tcPr>
          <w:p>
            <w:r>
              <w:t>[115]《五朵爱情》</w:t>
            </w:r>
          </w:p>
        </w:tc>
      </w:tr>
      <w:tr>
        <w:tc>
          <w:tcPr>
            <w:tcW w:type="dxa" w:w="8640"/>
          </w:tcPr>
          <w:p>
            <w:r>
              <w:t>编剧: 张迦翔</w:t>
            </w:r>
          </w:p>
        </w:tc>
      </w:tr>
      <w:tr>
        <w:tc>
          <w:tcPr>
            <w:tcW w:type="dxa" w:w="8640"/>
          </w:tcPr>
          <w:p>
            <w:r>
              <w:t>备案单位: 北京妍媸一九九六影业有限公司</w:t>
            </w:r>
          </w:p>
        </w:tc>
      </w:tr>
      <w:tr>
        <w:tc>
          <w:tcPr>
            <w:tcW w:type="dxa" w:w="8640"/>
          </w:tcPr>
          <w:p>
            <w:r>
              <w:t>类别：故事影片，类型:都市 ，年代:当代</w:t>
            </w:r>
          </w:p>
        </w:tc>
      </w:tr>
      <w:tr>
        <w:tc>
          <w:tcPr>
            <w:tcW w:type="dxa" w:w="8640"/>
          </w:tcPr>
          <w:p>
            <w:r>
              <w:t>影片以多个家庭婚姻生活为切入点，真实反应了好多家庭成员在家庭婚姻生活中所面临的种种矛盾与问题，以男主角相对客观的视角，阐述了一种不同的家庭角色在家庭婚姻生活里应该有的态度与责任。</w:t>
            </w:r>
          </w:p>
        </w:tc>
      </w:tr>
      <w:tr>
        <w:tc>
          <w:tcPr>
            <w:tcW w:type="dxa" w:w="8640"/>
          </w:tcPr>
          <w:p>
            <w:r/>
          </w:p>
        </w:tc>
      </w:tr>
      <w:tr>
        <w:tc>
          <w:tcPr>
            <w:tcW w:type="dxa" w:w="8640"/>
          </w:tcPr>
          <w:p>
            <w:r>
              <w:t>[116]《洋子的困惑》</w:t>
            </w:r>
          </w:p>
        </w:tc>
      </w:tr>
      <w:tr>
        <w:tc>
          <w:tcPr>
            <w:tcW w:type="dxa" w:w="8640"/>
          </w:tcPr>
          <w:p>
            <w:r>
              <w:t>编剧: 李珏</w:t>
            </w:r>
          </w:p>
        </w:tc>
      </w:tr>
      <w:tr>
        <w:tc>
          <w:tcPr>
            <w:tcW w:type="dxa" w:w="8640"/>
          </w:tcPr>
          <w:p>
            <w:r>
              <w:t>备案单位: 北京云上别处影视传媒有限公司</w:t>
            </w:r>
          </w:p>
        </w:tc>
      </w:tr>
      <w:tr>
        <w:tc>
          <w:tcPr>
            <w:tcW w:type="dxa" w:w="8640"/>
          </w:tcPr>
          <w:p>
            <w:r>
              <w:t>类别：故事影片，类型:都市 ，年代:当代</w:t>
            </w:r>
          </w:p>
        </w:tc>
      </w:tr>
      <w:tr>
        <w:tc>
          <w:tcPr>
            <w:tcW w:type="dxa" w:w="8640"/>
          </w:tcPr>
          <w:p>
            <w:r>
              <w:t>一次偶然的机会，满怀困惑的洋子用恶作剧的方式打开了母亲的秘密盒子，从而揭开了一段欠缺沟通的三代家庭关系。</w:t>
            </w:r>
          </w:p>
        </w:tc>
      </w:tr>
      <w:tr>
        <w:tc>
          <w:tcPr>
            <w:tcW w:type="dxa" w:w="8640"/>
          </w:tcPr>
          <w:p>
            <w:r/>
          </w:p>
        </w:tc>
      </w:tr>
      <w:tr>
        <w:tc>
          <w:tcPr>
            <w:tcW w:type="dxa" w:w="8640"/>
          </w:tcPr>
          <w:p>
            <w:r>
              <w:t>[117]《调查者》</w:t>
            </w:r>
          </w:p>
        </w:tc>
      </w:tr>
      <w:tr>
        <w:tc>
          <w:tcPr>
            <w:tcW w:type="dxa" w:w="8640"/>
          </w:tcPr>
          <w:p>
            <w:r>
              <w:t>编剧: 苏志杰（苏浩）</w:t>
            </w:r>
          </w:p>
        </w:tc>
      </w:tr>
      <w:tr>
        <w:tc>
          <w:tcPr>
            <w:tcW w:type="dxa" w:w="8640"/>
          </w:tcPr>
          <w:p>
            <w:r>
              <w:t>备案单位: 恒丰影业（北京）有限公司</w:t>
            </w:r>
          </w:p>
        </w:tc>
      </w:tr>
      <w:tr>
        <w:tc>
          <w:tcPr>
            <w:tcW w:type="dxa" w:w="8640"/>
          </w:tcPr>
          <w:p>
            <w:r>
              <w:t>类别：故事影片，类型:都市 ，年代:当代</w:t>
            </w:r>
          </w:p>
        </w:tc>
      </w:tr>
      <w:tr>
        <w:tc>
          <w:tcPr>
            <w:tcW w:type="dxa" w:w="8640"/>
          </w:tcPr>
          <w:p>
            <w:r>
              <w:t>新媒体从业者齐芳受久未联系的父亲所托，采访了几位满嘴谎言的陌生人，在采访过程中她发现自己也逐渐置身其中，所有的线索似乎都与她有千丝万缕的关系，几天的折腾之后，背后的真相其实是父母对自己无言的关爱。</w:t>
            </w:r>
          </w:p>
        </w:tc>
      </w:tr>
      <w:tr>
        <w:tc>
          <w:tcPr>
            <w:tcW w:type="dxa" w:w="8640"/>
          </w:tcPr>
          <w:p>
            <w:r/>
          </w:p>
        </w:tc>
      </w:tr>
      <w:tr>
        <w:tc>
          <w:tcPr>
            <w:tcW w:type="dxa" w:w="8640"/>
          </w:tcPr>
          <w:p>
            <w:r>
              <w:t>[118]《谁是你爸爸》</w:t>
            </w:r>
          </w:p>
        </w:tc>
      </w:tr>
      <w:tr>
        <w:tc>
          <w:tcPr>
            <w:tcW w:type="dxa" w:w="8640"/>
          </w:tcPr>
          <w:p>
            <w:r>
              <w:t>编剧: 任城武</w:t>
            </w:r>
          </w:p>
        </w:tc>
      </w:tr>
      <w:tr>
        <w:tc>
          <w:tcPr>
            <w:tcW w:type="dxa" w:w="8640"/>
          </w:tcPr>
          <w:p>
            <w:r>
              <w:t>其它作品：《光的温度》、《战锋对决》、《心承》、《爱我别走》</w:t>
            </w:r>
          </w:p>
        </w:tc>
      </w:tr>
      <w:tr>
        <w:tc>
          <w:tcPr>
            <w:tcW w:type="dxa" w:w="8640"/>
          </w:tcPr>
          <w:p>
            <w:r>
              <w:t>备案单位: 今橙果影业（北京）有限公司</w:t>
            </w:r>
          </w:p>
        </w:tc>
      </w:tr>
      <w:tr>
        <w:tc>
          <w:tcPr>
            <w:tcW w:type="dxa" w:w="8640"/>
          </w:tcPr>
          <w:p>
            <w:r>
              <w:t>类别：故事影片，类型:都市 ，年代:当代</w:t>
            </w:r>
          </w:p>
        </w:tc>
      </w:tr>
      <w:tr>
        <w:tc>
          <w:tcPr>
            <w:tcW w:type="dxa" w:w="8640"/>
          </w:tcPr>
          <w:p>
            <w:r>
              <w:t>郑常好吃懒做，他的人生除了吃饭去厕所基本都是躺平。直到遇见生命中的女神温雨，为了博得温雨的欢心他努力改变着自己，他的努力不但让他得到了温雨的青睐还影响了一个单亲家庭的少年。</w:t>
            </w:r>
          </w:p>
        </w:tc>
      </w:tr>
      <w:tr>
        <w:tc>
          <w:tcPr>
            <w:tcW w:type="dxa" w:w="8640"/>
          </w:tcPr>
          <w:p>
            <w:r/>
          </w:p>
        </w:tc>
      </w:tr>
      <w:tr>
        <w:tc>
          <w:tcPr>
            <w:tcW w:type="dxa" w:w="8640"/>
          </w:tcPr>
          <w:p>
            <w:r>
              <w:t>[119]《去最长的白昼见你》</w:t>
            </w:r>
          </w:p>
        </w:tc>
      </w:tr>
      <w:tr>
        <w:tc>
          <w:tcPr>
            <w:tcW w:type="dxa" w:w="8640"/>
          </w:tcPr>
          <w:p>
            <w:r>
              <w:t>编剧: 郭娜</w:t>
            </w:r>
          </w:p>
        </w:tc>
      </w:tr>
      <w:tr>
        <w:tc>
          <w:tcPr>
            <w:tcW w:type="dxa" w:w="8640"/>
          </w:tcPr>
          <w:p>
            <w:r>
              <w:t>其它作品：《夺宝1937》</w:t>
            </w:r>
          </w:p>
        </w:tc>
      </w:tr>
      <w:tr>
        <w:tc>
          <w:tcPr>
            <w:tcW w:type="dxa" w:w="8640"/>
          </w:tcPr>
          <w:p>
            <w:r>
              <w:t>备案单位: 隆中对（北京）影业有限公司</w:t>
            </w:r>
          </w:p>
        </w:tc>
      </w:tr>
      <w:tr>
        <w:tc>
          <w:tcPr>
            <w:tcW w:type="dxa" w:w="8640"/>
          </w:tcPr>
          <w:p>
            <w:r>
              <w:t>类别：故事影片，类型:都市 ，年代:当代</w:t>
            </w:r>
          </w:p>
        </w:tc>
      </w:tr>
      <w:tr>
        <w:tc>
          <w:tcPr>
            <w:tcW w:type="dxa" w:w="8640"/>
          </w:tcPr>
          <w:p>
            <w:r>
              <w:t>21岁的周宓受到父母去世的打击后，失去了记忆。在夏至那天，她拿着一张旧照片，回到了父母以前居住过的城市，当地向导韩俟接待了他。一段沉尘封的记忆被再次唤醒，事情真相出乎人意料之外。</w:t>
            </w:r>
          </w:p>
        </w:tc>
      </w:tr>
      <w:tr>
        <w:tc>
          <w:tcPr>
            <w:tcW w:type="dxa" w:w="8640"/>
          </w:tcPr>
          <w:p>
            <w:r/>
          </w:p>
        </w:tc>
      </w:tr>
      <w:tr>
        <w:tc>
          <w:tcPr>
            <w:tcW w:type="dxa" w:w="8640"/>
          </w:tcPr>
          <w:p>
            <w:r>
              <w:t>[120]《荔枝熟》</w:t>
            </w:r>
          </w:p>
        </w:tc>
      </w:tr>
      <w:tr>
        <w:tc>
          <w:tcPr>
            <w:tcW w:type="dxa" w:w="8640"/>
          </w:tcPr>
          <w:p>
            <w:r>
              <w:t>编剧: 吴伟娟、黄刚</w:t>
            </w:r>
          </w:p>
        </w:tc>
      </w:tr>
      <w:tr>
        <w:tc>
          <w:tcPr>
            <w:tcW w:type="dxa" w:w="8640"/>
          </w:tcPr>
          <w:p>
            <w:r>
              <w:t>备案单位: 美亚长城传媒（北京）有限公司</w:t>
            </w:r>
          </w:p>
        </w:tc>
      </w:tr>
      <w:tr>
        <w:tc>
          <w:tcPr>
            <w:tcW w:type="dxa" w:w="8640"/>
          </w:tcPr>
          <w:p>
            <w:r>
              <w:t>类别：故事影片，类型:都市 ，年代:当代</w:t>
            </w:r>
          </w:p>
        </w:tc>
      </w:tr>
      <w:tr>
        <w:tc>
          <w:tcPr>
            <w:tcW w:type="dxa" w:w="8640"/>
          </w:tcPr>
          <w:p>
            <w:r>
              <w:t>荔枝老树寂静生长。一场寻常市井人家的婚宴，激荡起家庭隐忧。沉默对峙的父子，未能在饭桌上互通心气，面对新进的家庭成员亦是各有微词，个中滋味，纷繁复杂……</w:t>
            </w:r>
          </w:p>
        </w:tc>
      </w:tr>
      <w:tr>
        <w:tc>
          <w:tcPr>
            <w:tcW w:type="dxa" w:w="8640"/>
          </w:tcPr>
          <w:p>
            <w:r/>
          </w:p>
        </w:tc>
      </w:tr>
      <w:tr>
        <w:tc>
          <w:tcPr>
            <w:tcW w:type="dxa" w:w="8640"/>
          </w:tcPr>
          <w:p>
            <w:r>
              <w:t>[121]《嫁期将至》</w:t>
            </w:r>
          </w:p>
        </w:tc>
      </w:tr>
      <w:tr>
        <w:tc>
          <w:tcPr>
            <w:tcW w:type="dxa" w:w="8640"/>
          </w:tcPr>
          <w:p>
            <w:r>
              <w:t>编剧: 侯爽</w:t>
            </w:r>
          </w:p>
        </w:tc>
      </w:tr>
      <w:tr>
        <w:tc>
          <w:tcPr>
            <w:tcW w:type="dxa" w:w="8640"/>
          </w:tcPr>
          <w:p>
            <w:r>
              <w:t>其它作品：《大鼠灾》</w:t>
            </w:r>
          </w:p>
        </w:tc>
      </w:tr>
      <w:tr>
        <w:tc>
          <w:tcPr>
            <w:tcW w:type="dxa" w:w="8640"/>
          </w:tcPr>
          <w:p>
            <w:r>
              <w:t>备案单位: 民天影业（北京）有限公司</w:t>
            </w:r>
          </w:p>
        </w:tc>
      </w:tr>
      <w:tr>
        <w:tc>
          <w:tcPr>
            <w:tcW w:type="dxa" w:w="8640"/>
          </w:tcPr>
          <w:p>
            <w:r>
              <w:t>类别：故事影片，类型:都市 ，年代:当代</w:t>
            </w:r>
          </w:p>
        </w:tc>
      </w:tr>
      <w:tr>
        <w:tc>
          <w:tcPr>
            <w:tcW w:type="dxa" w:w="8640"/>
          </w:tcPr>
          <w:p>
            <w:r>
              <w:t>讲述了女主角苏念念在出嫁前，却不得不与父亲踏上为母亲完成愿望的穿越半个中国的自驾旅途。两个人一路上波折不断、笑料百出，但是却在与各种人打交道的过程中，互相之间得到了更深的沟通，完成了彼此的心灵救赎。</w:t>
            </w:r>
          </w:p>
        </w:tc>
      </w:tr>
      <w:tr>
        <w:tc>
          <w:tcPr>
            <w:tcW w:type="dxa" w:w="8640"/>
          </w:tcPr>
          <w:p>
            <w:r/>
          </w:p>
        </w:tc>
      </w:tr>
      <w:tr>
        <w:tc>
          <w:tcPr>
            <w:tcW w:type="dxa" w:w="8640"/>
          </w:tcPr>
          <w:p>
            <w:r>
              <w:t>[122]《长河夏日》</w:t>
            </w:r>
          </w:p>
        </w:tc>
      </w:tr>
      <w:tr>
        <w:tc>
          <w:tcPr>
            <w:tcW w:type="dxa" w:w="8640"/>
          </w:tcPr>
          <w:p>
            <w:r>
              <w:t>编剧: 阮楠斌</w:t>
            </w:r>
          </w:p>
        </w:tc>
      </w:tr>
      <w:tr>
        <w:tc>
          <w:tcPr>
            <w:tcW w:type="dxa" w:w="8640"/>
          </w:tcPr>
          <w:p>
            <w:r>
              <w:t>备案单位: 积雨云（厦门）影视文化传媒有限公司</w:t>
            </w:r>
          </w:p>
        </w:tc>
      </w:tr>
      <w:tr>
        <w:tc>
          <w:tcPr>
            <w:tcW w:type="dxa" w:w="8640"/>
          </w:tcPr>
          <w:p>
            <w:r>
              <w:t>类别：故事影片，类型:都市 ，年代:现代</w:t>
            </w:r>
          </w:p>
        </w:tc>
      </w:tr>
      <w:tr>
        <w:tc>
          <w:tcPr>
            <w:tcW w:type="dxa" w:w="8640"/>
          </w:tcPr>
          <w:p>
            <w:r>
              <w:t>小镇青年小杰与兄弟彪子错惹地头蛇，被逼无奈抢劫了女孩江萍。此后，小杰与江萍相识和解，事件却朝着反向发展……</w:t>
            </w:r>
          </w:p>
        </w:tc>
      </w:tr>
      <w:tr>
        <w:tc>
          <w:tcPr>
            <w:tcW w:type="dxa" w:w="8640"/>
          </w:tcPr>
          <w:p>
            <w:r/>
          </w:p>
        </w:tc>
      </w:tr>
      <w:tr>
        <w:tc>
          <w:tcPr>
            <w:tcW w:type="dxa" w:w="8640"/>
          </w:tcPr>
          <w:p>
            <w:r>
              <w:t>[123]《遥远的夏日漫游》</w:t>
            </w:r>
          </w:p>
        </w:tc>
      </w:tr>
      <w:tr>
        <w:tc>
          <w:tcPr>
            <w:tcW w:type="dxa" w:w="8640"/>
          </w:tcPr>
          <w:p>
            <w:r>
              <w:t>编剧: 陈德民</w:t>
            </w:r>
          </w:p>
        </w:tc>
      </w:tr>
      <w:tr>
        <w:tc>
          <w:tcPr>
            <w:tcW w:type="dxa" w:w="8640"/>
          </w:tcPr>
          <w:p>
            <w:r>
              <w:t>备案单位: 积雨云（厦门）影视文化传媒有限公司</w:t>
            </w:r>
          </w:p>
        </w:tc>
      </w:tr>
      <w:tr>
        <w:tc>
          <w:tcPr>
            <w:tcW w:type="dxa" w:w="8640"/>
          </w:tcPr>
          <w:p>
            <w:r>
              <w:t>类别：故事影片，类型:都市 ，年代:当代</w:t>
            </w:r>
          </w:p>
        </w:tc>
      </w:tr>
      <w:tr>
        <w:tc>
          <w:tcPr>
            <w:tcW w:type="dxa" w:w="8640"/>
          </w:tcPr>
          <w:p>
            <w:r>
              <w:t>女作家和相恋多年的男友一同前往海边小城旅行，她想要在此完成未完成的小说，同时修复他们的情感裂隙。旅行中，他们来到了一个叫“红沙滩”的地方。令他们感到意外的是，这里正在发生的一切都像昨日的一场“电影”。</w:t>
            </w:r>
          </w:p>
        </w:tc>
      </w:tr>
      <w:tr>
        <w:tc>
          <w:tcPr>
            <w:tcW w:type="dxa" w:w="8640"/>
          </w:tcPr>
          <w:p>
            <w:r/>
          </w:p>
        </w:tc>
      </w:tr>
      <w:tr>
        <w:tc>
          <w:tcPr>
            <w:tcW w:type="dxa" w:w="8640"/>
          </w:tcPr>
          <w:p>
            <w:r>
              <w:t>[124]《熊猫与鱼》</w:t>
            </w:r>
          </w:p>
        </w:tc>
      </w:tr>
      <w:tr>
        <w:tc>
          <w:tcPr>
            <w:tcW w:type="dxa" w:w="8640"/>
          </w:tcPr>
          <w:p>
            <w:r>
              <w:t>编剧: 蒋安琪</w:t>
            </w:r>
          </w:p>
        </w:tc>
      </w:tr>
      <w:tr>
        <w:tc>
          <w:tcPr>
            <w:tcW w:type="dxa" w:w="8640"/>
          </w:tcPr>
          <w:p>
            <w:r>
              <w:t>备案单位: 厦门春晖扬影视传媒有限公司</w:t>
            </w:r>
          </w:p>
        </w:tc>
      </w:tr>
      <w:tr>
        <w:tc>
          <w:tcPr>
            <w:tcW w:type="dxa" w:w="8640"/>
          </w:tcPr>
          <w:p>
            <w:r>
              <w:t>类别：故事影片，类型:都市 ，年代:当代</w:t>
            </w:r>
          </w:p>
        </w:tc>
      </w:tr>
      <w:tr>
        <w:tc>
          <w:tcPr>
            <w:tcW w:type="dxa" w:w="8640"/>
          </w:tcPr>
          <w:p>
            <w:r>
              <w:t>谢攀栋在知晓自身流着价格昂贵的熊猫血时，决定去”贩血”。但在目睹心仪女人的生死、朋友的奉献和血贩的贪婪，他决定踏上一条救赎之路……</w:t>
            </w:r>
          </w:p>
        </w:tc>
      </w:tr>
      <w:tr>
        <w:tc>
          <w:tcPr>
            <w:tcW w:type="dxa" w:w="8640"/>
          </w:tcPr>
          <w:p>
            <w:r/>
          </w:p>
        </w:tc>
      </w:tr>
      <w:tr>
        <w:tc>
          <w:tcPr>
            <w:tcW w:type="dxa" w:w="8640"/>
          </w:tcPr>
          <w:p>
            <w:r>
              <w:t>[125]《守望夕阳的人们》</w:t>
            </w:r>
          </w:p>
        </w:tc>
      </w:tr>
      <w:tr>
        <w:tc>
          <w:tcPr>
            <w:tcW w:type="dxa" w:w="8640"/>
          </w:tcPr>
          <w:p>
            <w:r>
              <w:t>编剧: 谢耀才</w:t>
            </w:r>
          </w:p>
        </w:tc>
      </w:tr>
      <w:tr>
        <w:tc>
          <w:tcPr>
            <w:tcW w:type="dxa" w:w="8640"/>
          </w:tcPr>
          <w:p>
            <w:r>
              <w:t>其它作品：《莫雄》、《劏狗刘爹》、《少年棋王》、《人间草木》</w:t>
            </w:r>
          </w:p>
        </w:tc>
      </w:tr>
      <w:tr>
        <w:tc>
          <w:tcPr>
            <w:tcW w:type="dxa" w:w="8640"/>
          </w:tcPr>
          <w:p>
            <w:r>
              <w:t>备案单位: 广东荣添影视有限公司</w:t>
            </w:r>
          </w:p>
        </w:tc>
      </w:tr>
      <w:tr>
        <w:tc>
          <w:tcPr>
            <w:tcW w:type="dxa" w:w="8640"/>
          </w:tcPr>
          <w:p>
            <w:r>
              <w:t>类别：故事影片，类型:都市 ，年代:当代</w:t>
            </w:r>
          </w:p>
        </w:tc>
      </w:tr>
      <w:tr>
        <w:tc>
          <w:tcPr>
            <w:tcW w:type="dxa" w:w="8640"/>
          </w:tcPr>
          <w:p>
            <w:r>
              <w:t>贾文胜老人临终前将300万元人民币赠送给田玉娟，田玉娟根据贾文胜的遗嘱将300万元用于开办了天佑医养服务公司。公司开办之后经营有方使更多的老人在天佑医养中心得到精心的医护，过上了健康幸福的晚年生活。</w:t>
            </w:r>
          </w:p>
        </w:tc>
      </w:tr>
      <w:tr>
        <w:tc>
          <w:tcPr>
            <w:tcW w:type="dxa" w:w="8640"/>
          </w:tcPr>
          <w:p>
            <w:r/>
          </w:p>
        </w:tc>
      </w:tr>
      <w:tr>
        <w:tc>
          <w:tcPr>
            <w:tcW w:type="dxa" w:w="8640"/>
          </w:tcPr>
          <w:p>
            <w:r>
              <w:t>[126]《晨曦》</w:t>
            </w:r>
          </w:p>
        </w:tc>
      </w:tr>
      <w:tr>
        <w:tc>
          <w:tcPr>
            <w:tcW w:type="dxa" w:w="8640"/>
          </w:tcPr>
          <w:p>
            <w:r>
              <w:t>编剧: 郑凤国</w:t>
            </w:r>
          </w:p>
        </w:tc>
      </w:tr>
      <w:tr>
        <w:tc>
          <w:tcPr>
            <w:tcW w:type="dxa" w:w="8640"/>
          </w:tcPr>
          <w:p>
            <w:r>
              <w:t>备案单位: 广东时宇影视文化有限公司</w:t>
            </w:r>
          </w:p>
        </w:tc>
      </w:tr>
      <w:tr>
        <w:tc>
          <w:tcPr>
            <w:tcW w:type="dxa" w:w="8640"/>
          </w:tcPr>
          <w:p>
            <w:r>
              <w:t>类别：故事影片，类型:都市 ，年代:当代</w:t>
            </w:r>
          </w:p>
        </w:tc>
      </w:tr>
      <w:tr>
        <w:tc>
          <w:tcPr>
            <w:tcW w:type="dxa" w:w="8640"/>
          </w:tcPr>
          <w:p>
            <w:r>
              <w:t>初中女生吴萌的爸爸吴树森一年前因车祸过世，她随后妈周慧嫁给后爸李刚。后妈后爸待她视如己出，但是当得知周慧怀孕以后，她担心起了自己的未来，就在此时，她素未谋面的爷爷从山里找了过来...</w:t>
            </w:r>
          </w:p>
        </w:tc>
      </w:tr>
      <w:tr>
        <w:tc>
          <w:tcPr>
            <w:tcW w:type="dxa" w:w="8640"/>
          </w:tcPr>
          <w:p>
            <w:r/>
          </w:p>
        </w:tc>
      </w:tr>
      <w:tr>
        <w:tc>
          <w:tcPr>
            <w:tcW w:type="dxa" w:w="8640"/>
          </w:tcPr>
          <w:p>
            <w:r>
              <w:t>[127]《后来学会了爱》</w:t>
            </w:r>
          </w:p>
        </w:tc>
      </w:tr>
      <w:tr>
        <w:tc>
          <w:tcPr>
            <w:tcW w:type="dxa" w:w="8640"/>
          </w:tcPr>
          <w:p>
            <w:r>
              <w:t>编剧: 尤春静、刘岑嘉</w:t>
            </w:r>
          </w:p>
        </w:tc>
      </w:tr>
      <w:tr>
        <w:tc>
          <w:tcPr>
            <w:tcW w:type="dxa" w:w="8640"/>
          </w:tcPr>
          <w:p>
            <w:r>
              <w:t>备案单位: 华巨影业（广东）有限公司</w:t>
            </w:r>
          </w:p>
        </w:tc>
      </w:tr>
      <w:tr>
        <w:tc>
          <w:tcPr>
            <w:tcW w:type="dxa" w:w="8640"/>
          </w:tcPr>
          <w:p>
            <w:r>
              <w:t>类别：故事影片，类型:都市 ，年代:当代</w:t>
            </w:r>
          </w:p>
        </w:tc>
      </w:tr>
      <w:tr>
        <w:tc>
          <w:tcPr>
            <w:tcW w:type="dxa" w:w="8640"/>
          </w:tcPr>
          <w:p>
            <w:r>
              <w:t>剧本讲述沈欣仪和林夕在大学期间相识，此后两人的命运纠缠在一起，历经相恋、离别、分手、错过、重逢，最后才学会如何去爱却已错过彼此的故事。</w:t>
            </w:r>
          </w:p>
        </w:tc>
      </w:tr>
      <w:tr>
        <w:tc>
          <w:tcPr>
            <w:tcW w:type="dxa" w:w="8640"/>
          </w:tcPr>
          <w:p>
            <w:r/>
          </w:p>
        </w:tc>
      </w:tr>
      <w:tr>
        <w:tc>
          <w:tcPr>
            <w:tcW w:type="dxa" w:w="8640"/>
          </w:tcPr>
          <w:p>
            <w:r>
              <w:t>[128]《蜜糖》</w:t>
            </w:r>
          </w:p>
        </w:tc>
      </w:tr>
      <w:tr>
        <w:tc>
          <w:tcPr>
            <w:tcW w:type="dxa" w:w="8640"/>
          </w:tcPr>
          <w:p>
            <w:r>
              <w:t>编剧: 黄超</w:t>
            </w:r>
          </w:p>
        </w:tc>
      </w:tr>
      <w:tr>
        <w:tc>
          <w:tcPr>
            <w:tcW w:type="dxa" w:w="8640"/>
          </w:tcPr>
          <w:p>
            <w:r>
              <w:t>其它作品：《男生最后的夏天》、《天才培训班》</w:t>
            </w:r>
          </w:p>
        </w:tc>
      </w:tr>
      <w:tr>
        <w:tc>
          <w:tcPr>
            <w:tcW w:type="dxa" w:w="8640"/>
          </w:tcPr>
          <w:p>
            <w:r>
              <w:t>备案单位: 牛我影业（深圳）有限公司、北京神猫弯映影业有限公司</w:t>
            </w:r>
          </w:p>
        </w:tc>
      </w:tr>
      <w:tr>
        <w:tc>
          <w:tcPr>
            <w:tcW w:type="dxa" w:w="8640"/>
          </w:tcPr>
          <w:p>
            <w:r>
              <w:t>类别：故事影片，类型:都市 ，年代:当代</w:t>
            </w:r>
          </w:p>
        </w:tc>
      </w:tr>
      <w:tr>
        <w:tc>
          <w:tcPr>
            <w:tcW w:type="dxa" w:w="8640"/>
          </w:tcPr>
          <w:p>
            <w:r>
              <w:t>沈曼珍自导自演了一场“意外”，本想彻底摆脱第二种人格给自己和他人所带来的伤害，却意外揭露了当年沈父死亡的真相，一场爱恨分明的博弈正在上演，自己与另一个自己相克相杀。</w:t>
            </w:r>
          </w:p>
        </w:tc>
      </w:tr>
      <w:tr>
        <w:tc>
          <w:tcPr>
            <w:tcW w:type="dxa" w:w="8640"/>
          </w:tcPr>
          <w:p>
            <w:r/>
          </w:p>
        </w:tc>
      </w:tr>
      <w:tr>
        <w:tc>
          <w:tcPr>
            <w:tcW w:type="dxa" w:w="8640"/>
          </w:tcPr>
          <w:p>
            <w:r>
              <w:t>[129]《想见你》</w:t>
            </w:r>
          </w:p>
        </w:tc>
      </w:tr>
      <w:tr>
        <w:tc>
          <w:tcPr>
            <w:tcW w:type="dxa" w:w="8640"/>
          </w:tcPr>
          <w:p>
            <w:r>
              <w:t>编剧: 侯志强、陈涛</w:t>
            </w:r>
          </w:p>
        </w:tc>
      </w:tr>
      <w:tr>
        <w:tc>
          <w:tcPr>
            <w:tcW w:type="dxa" w:w="8640"/>
          </w:tcPr>
          <w:p>
            <w:r>
              <w:t>备案单位: 山河鼎（广州）影视文化有限公司</w:t>
            </w:r>
          </w:p>
        </w:tc>
      </w:tr>
      <w:tr>
        <w:tc>
          <w:tcPr>
            <w:tcW w:type="dxa" w:w="8640"/>
          </w:tcPr>
          <w:p>
            <w:r>
              <w:t>类别：故事影片，类型:都市 ，年代:当代</w:t>
            </w:r>
          </w:p>
        </w:tc>
      </w:tr>
      <w:tr>
        <w:tc>
          <w:tcPr>
            <w:tcW w:type="dxa" w:w="8640"/>
          </w:tcPr>
          <w:p>
            <w:r>
              <w:t>出生于马来西亚的陈天晴，因车祸导致眼疾。随母亲来到广州后认识了身患绝症的郑旸，最后郑旸去世把眼角膜捐给天晴。电影通过这一对回归祖国，来到广州生活的母女的经历，讲述人和人之间美好而感人的情感。</w:t>
            </w:r>
          </w:p>
        </w:tc>
      </w:tr>
      <w:tr>
        <w:tc>
          <w:tcPr>
            <w:tcW w:type="dxa" w:w="8640"/>
          </w:tcPr>
          <w:p>
            <w:r/>
          </w:p>
        </w:tc>
      </w:tr>
      <w:tr>
        <w:tc>
          <w:tcPr>
            <w:tcW w:type="dxa" w:w="8640"/>
          </w:tcPr>
          <w:p>
            <w:r>
              <w:t>[130]《假期来信》</w:t>
            </w:r>
          </w:p>
        </w:tc>
      </w:tr>
      <w:tr>
        <w:tc>
          <w:tcPr>
            <w:tcW w:type="dxa" w:w="8640"/>
          </w:tcPr>
          <w:p>
            <w:r>
              <w:t>编剧: 陈麟凌</w:t>
            </w:r>
          </w:p>
        </w:tc>
      </w:tr>
      <w:tr>
        <w:tc>
          <w:tcPr>
            <w:tcW w:type="dxa" w:w="8640"/>
          </w:tcPr>
          <w:p>
            <w:r>
              <w:t>备案单位: 腾讯影业（深圳）有限公司</w:t>
            </w:r>
          </w:p>
        </w:tc>
      </w:tr>
      <w:tr>
        <w:tc>
          <w:tcPr>
            <w:tcW w:type="dxa" w:w="8640"/>
          </w:tcPr>
          <w:p>
            <w:r>
              <w:t>类别：故事影片，类型:都市 ，年代:当代</w:t>
            </w:r>
          </w:p>
        </w:tc>
      </w:tr>
      <w:tr>
        <w:tc>
          <w:tcPr>
            <w:tcW w:type="dxa" w:w="8640"/>
          </w:tcPr>
          <w:p>
            <w:r>
              <w:t>剧本讲述独自生活在家乡的留守儿童吴小超在志愿者组织的帮助安排下，带着玩伴“吴大鹅”来到广州与打工的父亲吴大荷团聚，父子二人在一周的相聚里，逐渐从抗拒抵触回归到融洽认同的温情故事。</w:t>
            </w:r>
          </w:p>
        </w:tc>
      </w:tr>
      <w:tr>
        <w:tc>
          <w:tcPr>
            <w:tcW w:type="dxa" w:w="8640"/>
          </w:tcPr>
          <w:p>
            <w:r/>
          </w:p>
        </w:tc>
      </w:tr>
      <w:tr>
        <w:tc>
          <w:tcPr>
            <w:tcW w:type="dxa" w:w="8640"/>
          </w:tcPr>
          <w:p>
            <w:r>
              <w:t>[131]《冒牌夫妻》</w:t>
            </w:r>
          </w:p>
        </w:tc>
      </w:tr>
      <w:tr>
        <w:tc>
          <w:tcPr>
            <w:tcW w:type="dxa" w:w="8640"/>
          </w:tcPr>
          <w:p>
            <w:r>
              <w:t>编剧: 李明章</w:t>
            </w:r>
          </w:p>
        </w:tc>
      </w:tr>
      <w:tr>
        <w:tc>
          <w:tcPr>
            <w:tcW w:type="dxa" w:w="8640"/>
          </w:tcPr>
          <w:p>
            <w:r>
              <w:t>备案单位: 海南世纪虹影文化传媒有限公司</w:t>
            </w:r>
          </w:p>
        </w:tc>
      </w:tr>
      <w:tr>
        <w:tc>
          <w:tcPr>
            <w:tcW w:type="dxa" w:w="8640"/>
          </w:tcPr>
          <w:p>
            <w:r>
              <w:t>类别：故事影片，类型:都市 ，年代:当代</w:t>
            </w:r>
          </w:p>
        </w:tc>
      </w:tr>
      <w:tr>
        <w:tc>
          <w:tcPr>
            <w:tcW w:type="dxa" w:w="8640"/>
          </w:tcPr>
          <w:p>
            <w:r>
              <w:t>集团继承人何世和服务员贾茹因一场误会发生纠纷，贾茹因此陷入失业困境。何世阴差阳错搭乘贾茹的车去机场时发生交通事故，何世受伤暂时失忆。医生误以为他们是夫妻，无奈将何世带回家,让人啼笑皆非的故事就此开始。</w:t>
            </w:r>
          </w:p>
        </w:tc>
      </w:tr>
      <w:tr>
        <w:tc>
          <w:tcPr>
            <w:tcW w:type="dxa" w:w="8640"/>
          </w:tcPr>
          <w:p>
            <w:r/>
          </w:p>
        </w:tc>
      </w:tr>
      <w:tr>
        <w:tc>
          <w:tcPr>
            <w:tcW w:type="dxa" w:w="8640"/>
          </w:tcPr>
          <w:p>
            <w:r>
              <w:t>[132]《模拟婚姻》</w:t>
            </w:r>
          </w:p>
        </w:tc>
      </w:tr>
      <w:tr>
        <w:tc>
          <w:tcPr>
            <w:tcW w:type="dxa" w:w="8640"/>
          </w:tcPr>
          <w:p>
            <w:r>
              <w:t>编剧: 周长庆</w:t>
            </w:r>
          </w:p>
        </w:tc>
      </w:tr>
      <w:tr>
        <w:tc>
          <w:tcPr>
            <w:tcW w:type="dxa" w:w="8640"/>
          </w:tcPr>
          <w:p>
            <w:r>
              <w:t>其它作品：《雾联危机》、《我爱五指山》</w:t>
            </w:r>
          </w:p>
        </w:tc>
      </w:tr>
      <w:tr>
        <w:tc>
          <w:tcPr>
            <w:tcW w:type="dxa" w:w="8640"/>
          </w:tcPr>
          <w:p>
            <w:r>
              <w:t>备案单位: 海南天宇影视有限公司</w:t>
            </w:r>
          </w:p>
        </w:tc>
      </w:tr>
      <w:tr>
        <w:tc>
          <w:tcPr>
            <w:tcW w:type="dxa" w:w="8640"/>
          </w:tcPr>
          <w:p>
            <w:r>
              <w:t>类别：故事影片，类型:都市 ，年代:当代</w:t>
            </w:r>
          </w:p>
        </w:tc>
      </w:tr>
      <w:tr>
        <w:tc>
          <w:tcPr>
            <w:tcW w:type="dxa" w:w="8640"/>
          </w:tcPr>
          <w:p>
            <w:r>
              <w:t>父亲为了不让女儿伊卡盲目与胡安茂举办婚礼，建议先去“婚前培训”中心接受教育和考核。他们在考核中的一些矛盾浮出了水面，导师根据实际情况制定了一整套方案，经过了60天的磨合，通过了各种考验，走进了结婚礼堂</w:t>
            </w:r>
          </w:p>
        </w:tc>
      </w:tr>
      <w:tr>
        <w:tc>
          <w:tcPr>
            <w:tcW w:type="dxa" w:w="8640"/>
          </w:tcPr>
          <w:p>
            <w:r/>
          </w:p>
        </w:tc>
      </w:tr>
      <w:tr>
        <w:tc>
          <w:tcPr>
            <w:tcW w:type="dxa" w:w="8640"/>
          </w:tcPr>
          <w:p>
            <w:r>
              <w:t>[133]《分母》</w:t>
            </w:r>
          </w:p>
        </w:tc>
      </w:tr>
      <w:tr>
        <w:tc>
          <w:tcPr>
            <w:tcW w:type="dxa" w:w="8640"/>
          </w:tcPr>
          <w:p>
            <w:r>
              <w:t>编剧: 王利彬</w:t>
            </w:r>
          </w:p>
        </w:tc>
      </w:tr>
      <w:tr>
        <w:tc>
          <w:tcPr>
            <w:tcW w:type="dxa" w:w="8640"/>
          </w:tcPr>
          <w:p>
            <w:r>
              <w:t>备案单位: 小破孩（海南）文化发展有限责任公司</w:t>
            </w:r>
          </w:p>
        </w:tc>
      </w:tr>
      <w:tr>
        <w:tc>
          <w:tcPr>
            <w:tcW w:type="dxa" w:w="8640"/>
          </w:tcPr>
          <w:p>
            <w:r>
              <w:t>类别：故事影片，类型:都市 ，年代:当代</w:t>
            </w:r>
          </w:p>
        </w:tc>
      </w:tr>
      <w:tr>
        <w:tc>
          <w:tcPr>
            <w:tcW w:type="dxa" w:w="8640"/>
          </w:tcPr>
          <w:p>
            <w:r>
              <w:t>会昌是职业编剧，因为好高骛远而非常落魄。为了生活，他不得不做自己看不上的项目，这让他陷入自我怀疑和迷茫。在同学李木的帮助下，他克服重重困难，出色完成工作，并且反思自己，开始脚踏实地，不再眼高手低。</w:t>
            </w:r>
          </w:p>
        </w:tc>
      </w:tr>
      <w:tr>
        <w:tc>
          <w:tcPr>
            <w:tcW w:type="dxa" w:w="8640"/>
          </w:tcPr>
          <w:p>
            <w:r/>
          </w:p>
        </w:tc>
      </w:tr>
      <w:tr>
        <w:tc>
          <w:tcPr>
            <w:tcW w:type="dxa" w:w="8640"/>
          </w:tcPr>
          <w:p>
            <w:r>
              <w:t>[134]《我是你的导盲犬》</w:t>
            </w:r>
          </w:p>
        </w:tc>
      </w:tr>
      <w:tr>
        <w:tc>
          <w:tcPr>
            <w:tcW w:type="dxa" w:w="8640"/>
          </w:tcPr>
          <w:p>
            <w:r>
              <w:t>编剧: 屠纲</w:t>
            </w:r>
          </w:p>
        </w:tc>
      </w:tr>
      <w:tr>
        <w:tc>
          <w:tcPr>
            <w:tcW w:type="dxa" w:w="8640"/>
          </w:tcPr>
          <w:p>
            <w:r>
              <w:t>其它作品：《蓝岛之夏》、《天桥上的女孩》</w:t>
            </w:r>
          </w:p>
        </w:tc>
      </w:tr>
      <w:tr>
        <w:tc>
          <w:tcPr>
            <w:tcW w:type="dxa" w:w="8640"/>
          </w:tcPr>
          <w:p>
            <w:r>
              <w:t>备案单位: 星仁轩（海南）影业有限公司</w:t>
            </w:r>
          </w:p>
        </w:tc>
      </w:tr>
      <w:tr>
        <w:tc>
          <w:tcPr>
            <w:tcW w:type="dxa" w:w="8640"/>
          </w:tcPr>
          <w:p>
            <w:r>
              <w:t>类别：故事影片，类型:都市 ，年代:现代</w:t>
            </w:r>
          </w:p>
        </w:tc>
      </w:tr>
      <w:tr>
        <w:tc>
          <w:tcPr>
            <w:tcW w:type="dxa" w:w="8640"/>
          </w:tcPr>
          <w:p>
            <w:r>
              <w:t>宋小贤帮助了天生失明少女傅小颖成功的揭穿了她小姨袁莉的夺产阴谋，两人从而产生了爱情，获得爱情后宋小贤痛改前非最后走上了正道，最后和傅小颖还有一只可爱的狗狗欢欢永远的生活在一起。</w:t>
            </w:r>
          </w:p>
        </w:tc>
      </w:tr>
      <w:tr>
        <w:tc>
          <w:tcPr>
            <w:tcW w:type="dxa" w:w="8640"/>
          </w:tcPr>
          <w:p>
            <w:r/>
          </w:p>
        </w:tc>
      </w:tr>
      <w:tr>
        <w:tc>
          <w:tcPr>
            <w:tcW w:type="dxa" w:w="8640"/>
          </w:tcPr>
          <w:p>
            <w:r>
              <w:t>[135]《沐浴之友》</w:t>
            </w:r>
          </w:p>
        </w:tc>
      </w:tr>
      <w:tr>
        <w:tc>
          <w:tcPr>
            <w:tcW w:type="dxa" w:w="8640"/>
          </w:tcPr>
          <w:p>
            <w:r>
              <w:t>编剧: 秦翔宇、郭雪</w:t>
            </w:r>
          </w:p>
        </w:tc>
      </w:tr>
      <w:tr>
        <w:tc>
          <w:tcPr>
            <w:tcW w:type="dxa" w:w="8640"/>
          </w:tcPr>
          <w:p>
            <w:r>
              <w:t>其它作品：《风味快餐车》</w:t>
            </w:r>
          </w:p>
        </w:tc>
      </w:tr>
      <w:tr>
        <w:tc>
          <w:tcPr>
            <w:tcW w:type="dxa" w:w="8640"/>
          </w:tcPr>
          <w:p>
            <w:r>
              <w:t>备案单位: 河北欢乐小鸟影视传媒有限公司、秦家班（北京）文化传媒有限公司</w:t>
            </w:r>
          </w:p>
        </w:tc>
      </w:tr>
      <w:tr>
        <w:tc>
          <w:tcPr>
            <w:tcW w:type="dxa" w:w="8640"/>
          </w:tcPr>
          <w:p>
            <w:r>
              <w:t>类别：故事影片，类型:都市 ，年代:当代</w:t>
            </w:r>
          </w:p>
        </w:tc>
      </w:tr>
      <w:tr>
        <w:tc>
          <w:tcPr>
            <w:tcW w:type="dxa" w:w="8640"/>
          </w:tcPr>
          <w:p>
            <w:r>
              <w:t>周明辉作为一名温泉营销顾问，通过自己的宣传，最终带动了销售业绩。温泉的经营越来越好，也吸引到了更多的顾客去光顾，周明辉也继续努力的经营着温泉，他希望通过大家来温泉游玩，都能找到属于自己的快乐与幸福。</w:t>
            </w:r>
          </w:p>
        </w:tc>
      </w:tr>
      <w:tr>
        <w:tc>
          <w:tcPr>
            <w:tcW w:type="dxa" w:w="8640"/>
          </w:tcPr>
          <w:p>
            <w:r/>
          </w:p>
        </w:tc>
      </w:tr>
      <w:tr>
        <w:tc>
          <w:tcPr>
            <w:tcW w:type="dxa" w:w="8640"/>
          </w:tcPr>
          <w:p>
            <w:r>
              <w:t>[136]《风味快餐车》</w:t>
            </w:r>
          </w:p>
        </w:tc>
      </w:tr>
      <w:tr>
        <w:tc>
          <w:tcPr>
            <w:tcW w:type="dxa" w:w="8640"/>
          </w:tcPr>
          <w:p>
            <w:r>
              <w:t>编剧: 秦翔宇、郭雪</w:t>
            </w:r>
          </w:p>
        </w:tc>
      </w:tr>
      <w:tr>
        <w:tc>
          <w:tcPr>
            <w:tcW w:type="dxa" w:w="8640"/>
          </w:tcPr>
          <w:p>
            <w:r>
              <w:t>其它作品：《沐浴之友》</w:t>
            </w:r>
          </w:p>
        </w:tc>
      </w:tr>
      <w:tr>
        <w:tc>
          <w:tcPr>
            <w:tcW w:type="dxa" w:w="8640"/>
          </w:tcPr>
          <w:p>
            <w:r>
              <w:t>备案单位: 河北欢乐小鸟影视传媒有限公司、秦家班（北京）文化传媒有限公司</w:t>
            </w:r>
          </w:p>
        </w:tc>
      </w:tr>
      <w:tr>
        <w:tc>
          <w:tcPr>
            <w:tcW w:type="dxa" w:w="8640"/>
          </w:tcPr>
          <w:p>
            <w:r>
              <w:t>类别：故事影片，类型:都市 ，年代:当代</w:t>
            </w:r>
          </w:p>
        </w:tc>
      </w:tr>
      <w:tr>
        <w:tc>
          <w:tcPr>
            <w:tcW w:type="dxa" w:w="8640"/>
          </w:tcPr>
          <w:p>
            <w:r>
              <w:t>秦韦风走上了餐饮创业之路，虽然创业初期经历了许多坎坷。但是秦韦风和他的朋友们依然凭着努力拼搏的精神克服了困难，做出了属于自己特色的美味佳肴，赢得了大家的认可。最终通过努力，创业成功，实现了自己的梦想。</w:t>
            </w:r>
          </w:p>
        </w:tc>
      </w:tr>
      <w:tr>
        <w:tc>
          <w:tcPr>
            <w:tcW w:type="dxa" w:w="8640"/>
          </w:tcPr>
          <w:p>
            <w:r/>
          </w:p>
        </w:tc>
      </w:tr>
      <w:tr>
        <w:tc>
          <w:tcPr>
            <w:tcW w:type="dxa" w:w="8640"/>
          </w:tcPr>
          <w:p>
            <w:r>
              <w:t>[137]《卧室有人》</w:t>
            </w:r>
          </w:p>
        </w:tc>
      </w:tr>
      <w:tr>
        <w:tc>
          <w:tcPr>
            <w:tcW w:type="dxa" w:w="8640"/>
          </w:tcPr>
          <w:p>
            <w:r>
              <w:t>编剧: 张晓卫</w:t>
            </w:r>
          </w:p>
        </w:tc>
      </w:tr>
      <w:tr>
        <w:tc>
          <w:tcPr>
            <w:tcW w:type="dxa" w:w="8640"/>
          </w:tcPr>
          <w:p>
            <w:r>
              <w:t>其它作品：《慰籍青春》、《秋末》、《春夏秋冬又一年》</w:t>
            </w:r>
          </w:p>
        </w:tc>
      </w:tr>
      <w:tr>
        <w:tc>
          <w:tcPr>
            <w:tcW w:type="dxa" w:w="8640"/>
          </w:tcPr>
          <w:p>
            <w:r>
              <w:t>备案单位: 河北鸣盛拉花文化传媒有限公司</w:t>
            </w:r>
          </w:p>
        </w:tc>
      </w:tr>
      <w:tr>
        <w:tc>
          <w:tcPr>
            <w:tcW w:type="dxa" w:w="8640"/>
          </w:tcPr>
          <w:p>
            <w:r>
              <w:t>类别：故事影片，类型:都市 ，年代:当代</w:t>
            </w:r>
          </w:p>
        </w:tc>
      </w:tr>
      <w:tr>
        <w:tc>
          <w:tcPr>
            <w:tcW w:type="dxa" w:w="8640"/>
          </w:tcPr>
          <w:p>
            <w:r>
              <w:t>一场严重的车祸让美晨失去女儿，导致精神层面受损不幸患上了严重的精神分裂症，随着病情的加重她开始幻听、幻觉、妄想，她总是幻想丈夫变换成不同的角色来伤害她，无奈前夫只能将她送进精神病医院接受治疗。</w:t>
            </w:r>
          </w:p>
        </w:tc>
      </w:tr>
      <w:tr>
        <w:tc>
          <w:tcPr>
            <w:tcW w:type="dxa" w:w="8640"/>
          </w:tcPr>
          <w:p>
            <w:r/>
          </w:p>
        </w:tc>
      </w:tr>
      <w:tr>
        <w:tc>
          <w:tcPr>
            <w:tcW w:type="dxa" w:w="8640"/>
          </w:tcPr>
          <w:p>
            <w:r>
              <w:t>[138]《番茄村》</w:t>
            </w:r>
          </w:p>
        </w:tc>
      </w:tr>
      <w:tr>
        <w:tc>
          <w:tcPr>
            <w:tcW w:type="dxa" w:w="8640"/>
          </w:tcPr>
          <w:p>
            <w:r>
              <w:t>编剧: 张瑶</w:t>
            </w:r>
          </w:p>
        </w:tc>
      </w:tr>
      <w:tr>
        <w:tc>
          <w:tcPr>
            <w:tcW w:type="dxa" w:w="8640"/>
          </w:tcPr>
          <w:p>
            <w:r>
              <w:t>其它作品：《深潭》、《替身门》、《沉没之城》</w:t>
            </w:r>
          </w:p>
        </w:tc>
      </w:tr>
      <w:tr>
        <w:tc>
          <w:tcPr>
            <w:tcW w:type="dxa" w:w="8640"/>
          </w:tcPr>
          <w:p>
            <w:r>
              <w:t>备案单位: 白猫影业无锡有限公司</w:t>
            </w:r>
          </w:p>
        </w:tc>
      </w:tr>
      <w:tr>
        <w:tc>
          <w:tcPr>
            <w:tcW w:type="dxa" w:w="8640"/>
          </w:tcPr>
          <w:p>
            <w:r>
              <w:t>类别：故事影片，类型:都市 ，年代:当代</w:t>
            </w:r>
          </w:p>
        </w:tc>
      </w:tr>
      <w:tr>
        <w:tc>
          <w:tcPr>
            <w:tcW w:type="dxa" w:w="8640"/>
          </w:tcPr>
          <w:p>
            <w:r>
              <w:t>三叔公的一通电话让离乡十载的林盼踏上了回乡的列车。四时轮转，林盼从被迫滞留小院，到慢慢接受小院，到最后与小院融为一体。林盼在他人的故事中见天地、品万物、明自己，最终弥补内心的伤痛，实现了心灵的回归。</w:t>
            </w:r>
          </w:p>
        </w:tc>
      </w:tr>
      <w:tr>
        <w:tc>
          <w:tcPr>
            <w:tcW w:type="dxa" w:w="8640"/>
          </w:tcPr>
          <w:p>
            <w:r/>
          </w:p>
        </w:tc>
      </w:tr>
      <w:tr>
        <w:tc>
          <w:tcPr>
            <w:tcW w:type="dxa" w:w="8640"/>
          </w:tcPr>
          <w:p>
            <w:r>
              <w:t>[139]《远方那片胡杨林》</w:t>
            </w:r>
          </w:p>
        </w:tc>
      </w:tr>
      <w:tr>
        <w:tc>
          <w:tcPr>
            <w:tcW w:type="dxa" w:w="8640"/>
          </w:tcPr>
          <w:p>
            <w:r>
              <w:t>编剧: 张文华</w:t>
            </w:r>
          </w:p>
        </w:tc>
      </w:tr>
      <w:tr>
        <w:tc>
          <w:tcPr>
            <w:tcW w:type="dxa" w:w="8640"/>
          </w:tcPr>
          <w:p>
            <w:r>
              <w:t>其它作品：《彼岸兄弟》、《我的画家梦》、《冰凌花》、《博士儿子老板爹》、《咱村书记是明星》、《爱上查干湖》</w:t>
            </w:r>
          </w:p>
        </w:tc>
      </w:tr>
      <w:tr>
        <w:tc>
          <w:tcPr>
            <w:tcW w:type="dxa" w:w="8640"/>
          </w:tcPr>
          <w:p>
            <w:r>
              <w:t>备案单位: 南京鸿日文化传媒有限公司</w:t>
            </w:r>
          </w:p>
        </w:tc>
      </w:tr>
      <w:tr>
        <w:tc>
          <w:tcPr>
            <w:tcW w:type="dxa" w:w="8640"/>
          </w:tcPr>
          <w:p>
            <w:r>
              <w:t>类别：故事影片，类型:都市 ，年代:当代</w:t>
            </w:r>
          </w:p>
        </w:tc>
      </w:tr>
      <w:tr>
        <w:tc>
          <w:tcPr>
            <w:tcW w:type="dxa" w:w="8640"/>
          </w:tcPr>
          <w:p>
            <w:r>
              <w:t>一个生活窘迫的中年男人为了得到儿子的抚养权，试图送走深患老年痴呆症的父亲。于是，祖孙三人横跨多地，行程千里，经历了一次麻烦不断的旅程。</w:t>
            </w:r>
          </w:p>
        </w:tc>
      </w:tr>
      <w:tr>
        <w:tc>
          <w:tcPr>
            <w:tcW w:type="dxa" w:w="8640"/>
          </w:tcPr>
          <w:p>
            <w:r/>
          </w:p>
        </w:tc>
      </w:tr>
      <w:tr>
        <w:tc>
          <w:tcPr>
            <w:tcW w:type="dxa" w:w="8640"/>
          </w:tcPr>
          <w:p>
            <w:r>
              <w:t>[140]《不能停机》</w:t>
            </w:r>
          </w:p>
        </w:tc>
      </w:tr>
      <w:tr>
        <w:tc>
          <w:tcPr>
            <w:tcW w:type="dxa" w:w="8640"/>
          </w:tcPr>
          <w:p>
            <w:r>
              <w:t>编剧: 王小明</w:t>
            </w:r>
          </w:p>
        </w:tc>
      </w:tr>
      <w:tr>
        <w:tc>
          <w:tcPr>
            <w:tcW w:type="dxa" w:w="8640"/>
          </w:tcPr>
          <w:p>
            <w:r>
              <w:t>其它作品：《生人勿进》、《等待老七》、《周而复死》、《压轴》、《狂爱大宅子》、《寻找：失落的天使》</w:t>
            </w:r>
          </w:p>
        </w:tc>
      </w:tr>
      <w:tr>
        <w:tc>
          <w:tcPr>
            <w:tcW w:type="dxa" w:w="8640"/>
          </w:tcPr>
          <w:p>
            <w:r>
              <w:t>备案单位: 无锡九州名园文化发展有限公司</w:t>
            </w:r>
          </w:p>
        </w:tc>
      </w:tr>
      <w:tr>
        <w:tc>
          <w:tcPr>
            <w:tcW w:type="dxa" w:w="8640"/>
          </w:tcPr>
          <w:p>
            <w:r>
              <w:t>类别：故事影片，类型:都市 ，年代:当代</w:t>
            </w:r>
          </w:p>
        </w:tc>
      </w:tr>
      <w:tr>
        <w:tc>
          <w:tcPr>
            <w:tcW w:type="dxa" w:w="8640"/>
          </w:tcPr>
          <w:p>
            <w:r>
              <w:t>一个名为“秘境探索”视频号制作团队，盲目追求点击率，策划了一系列猎奇的内容，面对这种毫无营养、哗众取宠的制作理念，女主播孙颖从迷失转变为积极面对，通过自身言行重新定位节目内容，迎来了新的事业。</w:t>
            </w:r>
          </w:p>
        </w:tc>
      </w:tr>
      <w:tr>
        <w:tc>
          <w:tcPr>
            <w:tcW w:type="dxa" w:w="8640"/>
          </w:tcPr>
          <w:p>
            <w:r/>
          </w:p>
        </w:tc>
      </w:tr>
      <w:tr>
        <w:tc>
          <w:tcPr>
            <w:tcW w:type="dxa" w:w="8640"/>
          </w:tcPr>
          <w:p>
            <w:r>
              <w:t>[141]《朝朝暮暮》</w:t>
            </w:r>
          </w:p>
        </w:tc>
      </w:tr>
      <w:tr>
        <w:tc>
          <w:tcPr>
            <w:tcW w:type="dxa" w:w="8640"/>
          </w:tcPr>
          <w:p>
            <w:r>
              <w:t>编剧: 徐正超、邓洪洋</w:t>
            </w:r>
          </w:p>
        </w:tc>
      </w:tr>
      <w:tr>
        <w:tc>
          <w:tcPr>
            <w:tcW w:type="dxa" w:w="8640"/>
          </w:tcPr>
          <w:p>
            <w:r>
              <w:t>备案单位: 无锡灵和影业有限公司</w:t>
            </w:r>
          </w:p>
        </w:tc>
      </w:tr>
      <w:tr>
        <w:tc>
          <w:tcPr>
            <w:tcW w:type="dxa" w:w="8640"/>
          </w:tcPr>
          <w:p>
            <w:r>
              <w:t>类别：故事影片，类型:都市 ，年代:当代</w:t>
            </w:r>
          </w:p>
        </w:tc>
      </w:tr>
      <w:tr>
        <w:tc>
          <w:tcPr>
            <w:tcW w:type="dxa" w:w="8640"/>
          </w:tcPr>
          <w:p>
            <w:r>
              <w:t>退休老厂长于国栋在罹患癌症之际，执意想要寻找初恋女友以弥补早年心中的遗憾，其行为引起老伴及儿女的不理解，造成了家庭矛盾。在寻人未果，老伴重病后，于国栋明白了亲人的重量。</w:t>
            </w:r>
          </w:p>
        </w:tc>
      </w:tr>
      <w:tr>
        <w:tc>
          <w:tcPr>
            <w:tcW w:type="dxa" w:w="8640"/>
          </w:tcPr>
          <w:p>
            <w:r/>
          </w:p>
        </w:tc>
      </w:tr>
      <w:tr>
        <w:tc>
          <w:tcPr>
            <w:tcW w:type="dxa" w:w="8640"/>
          </w:tcPr>
          <w:p>
            <w:r>
              <w:t>[142]《请不要对我尖叫》</w:t>
            </w:r>
          </w:p>
        </w:tc>
      </w:tr>
      <w:tr>
        <w:tc>
          <w:tcPr>
            <w:tcW w:type="dxa" w:w="8640"/>
          </w:tcPr>
          <w:p>
            <w:r>
              <w:t>编剧: 何宇骏</w:t>
            </w:r>
          </w:p>
        </w:tc>
      </w:tr>
      <w:tr>
        <w:tc>
          <w:tcPr>
            <w:tcW w:type="dxa" w:w="8640"/>
          </w:tcPr>
          <w:p>
            <w:r>
              <w:t>备案单位: 江西金树懒影视文化传媒有限公司</w:t>
            </w:r>
          </w:p>
        </w:tc>
      </w:tr>
      <w:tr>
        <w:tc>
          <w:tcPr>
            <w:tcW w:type="dxa" w:w="8640"/>
          </w:tcPr>
          <w:p>
            <w:r>
              <w:t>类别：故事影片，类型:都市 ，年代:当代</w:t>
            </w:r>
          </w:p>
        </w:tc>
      </w:tr>
      <w:tr>
        <w:tc>
          <w:tcPr>
            <w:tcW w:type="dxa" w:w="8640"/>
          </w:tcPr>
          <w:p>
            <w:r>
              <w:t>影片讲述了一个痛苦并快乐的爱情故事，因一场意外车祸，把原本两个毫不相干的人紧紧联系在一起。本片以男主人公王成的诚信与真诚为感情线，通过他不离不弃，打动人心，金石为开，收获爱情，从而诠释好人会有好报。</w:t>
            </w:r>
          </w:p>
        </w:tc>
      </w:tr>
      <w:tr>
        <w:tc>
          <w:tcPr>
            <w:tcW w:type="dxa" w:w="8640"/>
          </w:tcPr>
          <w:p>
            <w:r/>
          </w:p>
        </w:tc>
      </w:tr>
      <w:tr>
        <w:tc>
          <w:tcPr>
            <w:tcW w:type="dxa" w:w="8640"/>
          </w:tcPr>
          <w:p>
            <w:r>
              <w:t>[143]《祖传秘方》</w:t>
            </w:r>
          </w:p>
        </w:tc>
      </w:tr>
      <w:tr>
        <w:tc>
          <w:tcPr>
            <w:tcW w:type="dxa" w:w="8640"/>
          </w:tcPr>
          <w:p>
            <w:r>
              <w:t>编剧: 孙树平</w:t>
            </w:r>
          </w:p>
        </w:tc>
      </w:tr>
      <w:tr>
        <w:tc>
          <w:tcPr>
            <w:tcW w:type="dxa" w:w="8640"/>
          </w:tcPr>
          <w:p>
            <w:r>
              <w:t>备案单位: 营口鑫星汇影视传媒有限公司</w:t>
            </w:r>
          </w:p>
        </w:tc>
      </w:tr>
      <w:tr>
        <w:tc>
          <w:tcPr>
            <w:tcW w:type="dxa" w:w="8640"/>
          </w:tcPr>
          <w:p>
            <w:r>
              <w:t>类别：故事影片，类型:都市 ，年代:当代</w:t>
            </w:r>
          </w:p>
        </w:tc>
      </w:tr>
      <w:tr>
        <w:tc>
          <w:tcPr>
            <w:tcW w:type="dxa" w:w="8640"/>
          </w:tcPr>
          <w:p>
            <w:r>
              <w:t>本片讲述一个医药世家的“掌门人”，在改革开放新时代的曲折人生经历，揭示了人们在现代环境下，如何通过对内心本源的“真、善、美”的遵循，来实现有价值的人生，告诉我们治愈心灵的神药，就是我们的“良心”。</w:t>
            </w:r>
          </w:p>
        </w:tc>
      </w:tr>
      <w:tr>
        <w:tc>
          <w:tcPr>
            <w:tcW w:type="dxa" w:w="8640"/>
          </w:tcPr>
          <w:p>
            <w:r/>
          </w:p>
        </w:tc>
      </w:tr>
      <w:tr>
        <w:tc>
          <w:tcPr>
            <w:tcW w:type="dxa" w:w="8640"/>
          </w:tcPr>
          <w:p>
            <w:r>
              <w:t>[144]《夏末》</w:t>
            </w:r>
          </w:p>
        </w:tc>
      </w:tr>
      <w:tr>
        <w:tc>
          <w:tcPr>
            <w:tcW w:type="dxa" w:w="8640"/>
          </w:tcPr>
          <w:p>
            <w:r>
              <w:t>编剧: 张群</w:t>
            </w:r>
          </w:p>
        </w:tc>
      </w:tr>
      <w:tr>
        <w:tc>
          <w:tcPr>
            <w:tcW w:type="dxa" w:w="8640"/>
          </w:tcPr>
          <w:p>
            <w:r>
              <w:t>备案单位: 大地电影（青岛）有限公司</w:t>
            </w:r>
          </w:p>
        </w:tc>
      </w:tr>
      <w:tr>
        <w:tc>
          <w:tcPr>
            <w:tcW w:type="dxa" w:w="8640"/>
          </w:tcPr>
          <w:p>
            <w:r>
              <w:t>类别：故事影片，类型:都市 ，年代:当代</w:t>
            </w:r>
          </w:p>
        </w:tc>
      </w:tr>
      <w:tr>
        <w:tc>
          <w:tcPr>
            <w:tcW w:type="dxa" w:w="8640"/>
          </w:tcPr>
          <w:p>
            <w:r>
              <w:t>夏末时节，一间滨海民宿，一对经营民宿的夫妻，竟遇到前女友跟前男友同时上门住宿，这才发现枕边人跟自己原来想的不一样。</w:t>
            </w:r>
          </w:p>
        </w:tc>
      </w:tr>
      <w:tr>
        <w:tc>
          <w:tcPr>
            <w:tcW w:type="dxa" w:w="8640"/>
          </w:tcPr>
          <w:p>
            <w:r/>
          </w:p>
        </w:tc>
      </w:tr>
      <w:tr>
        <w:tc>
          <w:tcPr>
            <w:tcW w:type="dxa" w:w="8640"/>
          </w:tcPr>
          <w:p>
            <w:r>
              <w:t>[145]《胜者》</w:t>
            </w:r>
          </w:p>
        </w:tc>
      </w:tr>
      <w:tr>
        <w:tc>
          <w:tcPr>
            <w:tcW w:type="dxa" w:w="8640"/>
          </w:tcPr>
          <w:p>
            <w:r>
              <w:t>编剧: 彭俊杰</w:t>
            </w:r>
          </w:p>
        </w:tc>
      </w:tr>
      <w:tr>
        <w:tc>
          <w:tcPr>
            <w:tcW w:type="dxa" w:w="8640"/>
          </w:tcPr>
          <w:p>
            <w:r>
              <w:t>其它作品：《宣言》</w:t>
            </w:r>
          </w:p>
        </w:tc>
      </w:tr>
      <w:tr>
        <w:tc>
          <w:tcPr>
            <w:tcW w:type="dxa" w:w="8640"/>
          </w:tcPr>
          <w:p>
            <w:r>
              <w:t>备案单位: 东营朴恩泽影业有限公司</w:t>
            </w:r>
          </w:p>
        </w:tc>
      </w:tr>
      <w:tr>
        <w:tc>
          <w:tcPr>
            <w:tcW w:type="dxa" w:w="8640"/>
          </w:tcPr>
          <w:p>
            <w:r>
              <w:t>类别：故事影片，类型:都市 ，年代:当代</w:t>
            </w:r>
          </w:p>
        </w:tc>
      </w:tr>
      <w:tr>
        <w:tc>
          <w:tcPr>
            <w:tcW w:type="dxa" w:w="8640"/>
          </w:tcPr>
          <w:p>
            <w:r>
              <w:t>常胜将军职业羽毛球运动员赵一平在职业生涯末期，因手腕受伤而输掉了比赛，自甘堕落。女儿赵欢很心疼父亲赵一平，他用自己的方式默默帮助赵一平。</w:t>
            </w:r>
          </w:p>
        </w:tc>
      </w:tr>
      <w:tr>
        <w:tc>
          <w:tcPr>
            <w:tcW w:type="dxa" w:w="8640"/>
          </w:tcPr>
          <w:p>
            <w:r/>
          </w:p>
        </w:tc>
      </w:tr>
      <w:tr>
        <w:tc>
          <w:tcPr>
            <w:tcW w:type="dxa" w:w="8640"/>
          </w:tcPr>
          <w:p>
            <w:r>
              <w:t>[146]《横冲直撞》</w:t>
            </w:r>
          </w:p>
        </w:tc>
      </w:tr>
      <w:tr>
        <w:tc>
          <w:tcPr>
            <w:tcW w:type="dxa" w:w="8640"/>
          </w:tcPr>
          <w:p>
            <w:r>
              <w:t>编剧: 汪汨涵</w:t>
            </w:r>
          </w:p>
        </w:tc>
      </w:tr>
      <w:tr>
        <w:tc>
          <w:tcPr>
            <w:tcW w:type="dxa" w:w="8640"/>
          </w:tcPr>
          <w:p>
            <w:r>
              <w:t>其它作品：《第二发子弹》、《我的野蛮女掌门》、《枕戈2》、《枕戈》、《水浒传之林冲》</w:t>
            </w:r>
          </w:p>
        </w:tc>
      </w:tr>
      <w:tr>
        <w:tc>
          <w:tcPr>
            <w:tcW w:type="dxa" w:w="8640"/>
          </w:tcPr>
          <w:p>
            <w:r>
              <w:t>备案单位: 山东森凰影视传媒有限公司</w:t>
            </w:r>
          </w:p>
        </w:tc>
      </w:tr>
      <w:tr>
        <w:tc>
          <w:tcPr>
            <w:tcW w:type="dxa" w:w="8640"/>
          </w:tcPr>
          <w:p>
            <w:r>
              <w:t>类别：故事影片，类型:都市 ，年代:当代</w:t>
            </w:r>
          </w:p>
        </w:tc>
      </w:tr>
      <w:tr>
        <w:tc>
          <w:tcPr>
            <w:tcW w:type="dxa" w:w="8640"/>
          </w:tcPr>
          <w:p>
            <w:r>
              <w:t>东南亚米国，意外出现了一只春秋龟符，古董界一时间趋之若鹜，各地夺宝精英荷枪实弹，都一头扎进这场腥风血雨中。毫不知情的刘恒冲与马直撞意外卷入了这场莫名的厮杀，最终机缘巧合得到珍宝。</w:t>
            </w:r>
          </w:p>
        </w:tc>
      </w:tr>
      <w:tr>
        <w:tc>
          <w:tcPr>
            <w:tcW w:type="dxa" w:w="8640"/>
          </w:tcPr>
          <w:p>
            <w:r/>
          </w:p>
        </w:tc>
      </w:tr>
      <w:tr>
        <w:tc>
          <w:tcPr>
            <w:tcW w:type="dxa" w:w="8640"/>
          </w:tcPr>
          <w:p>
            <w:r>
              <w:t>[147]《炽热的冰》</w:t>
            </w:r>
          </w:p>
        </w:tc>
      </w:tr>
      <w:tr>
        <w:tc>
          <w:tcPr>
            <w:tcW w:type="dxa" w:w="8640"/>
          </w:tcPr>
          <w:p>
            <w:r>
              <w:t>编剧: 季雯</w:t>
            </w:r>
          </w:p>
        </w:tc>
      </w:tr>
      <w:tr>
        <w:tc>
          <w:tcPr>
            <w:tcW w:type="dxa" w:w="8640"/>
          </w:tcPr>
          <w:p>
            <w:r>
              <w:t>其它作品：《老大不小之都会好的》、《老大不小》</w:t>
            </w:r>
          </w:p>
        </w:tc>
      </w:tr>
      <w:tr>
        <w:tc>
          <w:tcPr>
            <w:tcW w:type="dxa" w:w="8640"/>
          </w:tcPr>
          <w:p>
            <w:r>
              <w:t>备案单位: 山东卫视传媒有限公司</w:t>
            </w:r>
          </w:p>
        </w:tc>
      </w:tr>
      <w:tr>
        <w:tc>
          <w:tcPr>
            <w:tcW w:type="dxa" w:w="8640"/>
          </w:tcPr>
          <w:p>
            <w:r>
              <w:t>类别：故事影片，类型:都市 ，年代:当代</w:t>
            </w:r>
          </w:p>
        </w:tc>
      </w:tr>
      <w:tr>
        <w:tc>
          <w:tcPr>
            <w:tcW w:type="dxa" w:w="8640"/>
          </w:tcPr>
          <w:p>
            <w:r>
              <w:t>75岁的项凯峰是一位短道速滑爱好者，更是一个深爱着孩子的父亲，一生的执念就是在冰场上，而这一切的一切都与自己离世已久的儿子息息相关。</w:t>
            </w:r>
          </w:p>
        </w:tc>
      </w:tr>
      <w:tr>
        <w:tc>
          <w:tcPr>
            <w:tcW w:type="dxa" w:w="8640"/>
          </w:tcPr>
          <w:p>
            <w:r/>
          </w:p>
        </w:tc>
      </w:tr>
      <w:tr>
        <w:tc>
          <w:tcPr>
            <w:tcW w:type="dxa" w:w="8640"/>
          </w:tcPr>
          <w:p>
            <w:r>
              <w:t>[148]《星河》</w:t>
            </w:r>
          </w:p>
        </w:tc>
      </w:tr>
      <w:tr>
        <w:tc>
          <w:tcPr>
            <w:tcW w:type="dxa" w:w="8640"/>
          </w:tcPr>
          <w:p>
            <w:r>
              <w:t>编剧: 秦鹏</w:t>
            </w:r>
          </w:p>
        </w:tc>
      </w:tr>
      <w:tr>
        <w:tc>
          <w:tcPr>
            <w:tcW w:type="dxa" w:w="8640"/>
          </w:tcPr>
          <w:p>
            <w:r>
              <w:t>其它作品：《狙击者2》、《狙击者》、《三更敲门声》、《冬青树》、《念念不忘》、《低碳爱情》、《敲门儿》、《死亡旅馆》</w:t>
            </w:r>
          </w:p>
        </w:tc>
      </w:tr>
      <w:tr>
        <w:tc>
          <w:tcPr>
            <w:tcW w:type="dxa" w:w="8640"/>
          </w:tcPr>
          <w:p>
            <w:r>
              <w:t>备案单位: 西安八英里文化传媒有限公司</w:t>
            </w:r>
          </w:p>
        </w:tc>
      </w:tr>
      <w:tr>
        <w:tc>
          <w:tcPr>
            <w:tcW w:type="dxa" w:w="8640"/>
          </w:tcPr>
          <w:p>
            <w:r>
              <w:t>类别：故事影片，类型:都市 ，年代:当代</w:t>
            </w:r>
          </w:p>
        </w:tc>
      </w:tr>
      <w:tr>
        <w:tc>
          <w:tcPr>
            <w:tcW w:type="dxa" w:w="8640"/>
          </w:tcPr>
          <w:p>
            <w:r>
              <w:t>王柯与父亲王潮声关系紧张，为借钱回到故乡西安，才知父亲已身处老年痴呆症的边缘。倔强的父亲为避免因病失去最后的尊严，决定自行了断。亲情纽带令王柯必须极力挽回父亲的生命。在此过程中，父子亲情终得修复。</w:t>
            </w:r>
          </w:p>
        </w:tc>
      </w:tr>
      <w:tr>
        <w:tc>
          <w:tcPr>
            <w:tcW w:type="dxa" w:w="8640"/>
          </w:tcPr>
          <w:p>
            <w:r/>
          </w:p>
        </w:tc>
      </w:tr>
      <w:tr>
        <w:tc>
          <w:tcPr>
            <w:tcW w:type="dxa" w:w="8640"/>
          </w:tcPr>
          <w:p>
            <w:r>
              <w:t>[149]《温暖的爱》</w:t>
            </w:r>
          </w:p>
        </w:tc>
      </w:tr>
      <w:tr>
        <w:tc>
          <w:tcPr>
            <w:tcW w:type="dxa" w:w="8640"/>
          </w:tcPr>
          <w:p>
            <w:r>
              <w:t>编剧: 闫冠兰</w:t>
            </w:r>
          </w:p>
        </w:tc>
      </w:tr>
      <w:tr>
        <w:tc>
          <w:tcPr>
            <w:tcW w:type="dxa" w:w="8640"/>
          </w:tcPr>
          <w:p>
            <w:r>
              <w:t>备案单位: 西安朝雨影视文化传播有限公司</w:t>
            </w:r>
          </w:p>
        </w:tc>
      </w:tr>
      <w:tr>
        <w:tc>
          <w:tcPr>
            <w:tcW w:type="dxa" w:w="8640"/>
          </w:tcPr>
          <w:p>
            <w:r>
              <w:t>类别：故事影片，类型:都市 ，年代:当代</w:t>
            </w:r>
          </w:p>
        </w:tc>
      </w:tr>
      <w:tr>
        <w:tc>
          <w:tcPr>
            <w:tcW w:type="dxa" w:w="8640"/>
          </w:tcPr>
          <w:p>
            <w:r>
              <w:t>王小刚和小娟是一对好学的兄妹，周老师经常带小娟去家里看书，小刚的体育好，广场的爷爷奶奶都给小刚当师傅，李慧父母离异，但后爸后妈都把李慧当自己孩子认真辅导，田静的妈妈双腿瘫痪在床，她能做的就是辅导孩子</w:t>
            </w:r>
          </w:p>
        </w:tc>
      </w:tr>
      <w:tr>
        <w:tc>
          <w:tcPr>
            <w:tcW w:type="dxa" w:w="8640"/>
          </w:tcPr>
          <w:p>
            <w:r/>
          </w:p>
        </w:tc>
      </w:tr>
      <w:tr>
        <w:tc>
          <w:tcPr>
            <w:tcW w:type="dxa" w:w="8640"/>
          </w:tcPr>
          <w:p>
            <w:r>
              <w:t>[150]《女老生》</w:t>
            </w:r>
          </w:p>
        </w:tc>
      </w:tr>
      <w:tr>
        <w:tc>
          <w:tcPr>
            <w:tcW w:type="dxa" w:w="8640"/>
          </w:tcPr>
          <w:p>
            <w:r>
              <w:t>编剧: 邓肯</w:t>
            </w:r>
          </w:p>
        </w:tc>
      </w:tr>
      <w:tr>
        <w:tc>
          <w:tcPr>
            <w:tcW w:type="dxa" w:w="8640"/>
          </w:tcPr>
          <w:p>
            <w:r>
              <w:t>备案单位: 西安秦山汉水文化传媒有限公司</w:t>
            </w:r>
          </w:p>
        </w:tc>
      </w:tr>
      <w:tr>
        <w:tc>
          <w:tcPr>
            <w:tcW w:type="dxa" w:w="8640"/>
          </w:tcPr>
          <w:p>
            <w:r>
              <w:t>类别：故事影片，类型:都市 ，年代:现代</w:t>
            </w:r>
          </w:p>
        </w:tc>
      </w:tr>
      <w:tr>
        <w:tc>
          <w:tcPr>
            <w:tcW w:type="dxa" w:w="8640"/>
          </w:tcPr>
          <w:p>
            <w:r>
              <w:t>面对时代的变迁和新兴文化艺术的冲击，徐派女老生继承人徐晓宇将家族凝聚在一起，共同推动对中国传统文化的保护和传承，使秦腔艺术重新焕发生机。</w:t>
            </w:r>
          </w:p>
        </w:tc>
      </w:tr>
      <w:tr>
        <w:tc>
          <w:tcPr>
            <w:tcW w:type="dxa" w:w="8640"/>
          </w:tcPr>
          <w:p>
            <w:r/>
          </w:p>
        </w:tc>
      </w:tr>
      <w:tr>
        <w:tc>
          <w:tcPr>
            <w:tcW w:type="dxa" w:w="8640"/>
          </w:tcPr>
          <w:p>
            <w:r>
              <w:t>[151]《车祸》</w:t>
            </w:r>
          </w:p>
        </w:tc>
      </w:tr>
      <w:tr>
        <w:tc>
          <w:tcPr>
            <w:tcW w:type="dxa" w:w="8640"/>
          </w:tcPr>
          <w:p>
            <w:r>
              <w:t>编剧: 赵磊</w:t>
            </w:r>
          </w:p>
        </w:tc>
      </w:tr>
      <w:tr>
        <w:tc>
          <w:tcPr>
            <w:tcW w:type="dxa" w:w="8640"/>
          </w:tcPr>
          <w:p>
            <w:r>
              <w:t>其它作品：《油菜开花七寸心》、《情系赣水》</w:t>
            </w:r>
          </w:p>
        </w:tc>
      </w:tr>
      <w:tr>
        <w:tc>
          <w:tcPr>
            <w:tcW w:type="dxa" w:w="8640"/>
          </w:tcPr>
          <w:p>
            <w:r>
              <w:t>备案单位: 西安亚细亚影视制作发行有限公司、浩安（北京）影视文化传媒有限公司</w:t>
            </w:r>
          </w:p>
        </w:tc>
      </w:tr>
      <w:tr>
        <w:tc>
          <w:tcPr>
            <w:tcW w:type="dxa" w:w="8640"/>
          </w:tcPr>
          <w:p>
            <w:r>
              <w:t>类别：故事影片，类型:都市 ，年代:当代</w:t>
            </w:r>
          </w:p>
        </w:tc>
      </w:tr>
      <w:tr>
        <w:tc>
          <w:tcPr>
            <w:tcW w:type="dxa" w:w="8640"/>
          </w:tcPr>
          <w:p>
            <w:r>
              <w:t>电影《车祸》是通过一宗交通肇事逃逸案件，将三个小故事有机的穿插和串联在了一起。展现了几名身份迥异、不堪生活重负的年轻人各自对于生活的态度，他们站在人生的十字路口、面对是非对错的时候所做出的种种抉择。</w:t>
            </w:r>
          </w:p>
        </w:tc>
      </w:tr>
      <w:tr>
        <w:tc>
          <w:tcPr>
            <w:tcW w:type="dxa" w:w="8640"/>
          </w:tcPr>
          <w:p>
            <w:r/>
          </w:p>
        </w:tc>
      </w:tr>
      <w:tr>
        <w:tc>
          <w:tcPr>
            <w:tcW w:type="dxa" w:w="8640"/>
          </w:tcPr>
          <w:p>
            <w:r>
              <w:t>[152]《微笑的大狐狸》</w:t>
            </w:r>
          </w:p>
        </w:tc>
      </w:tr>
      <w:tr>
        <w:tc>
          <w:tcPr>
            <w:tcW w:type="dxa" w:w="8640"/>
          </w:tcPr>
          <w:p>
            <w:r>
              <w:t>编剧: 余皑磊</w:t>
            </w:r>
          </w:p>
        </w:tc>
      </w:tr>
      <w:tr>
        <w:tc>
          <w:tcPr>
            <w:tcW w:type="dxa" w:w="8640"/>
          </w:tcPr>
          <w:p>
            <w:r>
              <w:t>备案单位: 福星全亚文化传媒（上海）有限公司</w:t>
            </w:r>
          </w:p>
        </w:tc>
      </w:tr>
      <w:tr>
        <w:tc>
          <w:tcPr>
            <w:tcW w:type="dxa" w:w="8640"/>
          </w:tcPr>
          <w:p>
            <w:r>
              <w:t>类别：故事影片，类型:都市 ，年代:当代</w:t>
            </w:r>
          </w:p>
        </w:tc>
      </w:tr>
      <w:tr>
        <w:tc>
          <w:tcPr>
            <w:tcW w:type="dxa" w:w="8640"/>
          </w:tcPr>
          <w:p>
            <w:r>
              <w:t>荣林是个住在上海老弄堂里的怪人。“一事无成”的他，却经历了很多无法想象的微光时刻，尤其是他的两段婚姻，先给他带来了知己，更用温情治愈了心伤。</w:t>
            </w:r>
          </w:p>
        </w:tc>
      </w:tr>
      <w:tr>
        <w:tc>
          <w:tcPr>
            <w:tcW w:type="dxa" w:w="8640"/>
          </w:tcPr>
          <w:p>
            <w:r/>
          </w:p>
        </w:tc>
      </w:tr>
      <w:tr>
        <w:tc>
          <w:tcPr>
            <w:tcW w:type="dxa" w:w="8640"/>
          </w:tcPr>
          <w:p>
            <w:r>
              <w:t>[153]《内在美》</w:t>
            </w:r>
          </w:p>
        </w:tc>
      </w:tr>
      <w:tr>
        <w:tc>
          <w:tcPr>
            <w:tcW w:type="dxa" w:w="8640"/>
          </w:tcPr>
          <w:p>
            <w:r>
              <w:t>编剧: 崔倩</w:t>
            </w:r>
          </w:p>
        </w:tc>
      </w:tr>
      <w:tr>
        <w:tc>
          <w:tcPr>
            <w:tcW w:type="dxa" w:w="8640"/>
          </w:tcPr>
          <w:p>
            <w:r>
              <w:t>其它作品：《女实习生》、《小姐好胖》、《我不是英雄》</w:t>
            </w:r>
          </w:p>
        </w:tc>
      </w:tr>
      <w:tr>
        <w:tc>
          <w:tcPr>
            <w:tcW w:type="dxa" w:w="8640"/>
          </w:tcPr>
          <w:p>
            <w:r>
              <w:t>备案单位: 上海华策电影有限公司</w:t>
            </w:r>
          </w:p>
        </w:tc>
      </w:tr>
      <w:tr>
        <w:tc>
          <w:tcPr>
            <w:tcW w:type="dxa" w:w="8640"/>
          </w:tcPr>
          <w:p>
            <w:r>
              <w:t>类别：故事影片，类型:都市 ，年代:当代</w:t>
            </w:r>
          </w:p>
        </w:tc>
      </w:tr>
      <w:tr>
        <w:tc>
          <w:tcPr>
            <w:tcW w:type="dxa" w:w="8640"/>
          </w:tcPr>
          <w:p>
            <w:r>
              <w:t>因为“每天都会变成另一个人”。黎晚昼无法拥有超过一天的爱情。直到遇上善良热情的詹小楠。黎晚昼意识到真爱缘于美丽独特的灵魂，而非外貌。虽然过程也有犹豫迷茫，但詹小楠的美好最终让黎晚昼敞开心扉，冲破自卑。</w:t>
            </w:r>
          </w:p>
        </w:tc>
      </w:tr>
      <w:tr>
        <w:tc>
          <w:tcPr>
            <w:tcW w:type="dxa" w:w="8640"/>
          </w:tcPr>
          <w:p>
            <w:r/>
          </w:p>
        </w:tc>
      </w:tr>
      <w:tr>
        <w:tc>
          <w:tcPr>
            <w:tcW w:type="dxa" w:w="8640"/>
          </w:tcPr>
          <w:p>
            <w:r>
              <w:t>[154]《怒江》</w:t>
            </w:r>
          </w:p>
        </w:tc>
      </w:tr>
      <w:tr>
        <w:tc>
          <w:tcPr>
            <w:tcW w:type="dxa" w:w="8640"/>
          </w:tcPr>
          <w:p>
            <w:r>
              <w:t>编剧: 刘娟</w:t>
            </w:r>
          </w:p>
        </w:tc>
      </w:tr>
      <w:tr>
        <w:tc>
          <w:tcPr>
            <w:tcW w:type="dxa" w:w="8640"/>
          </w:tcPr>
          <w:p>
            <w:r>
              <w:t>其它作品：《迢迢牵牛星》、《故人如梦》、《惊弓之鸟》、《真爱印迹》、《歌的神》、《青春失乐园》</w:t>
            </w:r>
          </w:p>
        </w:tc>
      </w:tr>
      <w:tr>
        <w:tc>
          <w:tcPr>
            <w:tcW w:type="dxa" w:w="8640"/>
          </w:tcPr>
          <w:p>
            <w:r>
              <w:t>备案单位: 上海暖流文化传播有限公司</w:t>
            </w:r>
          </w:p>
        </w:tc>
      </w:tr>
      <w:tr>
        <w:tc>
          <w:tcPr>
            <w:tcW w:type="dxa" w:w="8640"/>
          </w:tcPr>
          <w:p>
            <w:r>
              <w:t>类别：故事影片，类型:都市 ，年代:当代</w:t>
            </w:r>
          </w:p>
        </w:tc>
      </w:tr>
      <w:tr>
        <w:tc>
          <w:tcPr>
            <w:tcW w:type="dxa" w:w="8640"/>
          </w:tcPr>
          <w:p>
            <w:r>
              <w:t>丧女的胡登杰，为了解女儿去世的真相，千里追寻女儿的挚友季红，也因此卷入了一起边境的秘密交易，他在带领季红逃亡回家的路上，逐步获得季红的信任，女儿去世的真相越发明朗……</w:t>
            </w:r>
          </w:p>
        </w:tc>
      </w:tr>
      <w:tr>
        <w:tc>
          <w:tcPr>
            <w:tcW w:type="dxa" w:w="8640"/>
          </w:tcPr>
          <w:p>
            <w:r/>
          </w:p>
        </w:tc>
      </w:tr>
      <w:tr>
        <w:tc>
          <w:tcPr>
            <w:tcW w:type="dxa" w:w="8640"/>
          </w:tcPr>
          <w:p>
            <w:r>
              <w:t>[155]《最后一班地铁》</w:t>
            </w:r>
          </w:p>
        </w:tc>
      </w:tr>
      <w:tr>
        <w:tc>
          <w:tcPr>
            <w:tcW w:type="dxa" w:w="8640"/>
          </w:tcPr>
          <w:p>
            <w:r>
              <w:t>编剧: 晁婧（笔名：晁静希）</w:t>
            </w:r>
          </w:p>
        </w:tc>
      </w:tr>
      <w:tr>
        <w:tc>
          <w:tcPr>
            <w:tcW w:type="dxa" w:w="8640"/>
          </w:tcPr>
          <w:p>
            <w:r>
              <w:t>其它作品：《回到昨天》</w:t>
            </w:r>
          </w:p>
        </w:tc>
      </w:tr>
      <w:tr>
        <w:tc>
          <w:tcPr>
            <w:tcW w:type="dxa" w:w="8640"/>
          </w:tcPr>
          <w:p>
            <w:r>
              <w:t>备案单位: 上海青希影业有限公司</w:t>
            </w:r>
          </w:p>
        </w:tc>
      </w:tr>
      <w:tr>
        <w:tc>
          <w:tcPr>
            <w:tcW w:type="dxa" w:w="8640"/>
          </w:tcPr>
          <w:p>
            <w:r>
              <w:t>类别：故事影片，类型:都市 ，年代:现代</w:t>
            </w:r>
          </w:p>
        </w:tc>
      </w:tr>
      <w:tr>
        <w:tc>
          <w:tcPr>
            <w:tcW w:type="dxa" w:w="8640"/>
          </w:tcPr>
          <w:p>
            <w:r>
              <w:t>普通青年宋毅被心爱的女神夏琪杀害后，意外通过一个名叫“最后一班地铁”的地铁形装置重生，在重新拥有的三次异常搞笑的特别人生中，发现了夏琪杀人的可怕缘由。</w:t>
            </w:r>
          </w:p>
        </w:tc>
      </w:tr>
      <w:tr>
        <w:tc>
          <w:tcPr>
            <w:tcW w:type="dxa" w:w="8640"/>
          </w:tcPr>
          <w:p>
            <w:r/>
          </w:p>
        </w:tc>
      </w:tr>
      <w:tr>
        <w:tc>
          <w:tcPr>
            <w:tcW w:type="dxa" w:w="8640"/>
          </w:tcPr>
          <w:p>
            <w:r>
              <w:t>[156]《时间旅馆》</w:t>
            </w:r>
          </w:p>
        </w:tc>
      </w:tr>
      <w:tr>
        <w:tc>
          <w:tcPr>
            <w:tcW w:type="dxa" w:w="8640"/>
          </w:tcPr>
          <w:p>
            <w:r>
              <w:t>编剧: 翟义祥</w:t>
            </w:r>
          </w:p>
        </w:tc>
      </w:tr>
      <w:tr>
        <w:tc>
          <w:tcPr>
            <w:tcW w:type="dxa" w:w="8640"/>
          </w:tcPr>
          <w:p>
            <w:r>
              <w:t>其它作品：《马赛克少女》</w:t>
            </w:r>
          </w:p>
        </w:tc>
      </w:tr>
      <w:tr>
        <w:tc>
          <w:tcPr>
            <w:tcW w:type="dxa" w:w="8640"/>
          </w:tcPr>
          <w:p>
            <w:r>
              <w:t>备案单位: 子蝉映画（北京）影视有限公司上海分公司</w:t>
            </w:r>
          </w:p>
        </w:tc>
      </w:tr>
      <w:tr>
        <w:tc>
          <w:tcPr>
            <w:tcW w:type="dxa" w:w="8640"/>
          </w:tcPr>
          <w:p>
            <w:r>
              <w:t>类别：故事影片，类型:都市 ，年代:当代</w:t>
            </w:r>
          </w:p>
        </w:tc>
      </w:tr>
      <w:tr>
        <w:tc>
          <w:tcPr>
            <w:tcW w:type="dxa" w:w="8640"/>
          </w:tcPr>
          <w:p>
            <w:r>
              <w:t>小说家李唐接到了昔日恋人打来的电话，她要来他所在的城市出差。他和她一起渡过了三天时间，在玄武湖划船的时候，她讲述了一段过去的事。</w:t>
            </w:r>
          </w:p>
        </w:tc>
      </w:tr>
      <w:tr>
        <w:tc>
          <w:tcPr>
            <w:tcW w:type="dxa" w:w="8640"/>
          </w:tcPr>
          <w:p>
            <w:r/>
          </w:p>
        </w:tc>
      </w:tr>
      <w:tr>
        <w:tc>
          <w:tcPr>
            <w:tcW w:type="dxa" w:w="8640"/>
          </w:tcPr>
          <w:p>
            <w:r>
              <w:t>[157]《彩面》</w:t>
            </w:r>
          </w:p>
        </w:tc>
      </w:tr>
      <w:tr>
        <w:tc>
          <w:tcPr>
            <w:tcW w:type="dxa" w:w="8640"/>
          </w:tcPr>
          <w:p>
            <w:r>
              <w:t>编剧: 杜茂之</w:t>
            </w:r>
          </w:p>
        </w:tc>
      </w:tr>
      <w:tr>
        <w:tc>
          <w:tcPr>
            <w:tcW w:type="dxa" w:w="8640"/>
          </w:tcPr>
          <w:p>
            <w:r>
              <w:t>备案单位: 成都华羽耀影文化传媒有限公司</w:t>
            </w:r>
          </w:p>
        </w:tc>
      </w:tr>
      <w:tr>
        <w:tc>
          <w:tcPr>
            <w:tcW w:type="dxa" w:w="8640"/>
          </w:tcPr>
          <w:p>
            <w:r>
              <w:t>类别：故事影片，类型:都市 ，年代:当代</w:t>
            </w:r>
          </w:p>
        </w:tc>
      </w:tr>
      <w:tr>
        <w:tc>
          <w:tcPr>
            <w:tcW w:type="dxa" w:w="8640"/>
          </w:tcPr>
          <w:p>
            <w:r>
              <w:t>一名身患绝症的女孩，以川剧变脸的方式寻找心目中的母亲，在这个过程中却给身边的人带来了无限的温暖和鼓舞。</w:t>
            </w:r>
          </w:p>
        </w:tc>
      </w:tr>
      <w:tr>
        <w:tc>
          <w:tcPr>
            <w:tcW w:type="dxa" w:w="8640"/>
          </w:tcPr>
          <w:p>
            <w:r/>
          </w:p>
        </w:tc>
      </w:tr>
      <w:tr>
        <w:tc>
          <w:tcPr>
            <w:tcW w:type="dxa" w:w="8640"/>
          </w:tcPr>
          <w:p>
            <w:r>
              <w:t>[158]《她家》</w:t>
            </w:r>
          </w:p>
        </w:tc>
      </w:tr>
      <w:tr>
        <w:tc>
          <w:tcPr>
            <w:tcW w:type="dxa" w:w="8640"/>
          </w:tcPr>
          <w:p>
            <w:r>
              <w:t>编剧: 易载云</w:t>
            </w:r>
          </w:p>
        </w:tc>
      </w:tr>
      <w:tr>
        <w:tc>
          <w:tcPr>
            <w:tcW w:type="dxa" w:w="8640"/>
          </w:tcPr>
          <w:p>
            <w:r>
              <w:t>备案单位: 藤虎影业（成都）有限公司</w:t>
            </w:r>
          </w:p>
        </w:tc>
      </w:tr>
      <w:tr>
        <w:tc>
          <w:tcPr>
            <w:tcW w:type="dxa" w:w="8640"/>
          </w:tcPr>
          <w:p>
            <w:r>
              <w:t>类别：故事影片，类型:都市 ，年代:当代</w:t>
            </w:r>
          </w:p>
        </w:tc>
      </w:tr>
      <w:tr>
        <w:tc>
          <w:tcPr>
            <w:tcW w:type="dxa" w:w="8640"/>
          </w:tcPr>
          <w:p>
            <w:r>
              <w:t>陈帅克租住在李素云家，他们关系从最开始的生疏，变得慢慢熟络，好像一家人。当这个“家庭”发生家庭风暴的时候，李素云用自己的隐忍和善良，将这一切化解。</w:t>
            </w:r>
          </w:p>
        </w:tc>
      </w:tr>
      <w:tr>
        <w:tc>
          <w:tcPr>
            <w:tcW w:type="dxa" w:w="8640"/>
          </w:tcPr>
          <w:p>
            <w:r/>
          </w:p>
        </w:tc>
      </w:tr>
      <w:tr>
        <w:tc>
          <w:tcPr>
            <w:tcW w:type="dxa" w:w="8640"/>
          </w:tcPr>
          <w:p>
            <w:r>
              <w:t>[159]《超级望望》</w:t>
            </w:r>
          </w:p>
        </w:tc>
      </w:tr>
      <w:tr>
        <w:tc>
          <w:tcPr>
            <w:tcW w:type="dxa" w:w="8640"/>
          </w:tcPr>
          <w:p>
            <w:r>
              <w:t>编剧: 刘红巧、程云屏山</w:t>
            </w:r>
          </w:p>
        </w:tc>
      </w:tr>
      <w:tr>
        <w:tc>
          <w:tcPr>
            <w:tcW w:type="dxa" w:w="8640"/>
          </w:tcPr>
          <w:p>
            <w:r>
              <w:t>备案单位: 香棉花（成都）影业有限公司、海宁爱嘉影业有限公司</w:t>
            </w:r>
          </w:p>
        </w:tc>
      </w:tr>
      <w:tr>
        <w:tc>
          <w:tcPr>
            <w:tcW w:type="dxa" w:w="8640"/>
          </w:tcPr>
          <w:p>
            <w:r>
              <w:t>类别：故事影片，类型:都市 ，年代:当代</w:t>
            </w:r>
          </w:p>
        </w:tc>
      </w:tr>
      <w:tr>
        <w:tc>
          <w:tcPr>
            <w:tcW w:type="dxa" w:w="8640"/>
          </w:tcPr>
          <w:p>
            <w:r>
              <w:t>从小跟随父亲生活在森林里的智障男孩望望在和家境优越的“淘气王”邹伟建立友谊的同时，加入了前世界冠军房丹组建的特奥速滑队。在经历了常人无法想象的艰难困苦后，“折翼天使”望望最终站上了世界冠军的领奖台。</w:t>
            </w:r>
          </w:p>
        </w:tc>
      </w:tr>
      <w:tr>
        <w:tc>
          <w:tcPr>
            <w:tcW w:type="dxa" w:w="8640"/>
          </w:tcPr>
          <w:p>
            <w:r/>
          </w:p>
        </w:tc>
      </w:tr>
      <w:tr>
        <w:tc>
          <w:tcPr>
            <w:tcW w:type="dxa" w:w="8640"/>
          </w:tcPr>
          <w:p>
            <w:r>
              <w:t>[160]《孤楼杀机》</w:t>
            </w:r>
          </w:p>
        </w:tc>
      </w:tr>
      <w:tr>
        <w:tc>
          <w:tcPr>
            <w:tcW w:type="dxa" w:w="8640"/>
          </w:tcPr>
          <w:p>
            <w:r>
              <w:t>编剧: 苏祎</w:t>
            </w:r>
          </w:p>
        </w:tc>
      </w:tr>
      <w:tr>
        <w:tc>
          <w:tcPr>
            <w:tcW w:type="dxa" w:w="8640"/>
          </w:tcPr>
          <w:p>
            <w:r>
              <w:t>其它作品：《知春到》、《围棋少年》、《宋慈之龙牙刀》、《办公室惊魂》、《奇门遁甲 （原名：钟馗平妖传）》、《南极2049》</w:t>
            </w:r>
          </w:p>
        </w:tc>
      </w:tr>
      <w:tr>
        <w:tc>
          <w:tcPr>
            <w:tcW w:type="dxa" w:w="8640"/>
          </w:tcPr>
          <w:p>
            <w:r>
              <w:t>备案单位: 海宁润画影业有限公司</w:t>
            </w:r>
          </w:p>
        </w:tc>
      </w:tr>
      <w:tr>
        <w:tc>
          <w:tcPr>
            <w:tcW w:type="dxa" w:w="8640"/>
          </w:tcPr>
          <w:p>
            <w:r>
              <w:t>类别：故事影片，类型:都市 ，年代:当代</w:t>
            </w:r>
          </w:p>
        </w:tc>
      </w:tr>
      <w:tr>
        <w:tc>
          <w:tcPr>
            <w:tcW w:type="dxa" w:w="8640"/>
          </w:tcPr>
          <w:p>
            <w:r>
              <w:t>智鸣集团经营不善面临收购危机，公司大楼内怪事频现，老板范柏更是离奇坠楼身亡。身为老板心腹的主管李志，发现自己身陷诡异事件无法脱身，此时李志一面与藏在暗处的神秘力量周旋，一面又在挖掘身边掩藏多年的秘密。</w:t>
            </w:r>
          </w:p>
        </w:tc>
      </w:tr>
      <w:tr>
        <w:tc>
          <w:tcPr>
            <w:tcW w:type="dxa" w:w="8640"/>
          </w:tcPr>
          <w:p>
            <w:r/>
          </w:p>
        </w:tc>
      </w:tr>
      <w:tr>
        <w:tc>
          <w:tcPr>
            <w:tcW w:type="dxa" w:w="8640"/>
          </w:tcPr>
          <w:p>
            <w:r>
              <w:t>[161]《马勺》</w:t>
            </w:r>
          </w:p>
        </w:tc>
      </w:tr>
      <w:tr>
        <w:tc>
          <w:tcPr>
            <w:tcW w:type="dxa" w:w="8640"/>
          </w:tcPr>
          <w:p>
            <w:r>
              <w:t>编剧: 马翔</w:t>
            </w:r>
          </w:p>
        </w:tc>
      </w:tr>
      <w:tr>
        <w:tc>
          <w:tcPr>
            <w:tcW w:type="dxa" w:w="8640"/>
          </w:tcPr>
          <w:p>
            <w:r>
              <w:t>备案单位: 杭州马勺影业有限公司</w:t>
            </w:r>
          </w:p>
        </w:tc>
      </w:tr>
      <w:tr>
        <w:tc>
          <w:tcPr>
            <w:tcW w:type="dxa" w:w="8640"/>
          </w:tcPr>
          <w:p>
            <w:r>
              <w:t>类别：故事影片，类型:都市 ，年代:当代</w:t>
            </w:r>
          </w:p>
        </w:tc>
      </w:tr>
      <w:tr>
        <w:tc>
          <w:tcPr>
            <w:tcW w:type="dxa" w:w="8640"/>
          </w:tcPr>
          <w:p>
            <w:r>
              <w:t>知名演员马勺在一夜之间突然失去了表演的欲望和能力，职业生涯面临巨大危机，他决定去寻找一种心流体验式的特殊方法唤醒表演的本能，这个奇妙的旅程将让他渐渐领悟到生命中最重要的事情。</w:t>
            </w:r>
          </w:p>
        </w:tc>
      </w:tr>
      <w:tr>
        <w:tc>
          <w:tcPr>
            <w:tcW w:type="dxa" w:w="8640"/>
          </w:tcPr>
          <w:p>
            <w:r/>
          </w:p>
        </w:tc>
      </w:tr>
      <w:tr>
        <w:tc>
          <w:tcPr>
            <w:tcW w:type="dxa" w:w="8640"/>
          </w:tcPr>
          <w:p>
            <w:r>
              <w:t>[162]《昏头转向》</w:t>
            </w:r>
          </w:p>
        </w:tc>
      </w:tr>
      <w:tr>
        <w:tc>
          <w:tcPr>
            <w:tcW w:type="dxa" w:w="8640"/>
          </w:tcPr>
          <w:p>
            <w:r>
              <w:t>编剧: 季海涛</w:t>
            </w:r>
          </w:p>
        </w:tc>
      </w:tr>
      <w:tr>
        <w:tc>
          <w:tcPr>
            <w:tcW w:type="dxa" w:w="8640"/>
          </w:tcPr>
          <w:p>
            <w:r>
              <w:t>其它作品：《共享好人》、《媳妇来了》</w:t>
            </w:r>
          </w:p>
        </w:tc>
      </w:tr>
      <w:tr>
        <w:tc>
          <w:tcPr>
            <w:tcW w:type="dxa" w:w="8640"/>
          </w:tcPr>
          <w:p>
            <w:r>
              <w:t>备案单位: 温岭星计划影视制作有限公司</w:t>
            </w:r>
          </w:p>
        </w:tc>
      </w:tr>
      <w:tr>
        <w:tc>
          <w:tcPr>
            <w:tcW w:type="dxa" w:w="8640"/>
          </w:tcPr>
          <w:p>
            <w:r>
              <w:t>类别：故事影片，类型:都市 ，年代:当代</w:t>
            </w:r>
          </w:p>
        </w:tc>
      </w:tr>
      <w:tr>
        <w:tc>
          <w:tcPr>
            <w:tcW w:type="dxa" w:w="8640"/>
          </w:tcPr>
          <w:p>
            <w:r>
              <w:t>开婚庆公司的赵丁，是一位因生活压力而选择逃避的不婚主义者。同学定婚找赵丁帮忙，却意外卷入一场陌生的婚姻纠纷。事件最终让所有人明白：婚姻就是忙碌与幸福并存，只有勇敢面对、守住初心，才能与爱的人共享天伦。</w:t>
            </w:r>
          </w:p>
        </w:tc>
      </w:tr>
      <w:tr>
        <w:tc>
          <w:tcPr>
            <w:tcW w:type="dxa" w:w="8640"/>
          </w:tcPr>
          <w:p>
            <w:r/>
          </w:p>
        </w:tc>
      </w:tr>
      <w:tr>
        <w:tc>
          <w:tcPr>
            <w:tcW w:type="dxa" w:w="8640"/>
          </w:tcPr>
          <w:p>
            <w:r>
              <w:t>[163]《我的爸爸是外星人》</w:t>
            </w:r>
          </w:p>
        </w:tc>
      </w:tr>
      <w:tr>
        <w:tc>
          <w:tcPr>
            <w:tcW w:type="dxa" w:w="8640"/>
          </w:tcPr>
          <w:p>
            <w:r>
              <w:t>编剧: 谢海波</w:t>
            </w:r>
          </w:p>
        </w:tc>
      </w:tr>
      <w:tr>
        <w:tc>
          <w:tcPr>
            <w:tcW w:type="dxa" w:w="8640"/>
          </w:tcPr>
          <w:p>
            <w:r>
              <w:t>其它作品：《幸运倒计时》</w:t>
            </w:r>
          </w:p>
        </w:tc>
      </w:tr>
      <w:tr>
        <w:tc>
          <w:tcPr>
            <w:tcW w:type="dxa" w:w="8640"/>
          </w:tcPr>
          <w:p>
            <w:r>
              <w:t>备案单位: 浙江东阳开笑影视有限公司</w:t>
            </w:r>
          </w:p>
        </w:tc>
      </w:tr>
      <w:tr>
        <w:tc>
          <w:tcPr>
            <w:tcW w:type="dxa" w:w="8640"/>
          </w:tcPr>
          <w:p>
            <w:r>
              <w:t>类别：故事影片，类型:都市 ，年代:现代</w:t>
            </w:r>
          </w:p>
        </w:tc>
      </w:tr>
      <w:tr>
        <w:tc>
          <w:tcPr>
            <w:tcW w:type="dxa" w:w="8640"/>
          </w:tcPr>
          <w:p>
            <w:r>
              <w:t>多年在外漂泊的儿子王星辰，回到故乡照顾罹患阿兹海默症的父亲王爱民，满足父亲各种匪夷所思的要求，闹出一系列令人啼笑皆非的笑话。</w:t>
            </w:r>
          </w:p>
        </w:tc>
      </w:tr>
      <w:tr>
        <w:tc>
          <w:tcPr>
            <w:tcW w:type="dxa" w:w="8640"/>
          </w:tcPr>
          <w:p>
            <w:r/>
          </w:p>
        </w:tc>
      </w:tr>
      <w:tr>
        <w:tc>
          <w:tcPr>
            <w:tcW w:type="dxa" w:w="8640"/>
          </w:tcPr>
          <w:p>
            <w:r>
              <w:t>[164]《想起你》</w:t>
            </w:r>
          </w:p>
        </w:tc>
      </w:tr>
      <w:tr>
        <w:tc>
          <w:tcPr>
            <w:tcW w:type="dxa" w:w="8640"/>
          </w:tcPr>
          <w:p>
            <w:r>
              <w:t>编剧: 彭增权</w:t>
            </w:r>
          </w:p>
        </w:tc>
      </w:tr>
      <w:tr>
        <w:tc>
          <w:tcPr>
            <w:tcW w:type="dxa" w:w="8640"/>
          </w:tcPr>
          <w:p>
            <w:r>
              <w:t>备案单位: 浙江航讯传媒有限公司</w:t>
            </w:r>
          </w:p>
        </w:tc>
      </w:tr>
      <w:tr>
        <w:tc>
          <w:tcPr>
            <w:tcW w:type="dxa" w:w="8640"/>
          </w:tcPr>
          <w:p>
            <w:r>
              <w:t>类别：故事影片，类型:都市 ，年代:当代</w:t>
            </w:r>
          </w:p>
        </w:tc>
      </w:tr>
      <w:tr>
        <w:tc>
          <w:tcPr>
            <w:tcW w:type="dxa" w:w="8640"/>
          </w:tcPr>
          <w:p>
            <w:r>
              <w:t>本片是一部描写农村阿尔茨海默症患者的电影。农村老人王利华查出来老年痴呆，在小县城开超市的儿子把他接了过去照顾，从不被理解到慢慢被接受，演绎了农村老年痴呆病人和家人的情感纠结。</w:t>
            </w:r>
          </w:p>
        </w:tc>
      </w:tr>
      <w:tr>
        <w:tc>
          <w:tcPr>
            <w:tcW w:type="dxa" w:w="8640"/>
          </w:tcPr>
          <w:p>
            <w:r/>
          </w:p>
        </w:tc>
      </w:tr>
      <w:tr>
        <w:tc>
          <w:tcPr>
            <w:tcW w:type="dxa" w:w="8640"/>
          </w:tcPr>
          <w:p>
            <w:r>
              <w:t>[165]《高铁教头》</w:t>
            </w:r>
          </w:p>
        </w:tc>
      </w:tr>
      <w:tr>
        <w:tc>
          <w:tcPr>
            <w:tcW w:type="dxa" w:w="8640"/>
          </w:tcPr>
          <w:p>
            <w:r>
              <w:t>编剧: 韩亮、周行</w:t>
            </w:r>
          </w:p>
        </w:tc>
      </w:tr>
      <w:tr>
        <w:tc>
          <w:tcPr>
            <w:tcW w:type="dxa" w:w="8640"/>
          </w:tcPr>
          <w:p>
            <w:r>
              <w:t>备案单位: 中央宣传部电影卫星频道节目制作中心</w:t>
            </w:r>
          </w:p>
        </w:tc>
      </w:tr>
      <w:tr>
        <w:tc>
          <w:tcPr>
            <w:tcW w:type="dxa" w:w="8640"/>
          </w:tcPr>
          <w:p>
            <w:r>
              <w:t>类别：故事影片，类型:都市 ，年代:当代</w:t>
            </w:r>
          </w:p>
        </w:tc>
      </w:tr>
      <w:tr>
        <w:tc>
          <w:tcPr>
            <w:tcW w:type="dxa" w:w="8640"/>
          </w:tcPr>
          <w:p>
            <w:r>
              <w:t>人到中年的司机老关忍痛离开了他热爱的火车头，接受了“全职总教头”的新任务。他带着司机学员们经过一系列理论和实操相结合的训练后，不仅在技能比武上夺得冠军，也为CR400型高铁的首发选出了优秀的司机人才。</w:t>
            </w:r>
          </w:p>
        </w:tc>
      </w:tr>
      <w:tr>
        <w:tc>
          <w:tcPr>
            <w:tcW w:type="dxa" w:w="8640"/>
          </w:tcPr>
          <w:p>
            <w:r/>
          </w:p>
        </w:tc>
      </w:tr>
      <w:tr>
        <w:tc>
          <w:tcPr>
            <w:tcW w:type="dxa" w:w="8640"/>
          </w:tcPr>
          <w:p>
            <w:r>
              <w:t>[166]《海风又起》</w:t>
            </w:r>
          </w:p>
        </w:tc>
      </w:tr>
      <w:tr>
        <w:tc>
          <w:tcPr>
            <w:tcW w:type="dxa" w:w="8640"/>
          </w:tcPr>
          <w:p>
            <w:r>
              <w:t>编剧: 宋源川</w:t>
            </w:r>
          </w:p>
        </w:tc>
      </w:tr>
      <w:tr>
        <w:tc>
          <w:tcPr>
            <w:tcW w:type="dxa" w:w="8640"/>
          </w:tcPr>
          <w:p>
            <w:r>
              <w:t>其它作品：《单单》</w:t>
            </w:r>
          </w:p>
        </w:tc>
      </w:tr>
      <w:tr>
        <w:tc>
          <w:tcPr>
            <w:tcW w:type="dxa" w:w="8640"/>
          </w:tcPr>
          <w:p>
            <w:r>
              <w:t>备案单位: 浪力（重庆）影视文化传媒有限公司</w:t>
            </w:r>
          </w:p>
        </w:tc>
      </w:tr>
      <w:tr>
        <w:tc>
          <w:tcPr>
            <w:tcW w:type="dxa" w:w="8640"/>
          </w:tcPr>
          <w:p>
            <w:r>
              <w:t>类别：故事影片，类型:都市 ，年代:当代</w:t>
            </w:r>
          </w:p>
        </w:tc>
      </w:tr>
      <w:tr>
        <w:tc>
          <w:tcPr>
            <w:tcW w:type="dxa" w:w="8640"/>
          </w:tcPr>
          <w:p>
            <w:r>
              <w:t>情感洁癖的妮子经历了无趣的婚姻后躲避着前夫的骚扰，她决定前往海岛散心。却邂逅了潜水教练“美人鱼”，二人潜入水底进入一个奇妙的世界，度过一段温暖的时光，但突然的变故再次打破了妮子平静的生活。</w:t>
            </w:r>
          </w:p>
        </w:tc>
      </w:tr>
      <w:tr>
        <w:tc>
          <w:tcPr>
            <w:tcW w:type="dxa" w:w="8640"/>
          </w:tcPr>
          <w:p>
            <w:r/>
          </w:p>
        </w:tc>
      </w:tr>
      <w:tr>
        <w:tc>
          <w:tcPr>
            <w:tcW w:type="dxa" w:w="8640"/>
          </w:tcPr>
          <w:p>
            <w:r>
              <w:t>[167]《秋时雨》</w:t>
            </w:r>
          </w:p>
        </w:tc>
      </w:tr>
      <w:tr>
        <w:tc>
          <w:tcPr>
            <w:tcW w:type="dxa" w:w="8640"/>
          </w:tcPr>
          <w:p>
            <w:r>
              <w:t>编剧: 卢海华</w:t>
            </w:r>
          </w:p>
        </w:tc>
      </w:tr>
      <w:tr>
        <w:tc>
          <w:tcPr>
            <w:tcW w:type="dxa" w:w="8640"/>
          </w:tcPr>
          <w:p>
            <w:r>
              <w:t>其它作品：《不惑之拳》、《武师》、《拳心》、《幸福·吉日嘎拉》</w:t>
            </w:r>
          </w:p>
        </w:tc>
      </w:tr>
      <w:tr>
        <w:tc>
          <w:tcPr>
            <w:tcW w:type="dxa" w:w="8640"/>
          </w:tcPr>
          <w:p>
            <w:r>
              <w:t>备案单位: 悟道空间（重庆）影业有限公司、四川省泰之韵影业有限公司</w:t>
            </w:r>
          </w:p>
        </w:tc>
      </w:tr>
      <w:tr>
        <w:tc>
          <w:tcPr>
            <w:tcW w:type="dxa" w:w="8640"/>
          </w:tcPr>
          <w:p>
            <w:r>
              <w:t>类别：故事影片，类型:都市 ，年代:当代</w:t>
            </w:r>
          </w:p>
        </w:tc>
      </w:tr>
      <w:tr>
        <w:tc>
          <w:tcPr>
            <w:tcW w:type="dxa" w:w="8640"/>
          </w:tcPr>
          <w:p>
            <w:r>
              <w:t>失足青年宋建明重回社会后，经历货场扛包、遇见爱情、见证挚友病逝、苦学厨艺、与大哥大姐重逢等一系列事件后，重树勇敢面对生活的信心，同时也终于明白父亲和家人对自己的爱是世间最无私的。在母亲祭日时宋家团聚。</w:t>
            </w:r>
          </w:p>
        </w:tc>
      </w:tr>
      <w:tr>
        <w:tc>
          <w:tcPr>
            <w:tcW w:type="dxa" w:w="8640"/>
          </w:tcPr>
          <w:p>
            <w:r/>
          </w:p>
        </w:tc>
      </w:tr>
      <w:tr>
        <w:tc>
          <w:tcPr>
            <w:tcW w:type="dxa" w:w="8640"/>
          </w:tcPr>
          <w:p>
            <w:r>
              <w:t>[168]《一切尽失》</w:t>
            </w:r>
          </w:p>
        </w:tc>
      </w:tr>
      <w:tr>
        <w:tc>
          <w:tcPr>
            <w:tcW w:type="dxa" w:w="8640"/>
          </w:tcPr>
          <w:p>
            <w:r>
              <w:t>编剧: 许振昊</w:t>
            </w:r>
          </w:p>
        </w:tc>
      </w:tr>
      <w:tr>
        <w:tc>
          <w:tcPr>
            <w:tcW w:type="dxa" w:w="8640"/>
          </w:tcPr>
          <w:p>
            <w:r>
              <w:t>其它作品：《重庆故事》</w:t>
            </w:r>
          </w:p>
        </w:tc>
      </w:tr>
      <w:tr>
        <w:tc>
          <w:tcPr>
            <w:tcW w:type="dxa" w:w="8640"/>
          </w:tcPr>
          <w:p>
            <w:r>
              <w:t>备案单位: 重庆东太星寰文化传媒有限公司</w:t>
            </w:r>
          </w:p>
        </w:tc>
      </w:tr>
      <w:tr>
        <w:tc>
          <w:tcPr>
            <w:tcW w:type="dxa" w:w="8640"/>
          </w:tcPr>
          <w:p>
            <w:r>
              <w:t>类别：故事影片，类型:都市 ，年代:当代</w:t>
            </w:r>
          </w:p>
        </w:tc>
      </w:tr>
      <w:tr>
        <w:tc>
          <w:tcPr>
            <w:tcW w:type="dxa" w:w="8640"/>
          </w:tcPr>
          <w:p>
            <w:r>
              <w:t>孙明经历事业失败一身疲惫的从北京回到重庆，偶然在酒吧邂逅小甜甜，二人相恋却同时都需要钱来解决自己的麻烦，孙明出主意把小甜甜包装成网红女主播，二人在金钱与爱情之间相互周旋，最后一切尽失。</w:t>
            </w:r>
          </w:p>
        </w:tc>
      </w:tr>
      <w:tr>
        <w:tc>
          <w:tcPr>
            <w:tcW w:type="dxa" w:w="8640"/>
          </w:tcPr>
          <w:p>
            <w:r/>
          </w:p>
        </w:tc>
      </w:tr>
      <w:tr>
        <w:tc>
          <w:tcPr>
            <w:tcW w:type="dxa" w:w="8640"/>
          </w:tcPr>
          <w:p>
            <w:r>
              <w:t>[169]《萤火虫的天空》</w:t>
            </w:r>
          </w:p>
        </w:tc>
      </w:tr>
      <w:tr>
        <w:tc>
          <w:tcPr>
            <w:tcW w:type="dxa" w:w="8640"/>
          </w:tcPr>
          <w:p>
            <w:r>
              <w:t>编剧: 仲晓鸥</w:t>
            </w:r>
          </w:p>
        </w:tc>
      </w:tr>
      <w:tr>
        <w:tc>
          <w:tcPr>
            <w:tcW w:type="dxa" w:w="8640"/>
          </w:tcPr>
          <w:p>
            <w:r>
              <w:t>备案单位: 中影（深圳）国际文化传媒有限公司</w:t>
            </w:r>
          </w:p>
        </w:tc>
      </w:tr>
      <w:tr>
        <w:tc>
          <w:tcPr>
            <w:tcW w:type="dxa" w:w="8640"/>
          </w:tcPr>
          <w:p>
            <w:r>
              <w:t>类别：故事影片，类型:青少 ，年代:当代</w:t>
            </w:r>
          </w:p>
        </w:tc>
      </w:tr>
      <w:tr>
        <w:tc>
          <w:tcPr>
            <w:tcW w:type="dxa" w:w="8640"/>
          </w:tcPr>
          <w:p>
            <w:r>
              <w:t>深圳的小学校园里，即将毕业的王雨涵为了留下美好的回忆和伙伴们建立了一支街舞社团。可是遇到强大的对手霹雳火实力不容小觑。王雨涵她们克服了种种困难用实际行动证明：团结的萤火虫散发巨大的光芒，尽情舞动！</w:t>
            </w:r>
          </w:p>
        </w:tc>
      </w:tr>
      <w:tr>
        <w:tc>
          <w:tcPr>
            <w:tcW w:type="dxa" w:w="8640"/>
          </w:tcPr>
          <w:p>
            <w:r/>
          </w:p>
        </w:tc>
      </w:tr>
      <w:tr>
        <w:tc>
          <w:tcPr>
            <w:tcW w:type="dxa" w:w="8640"/>
          </w:tcPr>
          <w:p>
            <w:r>
              <w:t>[170]《情系七百弄》</w:t>
            </w:r>
          </w:p>
        </w:tc>
      </w:tr>
      <w:tr>
        <w:tc>
          <w:tcPr>
            <w:tcW w:type="dxa" w:w="8640"/>
          </w:tcPr>
          <w:p>
            <w:r>
              <w:t>编剧: 杜洋</w:t>
            </w:r>
          </w:p>
        </w:tc>
      </w:tr>
      <w:tr>
        <w:tc>
          <w:tcPr>
            <w:tcW w:type="dxa" w:w="8640"/>
          </w:tcPr>
          <w:p>
            <w:r>
              <w:t>其它作品：《一个人的北京》</w:t>
            </w:r>
          </w:p>
        </w:tc>
      </w:tr>
      <w:tr>
        <w:tc>
          <w:tcPr>
            <w:tcW w:type="dxa" w:w="8640"/>
          </w:tcPr>
          <w:p>
            <w:r>
              <w:t>备案单位: 广西红角色影视文化传媒有限公司</w:t>
            </w:r>
          </w:p>
        </w:tc>
      </w:tr>
      <w:tr>
        <w:tc>
          <w:tcPr>
            <w:tcW w:type="dxa" w:w="8640"/>
          </w:tcPr>
          <w:p>
            <w:r>
              <w:t>类别：故事影片，类型:青少 ，年代:当代</w:t>
            </w:r>
          </w:p>
        </w:tc>
      </w:tr>
      <w:tr>
        <w:tc>
          <w:tcPr>
            <w:tcW w:type="dxa" w:w="8640"/>
          </w:tcPr>
          <w:p>
            <w:r>
              <w:t>电影出片名《情系七百弄》（暂定名）讲述主角阿柏从幼年留守儿童到成年的成长经历，讲述广西大石山区布努瑶儿童的幼年成长记，而布努瑶孩童阿柏在多子多福的家庭中如何走出大山造福社会的经历。</w:t>
            </w:r>
          </w:p>
        </w:tc>
      </w:tr>
      <w:tr>
        <w:tc>
          <w:tcPr>
            <w:tcW w:type="dxa" w:w="8640"/>
          </w:tcPr>
          <w:p>
            <w:r/>
          </w:p>
        </w:tc>
      </w:tr>
      <w:tr>
        <w:tc>
          <w:tcPr>
            <w:tcW w:type="dxa" w:w="8640"/>
          </w:tcPr>
          <w:p>
            <w:r>
              <w:t>[171]《我是为你好》</w:t>
            </w:r>
          </w:p>
        </w:tc>
      </w:tr>
      <w:tr>
        <w:tc>
          <w:tcPr>
            <w:tcW w:type="dxa" w:w="8640"/>
          </w:tcPr>
          <w:p>
            <w:r>
              <w:t>编剧: 占俊科</w:t>
            </w:r>
          </w:p>
        </w:tc>
      </w:tr>
      <w:tr>
        <w:tc>
          <w:tcPr>
            <w:tcW w:type="dxa" w:w="8640"/>
          </w:tcPr>
          <w:p>
            <w:r>
              <w:t>其它作品：《千锤百炼之众拳威》、《雏鸟的天空》、《致我们无法忘却的爱情》、《弯弯的小河静静地流水》</w:t>
            </w:r>
          </w:p>
        </w:tc>
      </w:tr>
      <w:tr>
        <w:tc>
          <w:tcPr>
            <w:tcW w:type="dxa" w:w="8640"/>
          </w:tcPr>
          <w:p>
            <w:r>
              <w:t>备案单位: 天欣影视文化传媒（湖南）有限公司</w:t>
            </w:r>
          </w:p>
        </w:tc>
      </w:tr>
      <w:tr>
        <w:tc>
          <w:tcPr>
            <w:tcW w:type="dxa" w:w="8640"/>
          </w:tcPr>
          <w:p>
            <w:r>
              <w:t>类别：故事影片，类型:青少 ，年代:当代</w:t>
            </w:r>
          </w:p>
        </w:tc>
      </w:tr>
      <w:tr>
        <w:tc>
          <w:tcPr>
            <w:tcW w:type="dxa" w:w="8640"/>
          </w:tcPr>
          <w:p>
            <w:r>
              <w:t>青年教师林晋贤克服重重阻扰，坚守初心，帮助学生克服自卑和学习压力，找到人生方向，建立起一个创新教育模式班级的故事。阐述学习成绩不能代表一切，快乐和健康的德智体美劳全面的发展才是青少年教育之根本。</w:t>
            </w:r>
          </w:p>
        </w:tc>
      </w:tr>
      <w:tr>
        <w:tc>
          <w:tcPr>
            <w:tcW w:type="dxa" w:w="8640"/>
          </w:tcPr>
          <w:p>
            <w:r/>
          </w:p>
        </w:tc>
      </w:tr>
      <w:tr>
        <w:tc>
          <w:tcPr>
            <w:tcW w:type="dxa" w:w="8640"/>
          </w:tcPr>
          <w:p>
            <w:r>
              <w:t>[172]《多彩田园》</w:t>
            </w:r>
          </w:p>
        </w:tc>
      </w:tr>
      <w:tr>
        <w:tc>
          <w:tcPr>
            <w:tcW w:type="dxa" w:w="8640"/>
          </w:tcPr>
          <w:p>
            <w:r>
              <w:t>编剧: 陆建光</w:t>
            </w:r>
          </w:p>
        </w:tc>
      </w:tr>
      <w:tr>
        <w:tc>
          <w:tcPr>
            <w:tcW w:type="dxa" w:w="8640"/>
          </w:tcPr>
          <w:p>
            <w:r>
              <w:t>其它作品：《村里来了旗袍队》、《青山湖之恋》、《夏至廊桥》、《老潮男》、《画乡萤火虫》、《古村落的秘密》、《等待秋沙鸭》、《梦回新安江》、《小镇故事多》、《拟出真情》、《高原雄鹰》、《小镇夕阳》、《雨夜来客》、《是个好地方》、《亲亲飞鸟》、《我爸是工会主席》、《瓯戏人生》、《嗨，东白湖》、《永昌堡的故事》</w:t>
            </w:r>
          </w:p>
        </w:tc>
      </w:tr>
      <w:tr>
        <w:tc>
          <w:tcPr>
            <w:tcW w:type="dxa" w:w="8640"/>
          </w:tcPr>
          <w:p>
            <w:r>
              <w:t>备案单位: 杭州海空影视广告制作有限公司</w:t>
            </w:r>
          </w:p>
        </w:tc>
      </w:tr>
      <w:tr>
        <w:tc>
          <w:tcPr>
            <w:tcW w:type="dxa" w:w="8640"/>
          </w:tcPr>
          <w:p>
            <w:r>
              <w:t>类别：故事影片，类型:青少 ，年代:当代</w:t>
            </w:r>
          </w:p>
        </w:tc>
      </w:tr>
      <w:tr>
        <w:tc>
          <w:tcPr>
            <w:tcW w:type="dxa" w:w="8640"/>
          </w:tcPr>
          <w:p>
            <w:r>
              <w:t>性格内向，腼腆，胆小，喜欢宅家的小学生睿睿来到乡村以后，参与了当地的很多活动，并见识了生与死的考验，从而变得大胆，坚强，乐观。</w:t>
            </w:r>
          </w:p>
        </w:tc>
      </w:tr>
      <w:tr>
        <w:tc>
          <w:tcPr>
            <w:tcW w:type="dxa" w:w="8640"/>
          </w:tcPr>
          <w:p>
            <w:r/>
          </w:p>
        </w:tc>
      </w:tr>
      <w:tr>
        <w:tc>
          <w:tcPr>
            <w:tcW w:type="dxa" w:w="8640"/>
          </w:tcPr>
          <w:p>
            <w:r>
              <w:t>[173]《我的荣耀》</w:t>
            </w:r>
          </w:p>
        </w:tc>
      </w:tr>
      <w:tr>
        <w:tc>
          <w:tcPr>
            <w:tcW w:type="dxa" w:w="8640"/>
          </w:tcPr>
          <w:p>
            <w:r>
              <w:t>编剧: 骆烨波</w:t>
            </w:r>
          </w:p>
        </w:tc>
      </w:tr>
      <w:tr>
        <w:tc>
          <w:tcPr>
            <w:tcW w:type="dxa" w:w="8640"/>
          </w:tcPr>
          <w:p>
            <w:r>
              <w:t>备案单位: 北京文投剧制影视文化有限公司、浙江大叔影业有限公司、上海瀚赢文化传播有限公司</w:t>
            </w:r>
          </w:p>
        </w:tc>
      </w:tr>
      <w:tr>
        <w:tc>
          <w:tcPr>
            <w:tcW w:type="dxa" w:w="8640"/>
          </w:tcPr>
          <w:p>
            <w:r>
              <w:t>类别：故事影片，类型:革命 ，年代:近代</w:t>
            </w:r>
          </w:p>
        </w:tc>
      </w:tr>
      <w:tr>
        <w:tc>
          <w:tcPr>
            <w:tcW w:type="dxa" w:w="8640"/>
          </w:tcPr>
          <w:p>
            <w:r>
              <w:t>《我的荣耀》百字梗概俞秀松、汪寿华等中共早期领导人为北伐战争的胜利作出了巨大贡献，赢得了属于他们那个时代的荣耀。北伐战争后，他们迈向了新的征程，继续为党的事业奉献自己的青春和热血。</w:t>
            </w:r>
          </w:p>
        </w:tc>
      </w:tr>
      <w:tr>
        <w:tc>
          <w:tcPr>
            <w:tcW w:type="dxa" w:w="8640"/>
          </w:tcPr>
          <w:p>
            <w:r/>
          </w:p>
        </w:tc>
      </w:tr>
      <w:tr>
        <w:tc>
          <w:tcPr>
            <w:tcW w:type="dxa" w:w="8640"/>
          </w:tcPr>
          <w:p>
            <w:r>
              <w:t>[174]《东江往事之血战凤凰城》</w:t>
            </w:r>
          </w:p>
        </w:tc>
      </w:tr>
      <w:tr>
        <w:tc>
          <w:tcPr>
            <w:tcW w:type="dxa" w:w="8640"/>
          </w:tcPr>
          <w:p>
            <w:r>
              <w:t>编剧: 梁建国</w:t>
            </w:r>
          </w:p>
        </w:tc>
      </w:tr>
      <w:tr>
        <w:tc>
          <w:tcPr>
            <w:tcW w:type="dxa" w:w="8640"/>
          </w:tcPr>
          <w:p>
            <w:r>
              <w:t>其它作品：《蒲公英也有春天》、《我的爸爸是国王2》、《新足球小将》、《我的超人妈妈》、《怪兽篮球》、《西游：火焰山》</w:t>
            </w:r>
          </w:p>
        </w:tc>
      </w:tr>
      <w:tr>
        <w:tc>
          <w:tcPr>
            <w:tcW w:type="dxa" w:w="8640"/>
          </w:tcPr>
          <w:p>
            <w:r>
              <w:t>备案单位: 深圳市万珑文化传播有限公司、深圳市画风文化传媒有限公司</w:t>
            </w:r>
          </w:p>
        </w:tc>
      </w:tr>
      <w:tr>
        <w:tc>
          <w:tcPr>
            <w:tcW w:type="dxa" w:w="8640"/>
          </w:tcPr>
          <w:p>
            <w:r>
              <w:t>类别：故事影片，类型:革命 ，年代:近代</w:t>
            </w:r>
          </w:p>
        </w:tc>
      </w:tr>
      <w:tr>
        <w:tc>
          <w:tcPr>
            <w:tcW w:type="dxa" w:w="8640"/>
          </w:tcPr>
          <w:p>
            <w:r>
              <w:t>1945年年初，日军穷途末路，缺粮缺补养，偷袭了我军的石头山根据地，六支队长王伟带领部队经过大练兵，通过周末的部署，成功袭击凤凰城，大量杀伤了日军，救回了被俘虏的同志。</w:t>
            </w:r>
          </w:p>
        </w:tc>
      </w:tr>
      <w:tr>
        <w:tc>
          <w:tcPr>
            <w:tcW w:type="dxa" w:w="8640"/>
          </w:tcPr>
          <w:p>
            <w:r/>
          </w:p>
        </w:tc>
      </w:tr>
      <w:tr>
        <w:tc>
          <w:tcPr>
            <w:tcW w:type="dxa" w:w="8640"/>
          </w:tcPr>
          <w:p>
            <w:r>
              <w:t>[175]《红色往事之瑞金挑夫》</w:t>
            </w:r>
          </w:p>
        </w:tc>
      </w:tr>
      <w:tr>
        <w:tc>
          <w:tcPr>
            <w:tcW w:type="dxa" w:w="8640"/>
          </w:tcPr>
          <w:p>
            <w:r>
              <w:t>编剧: 乔永红</w:t>
            </w:r>
          </w:p>
        </w:tc>
      </w:tr>
      <w:tr>
        <w:tc>
          <w:tcPr>
            <w:tcW w:type="dxa" w:w="8640"/>
          </w:tcPr>
          <w:p>
            <w:r>
              <w:t>其它作品：《石头的信仰》、《我的青山我的家》、《燃烧的麦子》、《秦巴之恋》、《碧血西城》、《新版刘巧儿》、《奔梦》、《任志贞》</w:t>
            </w:r>
          </w:p>
        </w:tc>
      </w:tr>
      <w:tr>
        <w:tc>
          <w:tcPr>
            <w:tcW w:type="dxa" w:w="8640"/>
          </w:tcPr>
          <w:p>
            <w:r>
              <w:t>备案单位: 山西久盛影视有限公司</w:t>
            </w:r>
          </w:p>
        </w:tc>
      </w:tr>
      <w:tr>
        <w:tc>
          <w:tcPr>
            <w:tcW w:type="dxa" w:w="8640"/>
          </w:tcPr>
          <w:p>
            <w:r>
              <w:t>类别：故事影片，类型:革命 ，年代:近代</w:t>
            </w:r>
          </w:p>
        </w:tc>
      </w:tr>
      <w:tr>
        <w:tc>
          <w:tcPr>
            <w:tcW w:type="dxa" w:w="8640"/>
          </w:tcPr>
          <w:p>
            <w:r>
              <w:t>老实巴交的大虎三十多岁才娶上了媳妇，奶奶却让他给长征的红军当挑夫，在红军战士不怕牺牲精神的感召下，从一个动辄撂挑子的逃兵锐变为意志坚定的战士，为保护珍贵的药品献出了生命。</w:t>
            </w:r>
          </w:p>
        </w:tc>
      </w:tr>
      <w:tr>
        <w:tc>
          <w:tcPr>
            <w:tcW w:type="dxa" w:w="8640"/>
          </w:tcPr>
          <w:p>
            <w:r/>
          </w:p>
        </w:tc>
      </w:tr>
      <w:tr>
        <w:tc>
          <w:tcPr>
            <w:tcW w:type="dxa" w:w="8640"/>
          </w:tcPr>
          <w:p>
            <w:r>
              <w:t>[176]《邹容》</w:t>
            </w:r>
          </w:p>
        </w:tc>
      </w:tr>
      <w:tr>
        <w:tc>
          <w:tcPr>
            <w:tcW w:type="dxa" w:w="8640"/>
          </w:tcPr>
          <w:p>
            <w:r>
              <w:t>编剧: 陈力</w:t>
            </w:r>
          </w:p>
        </w:tc>
      </w:tr>
      <w:tr>
        <w:tc>
          <w:tcPr>
            <w:tcW w:type="dxa" w:w="8640"/>
          </w:tcPr>
          <w:p>
            <w:r>
              <w:t>其它作品：《踏浪而来》、《枪王》、《沈青传奇》</w:t>
            </w:r>
          </w:p>
        </w:tc>
      </w:tr>
      <w:tr>
        <w:tc>
          <w:tcPr>
            <w:tcW w:type="dxa" w:w="8640"/>
          </w:tcPr>
          <w:p>
            <w:r>
              <w:t>备案单位: 共青团中央网络影视中心</w:t>
            </w:r>
          </w:p>
        </w:tc>
      </w:tr>
      <w:tr>
        <w:tc>
          <w:tcPr>
            <w:tcW w:type="dxa" w:w="8640"/>
          </w:tcPr>
          <w:p>
            <w:r>
              <w:t>类别：故事影片，类型:革命 ，年代:近代</w:t>
            </w:r>
          </w:p>
        </w:tc>
      </w:tr>
      <w:tr>
        <w:tc>
          <w:tcPr>
            <w:tcW w:type="dxa" w:w="8640"/>
          </w:tcPr>
          <w:p>
            <w:r>
              <w:t>本片以革命者邹容的成长历程为主线，着力再现了他和生死与共的战友、大学者章太炎在《苏报》案中呈现的不屈不挠的英雄主义精神，深入刻画了优秀的中华儿女面对国内外反动势力的不屈不挠的抗争。</w:t>
            </w:r>
          </w:p>
        </w:tc>
      </w:tr>
      <w:tr>
        <w:tc>
          <w:tcPr>
            <w:tcW w:type="dxa" w:w="8640"/>
          </w:tcPr>
          <w:p>
            <w:r/>
          </w:p>
        </w:tc>
      </w:tr>
      <w:tr>
        <w:tc>
          <w:tcPr>
            <w:tcW w:type="dxa" w:w="8640"/>
          </w:tcPr>
          <w:p>
            <w:r>
              <w:t>[177]《邓恩铭（京剧）》</w:t>
            </w:r>
          </w:p>
        </w:tc>
      </w:tr>
      <w:tr>
        <w:tc>
          <w:tcPr>
            <w:tcW w:type="dxa" w:w="8640"/>
          </w:tcPr>
          <w:p>
            <w:r>
              <w:t>编剧: 马笑</w:t>
            </w:r>
          </w:p>
        </w:tc>
      </w:tr>
      <w:tr>
        <w:tc>
          <w:tcPr>
            <w:tcW w:type="dxa" w:w="8640"/>
          </w:tcPr>
          <w:p>
            <w:r>
              <w:t>备案单位: 中国数字文化集团有限公司</w:t>
            </w:r>
          </w:p>
        </w:tc>
      </w:tr>
      <w:tr>
        <w:tc>
          <w:tcPr>
            <w:tcW w:type="dxa" w:w="8640"/>
          </w:tcPr>
          <w:p>
            <w:r>
              <w:t>类别：故事影片，类型:革命 ，年代:近代</w:t>
            </w:r>
          </w:p>
        </w:tc>
      </w:tr>
      <w:tr>
        <w:tc>
          <w:tcPr>
            <w:tcW w:type="dxa" w:w="8640"/>
          </w:tcPr>
          <w:p>
            <w:r>
              <w:t>1917年，邓恩铭面对贫困的生活环境和腐朽的封建思想，借求学之机告别父母，从贵州荔波投奔至济南堂叔黄泽沛处。受马克思主义的影响，邓恩铭坚定不移地走上共产主义道路，开启了在山东短暂而辉煌的革命历程。</w:t>
            </w:r>
          </w:p>
        </w:tc>
      </w:tr>
      <w:tr>
        <w:tc>
          <w:tcPr>
            <w:tcW w:type="dxa" w:w="8640"/>
          </w:tcPr>
          <w:p>
            <w:r/>
          </w:p>
        </w:tc>
      </w:tr>
      <w:tr>
        <w:tc>
          <w:tcPr>
            <w:tcW w:type="dxa" w:w="8640"/>
          </w:tcPr>
          <w:p>
            <w:r>
              <w:t>[178]《家有儿女之神犬当家》</w:t>
            </w:r>
          </w:p>
        </w:tc>
      </w:tr>
      <w:tr>
        <w:tc>
          <w:tcPr>
            <w:tcW w:type="dxa" w:w="8640"/>
          </w:tcPr>
          <w:p>
            <w:r>
              <w:t>编剧: 李婧</w:t>
            </w:r>
          </w:p>
        </w:tc>
      </w:tr>
      <w:tr>
        <w:tc>
          <w:tcPr>
            <w:tcW w:type="dxa" w:w="8640"/>
          </w:tcPr>
          <w:p>
            <w:r>
              <w:t>其它作品：《极速阻击》、《我要回北京》、《璇玑镜》</w:t>
            </w:r>
          </w:p>
        </w:tc>
      </w:tr>
      <w:tr>
        <w:tc>
          <w:tcPr>
            <w:tcW w:type="dxa" w:w="8640"/>
          </w:tcPr>
          <w:p>
            <w:r>
              <w:t>备案单位: 中视美星（天津）影视文化传媒股份有限公司、北京中视美星国际文化传媒有限公司、芒果影视文化有限公司、北京环鹰时代文化传媒有限公司</w:t>
            </w:r>
          </w:p>
        </w:tc>
      </w:tr>
      <w:tr>
        <w:tc>
          <w:tcPr>
            <w:tcW w:type="dxa" w:w="8640"/>
          </w:tcPr>
          <w:p>
            <w:r>
              <w:t>类别：合拍影片，类型:都市 ，年代:当代</w:t>
            </w:r>
          </w:p>
        </w:tc>
      </w:tr>
      <w:tr>
        <w:tc>
          <w:tcPr>
            <w:tcW w:type="dxa" w:w="8640"/>
          </w:tcPr>
          <w:p>
            <w:r>
              <w:t>肖肖和他美国好友奥利弗一起研发“思维神器”。却不小心将自己的父亲老沈与奥利弗的宠物狗亨利也卷入了实验之中。奥利弗的家庭危机及科技大亨米尔斯的出现让情况更加复杂。两位少年和一只宠物狗将如何应对这场危机呢</w:t>
            </w:r>
          </w:p>
        </w:tc>
      </w:tr>
      <w:tr>
        <w:tc>
          <w:tcPr>
            <w:tcW w:type="dxa" w:w="8640"/>
          </w:tcPr>
          <w:p>
            <w:r/>
          </w:p>
        </w:tc>
      </w:tr>
      <w:tr>
        <w:tc>
          <w:tcPr>
            <w:tcW w:type="dxa" w:w="8640"/>
          </w:tcPr>
          <w:p>
            <w:r>
              <w:t>[179]《小心我会电到你》</w:t>
            </w:r>
          </w:p>
        </w:tc>
      </w:tr>
      <w:tr>
        <w:tc>
          <w:tcPr>
            <w:tcW w:type="dxa" w:w="8640"/>
          </w:tcPr>
          <w:p>
            <w:r>
              <w:t>编剧: 李林、王维维、闫淑娴</w:t>
            </w:r>
          </w:p>
        </w:tc>
      </w:tr>
      <w:tr>
        <w:tc>
          <w:tcPr>
            <w:tcW w:type="dxa" w:w="8640"/>
          </w:tcPr>
          <w:p>
            <w:r>
              <w:t>备案单位: 霍尔果斯娱跃文化传播有限公司</w:t>
            </w:r>
          </w:p>
        </w:tc>
      </w:tr>
      <w:tr>
        <w:tc>
          <w:tcPr>
            <w:tcW w:type="dxa" w:w="8640"/>
          </w:tcPr>
          <w:p>
            <w:r>
              <w:t>类别：合拍影片，类型:青少 ，年代:当代</w:t>
            </w:r>
          </w:p>
        </w:tc>
      </w:tr>
      <w:tr>
        <w:tc>
          <w:tcPr>
            <w:tcW w:type="dxa" w:w="8640"/>
          </w:tcPr>
          <w:p>
            <w:r>
              <w:t>热爱画画的张伟，在一次上交作业中错将自己画有校花若一的漫画本交上，并被李贝贝阴差阳错的交给了若一。若一看到画本大怒，张伟解释未果，他开始在校园里疯狂寻找这个叫李贝贝的女生，谁知李贝贝也有带电的小秘密。</w:t>
            </w:r>
          </w:p>
        </w:tc>
      </w:tr>
      <w:tr>
        <w:tc>
          <w:tcPr>
            <w:tcW w:type="dxa" w:w="8640"/>
          </w:tcPr>
          <w:p>
            <w:r/>
          </w:p>
        </w:tc>
      </w:tr>
      <w:tr>
        <w:tc>
          <w:tcPr>
            <w:tcW w:type="dxa" w:w="8640"/>
          </w:tcPr>
          <w:p>
            <w:r>
              <w:t>[180]《我不是大圣》</w:t>
            </w:r>
          </w:p>
        </w:tc>
      </w:tr>
      <w:tr>
        <w:tc>
          <w:tcPr>
            <w:tcW w:type="dxa" w:w="8640"/>
          </w:tcPr>
          <w:p>
            <w:r>
              <w:t>编剧: 冉甲男</w:t>
            </w:r>
          </w:p>
        </w:tc>
      </w:tr>
      <w:tr>
        <w:tc>
          <w:tcPr>
            <w:tcW w:type="dxa" w:w="8640"/>
          </w:tcPr>
          <w:p>
            <w:r>
              <w:t>其它作品：《春江花月夜》、《葫芦兄弟2》、《宠爱》、《封神三部曲之妖乱国殇》、《春江花月夜》、《宠爱电台》、《西游记之孙悟空三打白骨精》、《吴道子》</w:t>
            </w:r>
          </w:p>
        </w:tc>
      </w:tr>
      <w:tr>
        <w:tc>
          <w:tcPr>
            <w:tcW w:type="dxa" w:w="8640"/>
          </w:tcPr>
          <w:p>
            <w:r>
              <w:t>备案单位: 东园文化（无锡）有限公司</w:t>
            </w:r>
          </w:p>
        </w:tc>
      </w:tr>
      <w:tr>
        <w:tc>
          <w:tcPr>
            <w:tcW w:type="dxa" w:w="8640"/>
          </w:tcPr>
          <w:p>
            <w:r>
              <w:t>类别：动画影片，类型:传奇 ，年代:古代</w:t>
            </w:r>
          </w:p>
        </w:tc>
      </w:tr>
      <w:tr>
        <w:tc>
          <w:tcPr>
            <w:tcW w:type="dxa" w:w="8640"/>
          </w:tcPr>
          <w:p>
            <w:r>
              <w:t>巡山小妖六耳本想当人人恐惧的大反派，却因孙悟空和唐僧的师徒矛盾，阴差阳错成为了受人崇拜的大英雄，进而陷入一场人妖角力、真假难辨的阴谋之中。最终，六耳正视自己心中的善念，粉碎了阴谋，得到了新生。</w:t>
            </w:r>
          </w:p>
        </w:tc>
      </w:tr>
      <w:tr>
        <w:tc>
          <w:tcPr>
            <w:tcW w:type="dxa" w:w="8640"/>
          </w:tcPr>
          <w:p>
            <w:r/>
          </w:p>
        </w:tc>
      </w:tr>
      <w:tr>
        <w:tc>
          <w:tcPr>
            <w:tcW w:type="dxa" w:w="8640"/>
          </w:tcPr>
          <w:p>
            <w:r>
              <w:t>[181]《迷你特工队之汉堡大作战》</w:t>
            </w:r>
          </w:p>
        </w:tc>
      </w:tr>
      <w:tr>
        <w:tc>
          <w:tcPr>
            <w:tcW w:type="dxa" w:w="8640"/>
          </w:tcPr>
          <w:p>
            <w:r>
              <w:t>编剧: 徐佳艺</w:t>
            </w:r>
          </w:p>
        </w:tc>
      </w:tr>
      <w:tr>
        <w:tc>
          <w:tcPr>
            <w:tcW w:type="dxa" w:w="8640"/>
          </w:tcPr>
          <w:p>
            <w:r>
              <w:t>备案单位: 大地时代文化传播（北京）有限公司</w:t>
            </w:r>
          </w:p>
        </w:tc>
      </w:tr>
      <w:tr>
        <w:tc>
          <w:tcPr>
            <w:tcW w:type="dxa" w:w="8640"/>
          </w:tcPr>
          <w:p>
            <w:r>
              <w:t>类别：动画影片，类型:其它 ，年代:当代</w:t>
            </w:r>
          </w:p>
        </w:tc>
      </w:tr>
      <w:tr>
        <w:tc>
          <w:tcPr>
            <w:tcW w:type="dxa" w:w="8640"/>
          </w:tcPr>
          <w:p>
            <w:r>
              <w:t>福乐吃汉堡包的视频传到网上后点击火爆，成为汉堡店代言人。成名后福乐精力不足并与队员发生矛盾，退出特工队。想把世界变成只吃汉堡包的破坏王出现，缺少队长的特工队受创。福乐及时醒悟，大家一起击败了汉堡军团。</w:t>
            </w:r>
          </w:p>
        </w:tc>
      </w:tr>
      <w:tr>
        <w:tc>
          <w:tcPr>
            <w:tcW w:type="dxa" w:w="8640"/>
          </w:tcPr>
          <w:p>
            <w:r/>
          </w:p>
        </w:tc>
      </w:tr>
      <w:tr>
        <w:tc>
          <w:tcPr>
            <w:tcW w:type="dxa" w:w="8640"/>
          </w:tcPr>
          <w:p>
            <w:r>
              <w:t>[182]《四·季》</w:t>
            </w:r>
          </w:p>
        </w:tc>
      </w:tr>
      <w:tr>
        <w:tc>
          <w:tcPr>
            <w:tcW w:type="dxa" w:w="8640"/>
          </w:tcPr>
          <w:p>
            <w:r>
              <w:t>编剧: 李鑫</w:t>
            </w:r>
          </w:p>
        </w:tc>
      </w:tr>
      <w:tr>
        <w:tc>
          <w:tcPr>
            <w:tcW w:type="dxa" w:w="8640"/>
          </w:tcPr>
          <w:p>
            <w:r>
              <w:t>其它作品：《高龄实习生》、《告别三日》、《临时乘客》、《健康乡村之脑梗塞的预防和紧急处理方法》、《健康乡村之酗酒的危害》、《健康乡村之高血压的持久战》、《健康乡村之留意身体信号及早发现肿瘤》、《健康乡村之预防心梗分秒必争》、《健康乡村之农村抗生素的滥用与危害》、《大河之南风云四十年》、《别让妈妈流泪》</w:t>
            </w:r>
          </w:p>
        </w:tc>
      </w:tr>
      <w:tr>
        <w:tc>
          <w:tcPr>
            <w:tcW w:type="dxa" w:w="8640"/>
          </w:tcPr>
          <w:p>
            <w:r>
              <w:t>备案单位: 上海美术电影制片厂有限公司</w:t>
            </w:r>
          </w:p>
        </w:tc>
      </w:tr>
      <w:tr>
        <w:tc>
          <w:tcPr>
            <w:tcW w:type="dxa" w:w="8640"/>
          </w:tcPr>
          <w:p>
            <w:r>
              <w:t>类别：动画影片，类型:其它 ，年代:当代</w:t>
            </w:r>
          </w:p>
        </w:tc>
      </w:tr>
      <w:tr>
        <w:tc>
          <w:tcPr>
            <w:tcW w:type="dxa" w:w="8640"/>
          </w:tcPr>
          <w:p>
            <w:r>
              <w:t>《四季》是由夏、秋、冬、春四个篇章组成的艺术动画短片，每一个篇章都有自己独立的感情基调，夏的温暖，秋的漂泊，冬的平静，春的希望，形成了有如四季循环的情感起伏，像一首诗歌一样引发观者的共鸣。</w:t>
            </w:r>
          </w:p>
        </w:tc>
      </w:tr>
      <w:tr>
        <w:tc>
          <w:tcPr>
            <w:tcW w:type="dxa" w:w="8640"/>
          </w:tcPr>
          <w:p>
            <w:r/>
          </w:p>
        </w:tc>
      </w:tr>
      <w:tr>
        <w:tc>
          <w:tcPr>
            <w:tcW w:type="dxa" w:w="8640"/>
          </w:tcPr>
          <w:p>
            <w:r>
              <w:t>[183]《神鸟回家》</w:t>
            </w:r>
          </w:p>
        </w:tc>
      </w:tr>
      <w:tr>
        <w:tc>
          <w:tcPr>
            <w:tcW w:type="dxa" w:w="8640"/>
          </w:tcPr>
          <w:p>
            <w:r>
              <w:t>编剧: 李和清</w:t>
            </w:r>
          </w:p>
        </w:tc>
      </w:tr>
      <w:tr>
        <w:tc>
          <w:tcPr>
            <w:tcW w:type="dxa" w:w="8640"/>
          </w:tcPr>
          <w:p>
            <w:r>
              <w:t>备案单位: 四川堂屋影视有限公司</w:t>
            </w:r>
          </w:p>
        </w:tc>
      </w:tr>
      <w:tr>
        <w:tc>
          <w:tcPr>
            <w:tcW w:type="dxa" w:w="8640"/>
          </w:tcPr>
          <w:p>
            <w:r>
              <w:t>类别：动画影片，类型:其它 ，年代:当代</w:t>
            </w:r>
          </w:p>
        </w:tc>
      </w:tr>
      <w:tr>
        <w:tc>
          <w:tcPr>
            <w:tcW w:type="dxa" w:w="8640"/>
          </w:tcPr>
          <w:p>
            <w:r>
              <w:t>影片通过云灵儿寻找玉光轮失去的叶片，帮助爷爷重塑玉光轮这条主线，展示生命的美好，情义的珍贵。最后，云灵儿在大熊猫团团等人的帮助下，消灭了邪恶力量并化身神鸟，永远守护世界和谐、平安。</w:t>
            </w:r>
          </w:p>
        </w:tc>
      </w:tr>
      <w:tr>
        <w:tc>
          <w:tcPr>
            <w:tcW w:type="dxa" w:w="8640"/>
          </w:tcPr>
          <w:p>
            <w:r/>
          </w:p>
        </w:tc>
      </w:tr>
      <w:tr>
        <w:tc>
          <w:tcPr>
            <w:tcW w:type="dxa" w:w="8640"/>
          </w:tcPr>
          <w:p>
            <w:r>
              <w:t>[184]《二十四节气---立春》</w:t>
            </w:r>
          </w:p>
        </w:tc>
      </w:tr>
      <w:tr>
        <w:tc>
          <w:tcPr>
            <w:tcW w:type="dxa" w:w="8640"/>
          </w:tcPr>
          <w:p>
            <w:r>
              <w:t>编剧: 刘颖</w:t>
            </w:r>
          </w:p>
        </w:tc>
      </w:tr>
      <w:tr>
        <w:tc>
          <w:tcPr>
            <w:tcW w:type="dxa" w:w="8640"/>
          </w:tcPr>
          <w:p>
            <w:r>
              <w:t>其它作品：《银杏树》、《西沟的春天》、《萤火虫之恋》、《黍乡情》、《鹦鹉回家》、《伪币》、《乘疯而行》</w:t>
            </w:r>
          </w:p>
        </w:tc>
      </w:tr>
      <w:tr>
        <w:tc>
          <w:tcPr>
            <w:tcW w:type="dxa" w:w="8640"/>
          </w:tcPr>
          <w:p>
            <w:r>
              <w:t>备案单位: 北京逆人影视文化传媒有限公司</w:t>
            </w:r>
          </w:p>
        </w:tc>
      </w:tr>
      <w:tr>
        <w:tc>
          <w:tcPr>
            <w:tcW w:type="dxa" w:w="8640"/>
          </w:tcPr>
          <w:p>
            <w:r>
              <w:t>类别：动画影片，类型:农村 ，年代:当代</w:t>
            </w:r>
          </w:p>
        </w:tc>
      </w:tr>
      <w:tr>
        <w:tc>
          <w:tcPr>
            <w:tcW w:type="dxa" w:w="8640"/>
          </w:tcPr>
          <w:p>
            <w:r>
              <w:t>《二十四节气——立春》是开始的意思。意味着一年开始。实质上是一种佳节售货活动，有的地方是在墙上贴一幅画有春牛的黄纸。黄色代表土地，春牛代表农事，俗称“春牛图”。民间习惯吃萝卜、姜、葱、面饼。</w:t>
            </w:r>
          </w:p>
        </w:tc>
      </w:tr>
      <w:tr>
        <w:tc>
          <w:tcPr>
            <w:tcW w:type="dxa" w:w="8640"/>
          </w:tcPr>
          <w:p>
            <w:r/>
          </w:p>
        </w:tc>
      </w:tr>
      <w:tr>
        <w:tc>
          <w:tcPr>
            <w:tcW w:type="dxa" w:w="8640"/>
          </w:tcPr>
          <w:p>
            <w:r>
              <w:t>[185]《红孩儿之冲出火焰山》</w:t>
            </w:r>
          </w:p>
        </w:tc>
      </w:tr>
      <w:tr>
        <w:tc>
          <w:tcPr>
            <w:tcW w:type="dxa" w:w="8640"/>
          </w:tcPr>
          <w:p>
            <w:r>
              <w:t>编剧: 刘洋</w:t>
            </w:r>
          </w:p>
        </w:tc>
      </w:tr>
      <w:tr>
        <w:tc>
          <w:tcPr>
            <w:tcW w:type="dxa" w:w="8640"/>
          </w:tcPr>
          <w:p>
            <w:r>
              <w:t>其它作品：《土行孙之破土重生》、《勿让小摩托引发大事故》、《藏在电话里的惊天骗局》、《千年鸟道上的罪与罚》、《天网狙击》、《仇金》、《古镇奇缘》、《最佳合伙人》、《江姐的童年》、《下一个对手》、《居山》、《捕猎者》、《时尚欲望》、《胡巧英告状》、《荒唐协议》</w:t>
            </w:r>
          </w:p>
        </w:tc>
      </w:tr>
      <w:tr>
        <w:tc>
          <w:tcPr>
            <w:tcW w:type="dxa" w:w="8640"/>
          </w:tcPr>
          <w:p>
            <w:r>
              <w:t>备案单位: 北京光线影业有限公司</w:t>
            </w:r>
          </w:p>
        </w:tc>
      </w:tr>
      <w:tr>
        <w:tc>
          <w:tcPr>
            <w:tcW w:type="dxa" w:w="8640"/>
          </w:tcPr>
          <w:p>
            <w:r>
              <w:t>类别：动画影片，类型:神话 ，年代:古代</w:t>
            </w:r>
          </w:p>
        </w:tc>
      </w:tr>
      <w:tr>
        <w:tc>
          <w:tcPr>
            <w:tcW w:type="dxa" w:w="8640"/>
          </w:tcPr>
          <w:p>
            <w:r>
              <w:t>为了离开火焰山，不择手段的红孩儿抓走了唐僧，与孙悟空斗智斗勇。就在他即将成功时，无法离开火焰山的真相将他打入深渊。面对天庭的阻拦、亲情的羁绊，红孩儿不断抗争，最终被观音点化，成为了其座下的善财童子。</w:t>
            </w:r>
          </w:p>
        </w:tc>
      </w:tr>
      <w:tr>
        <w:tc>
          <w:tcPr>
            <w:tcW w:type="dxa" w:w="8640"/>
          </w:tcPr>
          <w:p>
            <w:r/>
          </w:p>
        </w:tc>
      </w:tr>
      <w:tr>
        <w:tc>
          <w:tcPr>
            <w:tcW w:type="dxa" w:w="8640"/>
          </w:tcPr>
          <w:p>
            <w:r>
              <w:t>[186]《嫦娥缘起》</w:t>
            </w:r>
          </w:p>
        </w:tc>
      </w:tr>
      <w:tr>
        <w:tc>
          <w:tcPr>
            <w:tcW w:type="dxa" w:w="8640"/>
          </w:tcPr>
          <w:p>
            <w:r>
              <w:t>编剧: 万安培</w:t>
            </w:r>
          </w:p>
        </w:tc>
      </w:tr>
      <w:tr>
        <w:tc>
          <w:tcPr>
            <w:tcW w:type="dxa" w:w="8640"/>
          </w:tcPr>
          <w:p>
            <w:r>
              <w:t>其它作品：《命运来敲门》、《大汉公主》、《花脸》、《土司女王》、《桃花夫人》、《桃花夫人》</w:t>
            </w:r>
          </w:p>
        </w:tc>
      </w:tr>
      <w:tr>
        <w:tc>
          <w:tcPr>
            <w:tcW w:type="dxa" w:w="8640"/>
          </w:tcPr>
          <w:p>
            <w:r>
              <w:t>备案单位: 明德万国影业湖北有限公司、九头鸟文化产业有限公司、湖北东方之姝文化传播有限公司、湖北东家子影视文化传播有限公司、湖北郢都汇影视文化传播有限责任公司</w:t>
            </w:r>
          </w:p>
        </w:tc>
      </w:tr>
      <w:tr>
        <w:tc>
          <w:tcPr>
            <w:tcW w:type="dxa" w:w="8640"/>
          </w:tcPr>
          <w:p>
            <w:r>
              <w:t>类别：动画影片，类型:神话 ，年代:近代</w:t>
            </w:r>
          </w:p>
        </w:tc>
      </w:tr>
      <w:tr>
        <w:tc>
          <w:tcPr>
            <w:tcW w:type="dxa" w:w="8640"/>
          </w:tcPr>
          <w:p>
            <w:r>
              <w:t>嫦娥美丽善良，从小就有飞天梦想。后辗转成为终北国著名工匠偃师的学徒克服重重困难飞天成功。从汉代到民国，嫦娥奔月的故事口耳相传、成为神话。伴随着美丽的传说，通过无数代人的坚持，中国人最终实现了飞天梦想。</w:t>
            </w:r>
          </w:p>
        </w:tc>
      </w:tr>
      <w:tr>
        <w:tc>
          <w:tcPr>
            <w:tcW w:type="dxa" w:w="8640"/>
          </w:tcPr>
          <w:p>
            <w:r/>
          </w:p>
        </w:tc>
      </w:tr>
      <w:tr>
        <w:tc>
          <w:tcPr>
            <w:tcW w:type="dxa" w:w="8640"/>
          </w:tcPr>
          <w:p>
            <w:r>
              <w:t>[187]《牛来》</w:t>
            </w:r>
          </w:p>
        </w:tc>
      </w:tr>
      <w:tr>
        <w:tc>
          <w:tcPr>
            <w:tcW w:type="dxa" w:w="8640"/>
          </w:tcPr>
          <w:p>
            <w:r>
              <w:t>编剧: 孙丽芳</w:t>
            </w:r>
          </w:p>
        </w:tc>
      </w:tr>
      <w:tr>
        <w:tc>
          <w:tcPr>
            <w:tcW w:type="dxa" w:w="8640"/>
          </w:tcPr>
          <w:p>
            <w:r>
              <w:t>备案单位: 大连璟园文化影视传媒有限公司</w:t>
            </w:r>
          </w:p>
        </w:tc>
      </w:tr>
      <w:tr>
        <w:tc>
          <w:tcPr>
            <w:tcW w:type="dxa" w:w="8640"/>
          </w:tcPr>
          <w:p>
            <w:r>
              <w:t>类别：动画影片，类型:神话 ，年代:当代</w:t>
            </w:r>
          </w:p>
        </w:tc>
      </w:tr>
      <w:tr>
        <w:tc>
          <w:tcPr>
            <w:tcW w:type="dxa" w:w="8640"/>
          </w:tcPr>
          <w:p>
            <w:r>
              <w:t>草原上，初生牛犊-牛来将刚从荒漠飞来的云雀带入梦乡。梦中，云雀见证了牛来在爱、坚持、勇敢与奉献力量的感召下，成长为一个勇于担当、直面生死的勇士。梦醒的世界似乎如梦所愿。</w:t>
            </w:r>
          </w:p>
        </w:tc>
      </w:tr>
      <w:tr>
        <w:tc>
          <w:tcPr>
            <w:tcW w:type="dxa" w:w="8640"/>
          </w:tcPr>
          <w:p>
            <w:r/>
          </w:p>
        </w:tc>
      </w:tr>
      <w:tr>
        <w:tc>
          <w:tcPr>
            <w:tcW w:type="dxa" w:w="8640"/>
          </w:tcPr>
          <w:p>
            <w:r>
              <w:t>[188]《丝路江心镜》</w:t>
            </w:r>
          </w:p>
        </w:tc>
      </w:tr>
      <w:tr>
        <w:tc>
          <w:tcPr>
            <w:tcW w:type="dxa" w:w="8640"/>
          </w:tcPr>
          <w:p>
            <w:r>
              <w:t>编剧: 翁文信</w:t>
            </w:r>
          </w:p>
        </w:tc>
      </w:tr>
      <w:tr>
        <w:tc>
          <w:tcPr>
            <w:tcW w:type="dxa" w:w="8640"/>
          </w:tcPr>
          <w:p>
            <w:r>
              <w:t>备案单位: 木棉花（上海）文化传媒有限公司</w:t>
            </w:r>
          </w:p>
        </w:tc>
      </w:tr>
      <w:tr>
        <w:tc>
          <w:tcPr>
            <w:tcW w:type="dxa" w:w="8640"/>
          </w:tcPr>
          <w:p>
            <w:r>
              <w:t>类别：动画影片，类型:神话 ，年代:古代</w:t>
            </w:r>
          </w:p>
        </w:tc>
      </w:tr>
      <w:tr>
        <w:tc>
          <w:tcPr>
            <w:tcW w:type="dxa" w:w="8640"/>
          </w:tcPr>
          <w:p>
            <w:r>
              <w:t>一千两百年前，西域海妖盛行，威胁海上航路。江天白，紫蝶公主，哈萨王子，三个少年身负各自使命，开启一场征服海洋，智斗海盗，平海妖的奇旅。</w:t>
            </w:r>
          </w:p>
        </w:tc>
      </w:tr>
      <w:tr>
        <w:tc>
          <w:tcPr>
            <w:tcW w:type="dxa" w:w="8640"/>
          </w:tcPr>
          <w:p>
            <w:r/>
          </w:p>
        </w:tc>
      </w:tr>
      <w:tr>
        <w:tc>
          <w:tcPr>
            <w:tcW w:type="dxa" w:w="8640"/>
          </w:tcPr>
          <w:p>
            <w:r>
              <w:t>[189]《嫦娥·觉醒》</w:t>
            </w:r>
          </w:p>
        </w:tc>
      </w:tr>
      <w:tr>
        <w:tc>
          <w:tcPr>
            <w:tcW w:type="dxa" w:w="8640"/>
          </w:tcPr>
          <w:p>
            <w:r>
              <w:t>编剧: 何剑虹、刘亮</w:t>
            </w:r>
          </w:p>
        </w:tc>
      </w:tr>
      <w:tr>
        <w:tc>
          <w:tcPr>
            <w:tcW w:type="dxa" w:w="8640"/>
          </w:tcPr>
          <w:p>
            <w:r>
              <w:t>备案单位: 浙江起点影视文化有限公司</w:t>
            </w:r>
          </w:p>
        </w:tc>
      </w:tr>
      <w:tr>
        <w:tc>
          <w:tcPr>
            <w:tcW w:type="dxa" w:w="8640"/>
          </w:tcPr>
          <w:p>
            <w:r>
              <w:t>类别：动画影片，类型:神话 ，年代:古代</w:t>
            </w:r>
          </w:p>
        </w:tc>
      </w:tr>
      <w:tr>
        <w:tc>
          <w:tcPr>
            <w:tcW w:type="dxa" w:w="8640"/>
          </w:tcPr>
          <w:p>
            <w:r>
              <w:t>月宫嫦娥下凡经历一系列事件，最终认识到自己独特的价值。她重新鼓起勇气，和伙伴后羿一起射落九日，拯救苍生也拯救自己，最终化成女神，奔向月宫。</w:t>
            </w:r>
          </w:p>
        </w:tc>
      </w:tr>
      <w:tr>
        <w:tc>
          <w:tcPr>
            <w:tcW w:type="dxa" w:w="8640"/>
          </w:tcPr>
          <w:p>
            <w:r/>
          </w:p>
        </w:tc>
      </w:tr>
      <w:tr>
        <w:tc>
          <w:tcPr>
            <w:tcW w:type="dxa" w:w="8640"/>
          </w:tcPr>
          <w:p>
            <w:r>
              <w:t>[190]《鹿游记》</w:t>
            </w:r>
          </w:p>
        </w:tc>
      </w:tr>
      <w:tr>
        <w:tc>
          <w:tcPr>
            <w:tcW w:type="dxa" w:w="8640"/>
          </w:tcPr>
          <w:p>
            <w:r>
              <w:t>编剧: 吴越、魏忠锐</w:t>
            </w:r>
          </w:p>
        </w:tc>
      </w:tr>
      <w:tr>
        <w:tc>
          <w:tcPr>
            <w:tcW w:type="dxa" w:w="8640"/>
          </w:tcPr>
          <w:p>
            <w:r>
              <w:t>其它作品：《城里来的书记》</w:t>
            </w:r>
          </w:p>
        </w:tc>
      </w:tr>
      <w:tr>
        <w:tc>
          <w:tcPr>
            <w:tcW w:type="dxa" w:w="8640"/>
          </w:tcPr>
          <w:p>
            <w:r>
              <w:t>备案单位: 合肥易想文化传媒有限公司</w:t>
            </w:r>
          </w:p>
        </w:tc>
      </w:tr>
      <w:tr>
        <w:tc>
          <w:tcPr>
            <w:tcW w:type="dxa" w:w="8640"/>
          </w:tcPr>
          <w:p>
            <w:r>
              <w:t>类别：动画影片，类型:科幻 ，年代:当代</w:t>
            </w:r>
          </w:p>
        </w:tc>
      </w:tr>
      <w:tr>
        <w:tc>
          <w:tcPr>
            <w:tcW w:type="dxa" w:w="8640"/>
          </w:tcPr>
          <w:p>
            <w:r>
              <w:t>本片讲述了一个因亲人遭人类杀害的小鹿，无家可归四处流浪之际加入了原始森林黑熊联盟，准备大举进攻人类的村庄，小鹿却在一个人类男青年的感染下，发生转变，最终促成了动物与人类和谐共处的奇幻故事。</w:t>
            </w:r>
          </w:p>
        </w:tc>
      </w:tr>
      <w:tr>
        <w:tc>
          <w:tcPr>
            <w:tcW w:type="dxa" w:w="8640"/>
          </w:tcPr>
          <w:p>
            <w:r/>
          </w:p>
        </w:tc>
      </w:tr>
      <w:tr>
        <w:tc>
          <w:tcPr>
            <w:tcW w:type="dxa" w:w="8640"/>
          </w:tcPr>
          <w:p>
            <w:r>
              <w:t>[191]《枕丁宝宝欢乐多》</w:t>
            </w:r>
          </w:p>
        </w:tc>
      </w:tr>
      <w:tr>
        <w:tc>
          <w:tcPr>
            <w:tcW w:type="dxa" w:w="8640"/>
          </w:tcPr>
          <w:p>
            <w:r>
              <w:t>编剧: 曾建英、曾珊珊</w:t>
            </w:r>
          </w:p>
        </w:tc>
      </w:tr>
      <w:tr>
        <w:tc>
          <w:tcPr>
            <w:tcW w:type="dxa" w:w="8640"/>
          </w:tcPr>
          <w:p>
            <w:r>
              <w:t>备案单位: 佛山环球数码媒体科技有限公司、深圳市环球数码影视文化有限公司、佛山市创意生活文化有限公司</w:t>
            </w:r>
          </w:p>
        </w:tc>
      </w:tr>
      <w:tr>
        <w:tc>
          <w:tcPr>
            <w:tcW w:type="dxa" w:w="8640"/>
          </w:tcPr>
          <w:p>
            <w:r>
              <w:t>类别：动画影片，类型:科幻 ，年代:当代</w:t>
            </w:r>
          </w:p>
        </w:tc>
      </w:tr>
      <w:tr>
        <w:tc>
          <w:tcPr>
            <w:tcW w:type="dxa" w:w="8640"/>
          </w:tcPr>
          <w:p>
            <w:r>
              <w:t>小丫看上一只被丢弃的抱枕，并唤醒了枕丁宝宝琪塔。琪塔是抱枕的灵魂，她一边适应人类哭闹争斗的世界一边回忆充满欢乐的枕丁世界，最后与小丫在一个充满爱的拥抱里快乐地感应到了彼此。</w:t>
            </w:r>
          </w:p>
        </w:tc>
      </w:tr>
      <w:tr>
        <w:tc>
          <w:tcPr>
            <w:tcW w:type="dxa" w:w="8640"/>
          </w:tcPr>
          <w:p>
            <w:r/>
          </w:p>
        </w:tc>
      </w:tr>
      <w:tr>
        <w:tc>
          <w:tcPr>
            <w:tcW w:type="dxa" w:w="8640"/>
          </w:tcPr>
          <w:p>
            <w:r>
              <w:t>[192]《欢乐丛林之外星人大冒险》</w:t>
            </w:r>
          </w:p>
        </w:tc>
      </w:tr>
      <w:tr>
        <w:tc>
          <w:tcPr>
            <w:tcW w:type="dxa" w:w="8640"/>
          </w:tcPr>
          <w:p>
            <w:r>
              <w:t>编剧: 邢海顺</w:t>
            </w:r>
          </w:p>
        </w:tc>
      </w:tr>
      <w:tr>
        <w:tc>
          <w:tcPr>
            <w:tcW w:type="dxa" w:w="8640"/>
          </w:tcPr>
          <w:p>
            <w:r>
              <w:t>其它作品：《侏罗纪大逃亡》、《侏罗纪大逃亡》、《超级大变身》、《变身大作战》</w:t>
            </w:r>
          </w:p>
        </w:tc>
      </w:tr>
      <w:tr>
        <w:tc>
          <w:tcPr>
            <w:tcW w:type="dxa" w:w="8640"/>
          </w:tcPr>
          <w:p>
            <w:r>
              <w:t>备案单位: 海宁亿海天城影业有限公司</w:t>
            </w:r>
          </w:p>
        </w:tc>
      </w:tr>
      <w:tr>
        <w:tc>
          <w:tcPr>
            <w:tcW w:type="dxa" w:w="8640"/>
          </w:tcPr>
          <w:p>
            <w:r>
              <w:t>类别：动画影片，类型:科幻 ，年代:当代</w:t>
            </w:r>
          </w:p>
        </w:tc>
      </w:tr>
      <w:tr>
        <w:tc>
          <w:tcPr>
            <w:tcW w:type="dxa" w:w="8640"/>
          </w:tcPr>
          <w:p>
            <w:r>
              <w:t>外星人福恩特着陆地球，他本来要来征服地球的，当他在丛林的小伙伴感召下学会了爱与关怀之后，深深地爱上了这片土地，为了这里的生物不被自己的父亲俘获，他同小伙伴一起反抗自己的父亲，并最终用爱化解了一切危机。</w:t>
            </w:r>
          </w:p>
        </w:tc>
      </w:tr>
      <w:tr>
        <w:tc>
          <w:tcPr>
            <w:tcW w:type="dxa" w:w="8640"/>
          </w:tcPr>
          <w:p>
            <w:r/>
          </w:p>
        </w:tc>
      </w:tr>
      <w:tr>
        <w:tc>
          <w:tcPr>
            <w:tcW w:type="dxa" w:w="8640"/>
          </w:tcPr>
          <w:p>
            <w:r>
              <w:t>[193]《帮帮龙出动之冰川大冒险》</w:t>
            </w:r>
          </w:p>
        </w:tc>
      </w:tr>
      <w:tr>
        <w:tc>
          <w:tcPr>
            <w:tcW w:type="dxa" w:w="8640"/>
          </w:tcPr>
          <w:p>
            <w:r>
              <w:t>编剧: 钟嘉伟</w:t>
            </w:r>
          </w:p>
        </w:tc>
      </w:tr>
      <w:tr>
        <w:tc>
          <w:tcPr>
            <w:tcW w:type="dxa" w:w="8640"/>
          </w:tcPr>
          <w:p>
            <w:r>
              <w:t>备案单位: 广州市乐淘动漫设计有限公司</w:t>
            </w:r>
          </w:p>
        </w:tc>
      </w:tr>
      <w:tr>
        <w:tc>
          <w:tcPr>
            <w:tcW w:type="dxa" w:w="8640"/>
          </w:tcPr>
          <w:p>
            <w:r>
              <w:t>类别：动画影片，类型:青少 ，年代:当代</w:t>
            </w:r>
          </w:p>
        </w:tc>
      </w:tr>
      <w:tr>
        <w:tc>
          <w:tcPr>
            <w:tcW w:type="dxa" w:w="8640"/>
          </w:tcPr>
          <w:p>
            <w:r>
              <w:t>呜噜噜星球平静祥和的生活突然被打破，孔珍妮携手强大的父亲孔大人再度入侵呜噜噜星球！帮帮龙探险队为了守护恐龙挺身而出！而在这场激烈的对抗中，神秘的冰龙“索伦冰王”悄然复苏，一场冰河灾难即将降临……</w:t>
            </w:r>
          </w:p>
        </w:tc>
      </w:tr>
      <w:tr>
        <w:tc>
          <w:tcPr>
            <w:tcW w:type="dxa" w:w="8640"/>
          </w:tcPr>
          <w:p>
            <w:r/>
          </w:p>
        </w:tc>
      </w:tr>
      <w:tr>
        <w:tc>
          <w:tcPr>
            <w:tcW w:type="dxa" w:w="8640"/>
          </w:tcPr>
          <w:p>
            <w:r>
              <w:t>[194]《熊猫绣娘》</w:t>
            </w:r>
          </w:p>
        </w:tc>
      </w:tr>
      <w:tr>
        <w:tc>
          <w:tcPr>
            <w:tcW w:type="dxa" w:w="8640"/>
          </w:tcPr>
          <w:p>
            <w:r>
              <w:t>编剧: 刘钊利</w:t>
            </w:r>
          </w:p>
        </w:tc>
      </w:tr>
      <w:tr>
        <w:tc>
          <w:tcPr>
            <w:tcW w:type="dxa" w:w="8640"/>
          </w:tcPr>
          <w:p>
            <w:r>
              <w:t>备案单位: 山西龙翔雨沐影视文化传媒有限公司</w:t>
            </w:r>
          </w:p>
        </w:tc>
      </w:tr>
      <w:tr>
        <w:tc>
          <w:tcPr>
            <w:tcW w:type="dxa" w:w="8640"/>
          </w:tcPr>
          <w:p>
            <w:r>
              <w:t>类别：动画影片，类型:青少 ，年代:当代</w:t>
            </w:r>
          </w:p>
        </w:tc>
      </w:tr>
      <w:tr>
        <w:tc>
          <w:tcPr>
            <w:tcW w:type="dxa" w:w="8640"/>
          </w:tcPr>
          <w:p>
            <w:r>
              <w:t>这是大熊猫嘟嘟逐梦刺绣的励志故事。为了实现成为刺绣大师的理想，憨憨的大熊猫嘟嘟跟随小伙伴鸭鸭，从丛林踏入了县城，寻找刺绣大师学习刺绣。最终，嘟嘟在小伙伴们的帮助下，实现了自己的理想。</w:t>
            </w:r>
          </w:p>
        </w:tc>
      </w:tr>
      <w:tr>
        <w:tc>
          <w:tcPr>
            <w:tcW w:type="dxa" w:w="8640"/>
          </w:tcPr>
          <w:p>
            <w:r/>
          </w:p>
        </w:tc>
      </w:tr>
      <w:tr>
        <w:tc>
          <w:tcPr>
            <w:tcW w:type="dxa" w:w="8640"/>
          </w:tcPr>
          <w:p>
            <w:r>
              <w:t>[195]《宇宙护卫队：风暴力量》</w:t>
            </w:r>
          </w:p>
        </w:tc>
      </w:tr>
      <w:tr>
        <w:tc>
          <w:tcPr>
            <w:tcW w:type="dxa" w:w="8640"/>
          </w:tcPr>
          <w:p>
            <w:r>
              <w:t>编剧: 刘彭</w:t>
            </w:r>
          </w:p>
        </w:tc>
      </w:tr>
      <w:tr>
        <w:tc>
          <w:tcPr>
            <w:tcW w:type="dxa" w:w="8640"/>
          </w:tcPr>
          <w:p>
            <w:r>
              <w:t>其它作品：《空天战队之星兽大战》、《果果骑侠传大电影》</w:t>
            </w:r>
          </w:p>
        </w:tc>
      </w:tr>
      <w:tr>
        <w:tc>
          <w:tcPr>
            <w:tcW w:type="dxa" w:w="8640"/>
          </w:tcPr>
          <w:p>
            <w:r>
              <w:t>备案单位: 完美鲲鹏（成都）动漫科技有限公司</w:t>
            </w:r>
          </w:p>
        </w:tc>
      </w:tr>
      <w:tr>
        <w:tc>
          <w:tcPr>
            <w:tcW w:type="dxa" w:w="8640"/>
          </w:tcPr>
          <w:p>
            <w:r>
              <w:t>类别：动画影片，类型:青少 ，年代:当代</w:t>
            </w:r>
          </w:p>
        </w:tc>
      </w:tr>
      <w:tr>
        <w:tc>
          <w:tcPr>
            <w:tcW w:type="dxa" w:w="8640"/>
          </w:tcPr>
          <w:p>
            <w:r>
              <w:t>十年前，风暴的父亲和族人在和狂龙博士的战斗中失踪。如今风暴已成为宇宙护卫队的队长，并偶然间得知父亲可能和狂龙博士一同被困在异时空中。于是风暴和伙伴们通过制造时空缝隙来到异时空，并找到了消失的蓝虎族。</w:t>
            </w:r>
          </w:p>
        </w:tc>
      </w:tr>
      <w:tr>
        <w:tc>
          <w:tcPr>
            <w:tcW w:type="dxa" w:w="8640"/>
          </w:tcPr>
          <w:p>
            <w:r/>
          </w:p>
        </w:tc>
      </w:tr>
    </w:tbl>
    <w:p>
      <w:r>
        <w:br/>
        <w:br/>
        <w:t>慷田AI结合自主调研及多方大数据比对，通过分析、建模，提炼关键信息。电影立项备案公示信息来自中国国家电影局 China Film Administration, 官方网址  http://www.chinafilm.gov.cn/chinafilm 。</w:t>
      </w:r>
    </w:p>
    <w:p>
      <w:r>
        <w:t>点击左下角阅读原文查看本期慷田AI影片概览分析。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Film Registration Table 2021年10月整月</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