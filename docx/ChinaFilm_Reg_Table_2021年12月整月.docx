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详表：2021年12月电影备案公示划重点</w:t>
      </w:r>
    </w:p>
    <w:p>
      <w:pPr>
        <w:pStyle w:val="IntenseQuote"/>
      </w:pPr>
      <w:r>
        <w:t>2022年1月29日，12月电影备案共计209部，其中最遥远的是影动备字〔2022〕第002号的《红孩儿之初生牛犊》，最近期的是影剧备字〔2022〕第349号的《蚂蚁没问题》，ContentAI聚焦关注的项目有万达的《三大队》、上海电影的《我是军人》、华谊的《少年火箭》、爱奇艺的《深渊逃生》以及金逸的《别惹我妈》。</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 《最后一场霸王别姬（舞台纪录电影·京剧）》</w:t>
            </w:r>
          </w:p>
        </w:tc>
      </w:tr>
      <w:tr>
        <w:tc>
          <w:tcPr>
            <w:tcW w:type="dxa" w:w="8640"/>
          </w:tcPr>
          <w:p>
            <w:r>
              <w:t>编剧: 李华裔</w:t>
            </w:r>
          </w:p>
        </w:tc>
      </w:tr>
      <w:tr>
        <w:tc>
          <w:tcPr>
            <w:tcW w:type="dxa" w:w="8640"/>
          </w:tcPr>
          <w:p>
            <w:r>
              <w:t>备案单位: 北京中视智信传媒有限公司</w:t>
            </w:r>
          </w:p>
        </w:tc>
      </w:tr>
      <w:tr>
        <w:tc>
          <w:tcPr>
            <w:tcW w:type="dxa" w:w="8640"/>
          </w:tcPr>
          <w:p>
            <w:r>
              <w:t>类别：纪录影片，类型:传奇 ，年代:古代</w:t>
            </w:r>
          </w:p>
        </w:tc>
      </w:tr>
      <w:tr>
        <w:tc>
          <w:tcPr>
            <w:tcW w:type="dxa" w:w="8640"/>
          </w:tcPr>
          <w:p>
            <w:r>
              <w:t>秦末，楚汉争。项羽中计被困垓下。项感意气尽，又闻四面楚歌，疑楚军俱降，抚骓长吁，慷慨悲叹。虞姬为解君忧，竦剑凄舞，怆音和歌，恐误其行，自刎以绝项恋。项羽悲恸虞去，涕泪纵横。</w:t>
            </w:r>
          </w:p>
        </w:tc>
      </w:tr>
      <w:tr>
        <w:tc>
          <w:tcPr>
            <w:tcW w:type="dxa" w:w="8640"/>
          </w:tcPr>
          <w:p>
            <w:r/>
          </w:p>
        </w:tc>
      </w:tr>
      <w:tr>
        <w:tc>
          <w:tcPr>
            <w:tcW w:type="dxa" w:w="8640"/>
          </w:tcPr>
          <w:p>
            <w:r>
              <w:t>[2] 《林则徐（话剧）》</w:t>
            </w:r>
          </w:p>
        </w:tc>
      </w:tr>
      <w:tr>
        <w:tc>
          <w:tcPr>
            <w:tcW w:type="dxa" w:w="8640"/>
          </w:tcPr>
          <w:p>
            <w:r>
              <w:t>编剧: 郭启宏</w:t>
            </w:r>
          </w:p>
        </w:tc>
      </w:tr>
      <w:tr>
        <w:tc>
          <w:tcPr>
            <w:tcW w:type="dxa" w:w="8640"/>
          </w:tcPr>
          <w:p>
            <w:r>
              <w:t>备案单位: 国家大剧院</w:t>
            </w:r>
          </w:p>
        </w:tc>
      </w:tr>
      <w:tr>
        <w:tc>
          <w:tcPr>
            <w:tcW w:type="dxa" w:w="8640"/>
          </w:tcPr>
          <w:p>
            <w:r>
              <w:br/>
              <w:t>备案单位近期推出的其它影片：《金沙江畔》、《风流寡妇》、《纽伦堡的名歌手（上）》、《纽伦堡的名歌手（下）》</w:t>
            </w:r>
          </w:p>
        </w:tc>
      </w:tr>
      <w:tr>
        <w:tc>
          <w:tcPr>
            <w:tcW w:type="dxa" w:w="8640"/>
          </w:tcPr>
          <w:p>
            <w:r>
              <w:t>类别：纪录影片，类型:传记 ，年代:近代</w:t>
            </w:r>
          </w:p>
        </w:tc>
      </w:tr>
      <w:tr>
        <w:tc>
          <w:tcPr>
            <w:tcW w:type="dxa" w:w="8640"/>
          </w:tcPr>
          <w:p>
            <w:r>
              <w:t>本剧根据林则徐从虎门销烟、鸦片战争到被诬罢官、思索图强的史实与历程，围绕林则徐与妻子、道光帝、王鼎、琦善等重要人物的矛盾冲突，用戏剧手法塑造了一个“数百年始得一出”的伟人林则徐。</w:t>
            </w:r>
          </w:p>
        </w:tc>
      </w:tr>
      <w:tr>
        <w:tc>
          <w:tcPr>
            <w:tcW w:type="dxa" w:w="8640"/>
          </w:tcPr>
          <w:p>
            <w:r/>
          </w:p>
        </w:tc>
      </w:tr>
      <w:tr>
        <w:tc>
          <w:tcPr>
            <w:tcW w:type="dxa" w:w="8640"/>
          </w:tcPr>
          <w:p>
            <w:r>
              <w:t>[3] 《个十百千万》</w:t>
            </w:r>
          </w:p>
        </w:tc>
      </w:tr>
      <w:tr>
        <w:tc>
          <w:tcPr>
            <w:tcW w:type="dxa" w:w="8640"/>
          </w:tcPr>
          <w:p>
            <w:r>
              <w:t>编剧: 曲吉小江</w:t>
            </w:r>
          </w:p>
        </w:tc>
      </w:tr>
      <w:tr>
        <w:tc>
          <w:tcPr>
            <w:tcW w:type="dxa" w:w="8640"/>
          </w:tcPr>
          <w:p>
            <w:r>
              <w:t>备案单位: 北京博纳影业集团有限公司</w:t>
            </w:r>
          </w:p>
        </w:tc>
      </w:tr>
      <w:tr>
        <w:tc>
          <w:tcPr>
            <w:tcW w:type="dxa" w:w="8640"/>
          </w:tcPr>
          <w:p>
            <w:r>
              <w:br/>
              <w:t>备案单位近期推出的其它影片：《长津湖》、《中国机长》、《决胜时刻》、《烈火英雄》</w:t>
            </w:r>
          </w:p>
        </w:tc>
      </w:tr>
      <w:tr>
        <w:tc>
          <w:tcPr>
            <w:tcW w:type="dxa" w:w="8640"/>
          </w:tcPr>
          <w:p>
            <w:r>
              <w:t>类别：纪录影片，类型:其它 ，年代:当代</w:t>
            </w:r>
          </w:p>
        </w:tc>
      </w:tr>
      <w:tr>
        <w:tc>
          <w:tcPr>
            <w:tcW w:type="dxa" w:w="8640"/>
          </w:tcPr>
          <w:p>
            <w:r>
              <w:t>《个十百千万》电影纪录片由博纳影业集团出品，影片纪录了电影《长津湖》剧组的幕后，，重现了长津湖战役和《长津湖》电影中的精彩片段。生动讲述了属于电影人的“长津湖战役”。</w:t>
            </w:r>
          </w:p>
        </w:tc>
      </w:tr>
      <w:tr>
        <w:tc>
          <w:tcPr>
            <w:tcW w:type="dxa" w:w="8640"/>
          </w:tcPr>
          <w:p>
            <w:r/>
          </w:p>
        </w:tc>
      </w:tr>
      <w:tr>
        <w:tc>
          <w:tcPr>
            <w:tcW w:type="dxa" w:w="8640"/>
          </w:tcPr>
          <w:p>
            <w:r>
              <w:t>[4] 《喜剧的背后》</w:t>
            </w:r>
          </w:p>
        </w:tc>
      </w:tr>
      <w:tr>
        <w:tc>
          <w:tcPr>
            <w:tcW w:type="dxa" w:w="8640"/>
          </w:tcPr>
          <w:p>
            <w:r>
              <w:t>编剧: 任长箴</w:t>
            </w:r>
          </w:p>
        </w:tc>
      </w:tr>
      <w:tr>
        <w:tc>
          <w:tcPr>
            <w:tcW w:type="dxa" w:w="8640"/>
          </w:tcPr>
          <w:p>
            <w:r>
              <w:t>备案单位: 北京大道文化节目制作有限公司</w:t>
            </w:r>
          </w:p>
        </w:tc>
      </w:tr>
      <w:tr>
        <w:tc>
          <w:tcPr>
            <w:tcW w:type="dxa" w:w="8640"/>
          </w:tcPr>
          <w:p>
            <w:r>
              <w:t>类别：纪录影片，类型:其它 ，年代:当代</w:t>
            </w:r>
          </w:p>
        </w:tc>
      </w:tr>
      <w:tr>
        <w:tc>
          <w:tcPr>
            <w:tcW w:type="dxa" w:w="8640"/>
          </w:tcPr>
          <w:p>
            <w:r>
              <w:t>本片围绕几位如陈佩斯一样的“老”喜剧人和几位初探喜剧创作的“新”喜剧人展开拍摄，记录“老”喜剧人如何探索喜剧艺术，如何同“新”喜剧人一起付出艰苦的劳动，为人民创造出动人的作品，为人民带去笑声</w:t>
            </w:r>
          </w:p>
        </w:tc>
      </w:tr>
      <w:tr>
        <w:tc>
          <w:tcPr>
            <w:tcW w:type="dxa" w:w="8640"/>
          </w:tcPr>
          <w:p>
            <w:r/>
          </w:p>
        </w:tc>
      </w:tr>
      <w:tr>
        <w:tc>
          <w:tcPr>
            <w:tcW w:type="dxa" w:w="8640"/>
          </w:tcPr>
          <w:p>
            <w:r>
              <w:t>[5] 《独步南极》</w:t>
            </w:r>
          </w:p>
        </w:tc>
      </w:tr>
      <w:tr>
        <w:tc>
          <w:tcPr>
            <w:tcW w:type="dxa" w:w="8640"/>
          </w:tcPr>
          <w:p>
            <w:r>
              <w:t>编剧: 卢武</w:t>
            </w:r>
          </w:p>
        </w:tc>
      </w:tr>
      <w:tr>
        <w:tc>
          <w:tcPr>
            <w:tcW w:type="dxa" w:w="8640"/>
          </w:tcPr>
          <w:p>
            <w:r>
              <w:t>其它作品：《光语者》</w:t>
            </w:r>
          </w:p>
        </w:tc>
      </w:tr>
      <w:tr>
        <w:tc>
          <w:tcPr>
            <w:tcW w:type="dxa" w:w="8640"/>
          </w:tcPr>
          <w:p>
            <w:r>
              <w:t>备案单位: 北京极光映像传媒有限公司</w:t>
            </w:r>
          </w:p>
        </w:tc>
      </w:tr>
      <w:tr>
        <w:tc>
          <w:tcPr>
            <w:tcW w:type="dxa" w:w="8640"/>
          </w:tcPr>
          <w:p>
            <w:r>
              <w:br/>
              <w:t>备案单位近期推出的其它影片：《光语者》</w:t>
            </w:r>
          </w:p>
        </w:tc>
      </w:tr>
      <w:tr>
        <w:tc>
          <w:tcPr>
            <w:tcW w:type="dxa" w:w="8640"/>
          </w:tcPr>
          <w:p>
            <w:r>
              <w:t>类别：纪录影片，类型:其它 ，年代:当代</w:t>
            </w:r>
          </w:p>
        </w:tc>
      </w:tr>
      <w:tr>
        <w:tc>
          <w:tcPr>
            <w:tcW w:type="dxa" w:w="8640"/>
          </w:tcPr>
          <w:p>
            <w:r>
              <w:t>在人类发现南极大陆200年之际，两个孩子的父亲、年轻的探险家温旭，历时80天，一个人、一对滑雪板、一架承重180多公斤的雪橇、在一望无际的南极冰雪荒原踽踽独行2000多公里。</w:t>
            </w:r>
          </w:p>
        </w:tc>
      </w:tr>
      <w:tr>
        <w:tc>
          <w:tcPr>
            <w:tcW w:type="dxa" w:w="8640"/>
          </w:tcPr>
          <w:p>
            <w:r/>
          </w:p>
        </w:tc>
      </w:tr>
      <w:tr>
        <w:tc>
          <w:tcPr>
            <w:tcW w:type="dxa" w:w="8640"/>
          </w:tcPr>
          <w:p>
            <w:r>
              <w:t>[6] 《绿沙———七十年治沙记》</w:t>
            </w:r>
          </w:p>
        </w:tc>
      </w:tr>
      <w:tr>
        <w:tc>
          <w:tcPr>
            <w:tcW w:type="dxa" w:w="8640"/>
          </w:tcPr>
          <w:p>
            <w:r>
              <w:t>编剧: 杨亦春</w:t>
            </w:r>
          </w:p>
        </w:tc>
      </w:tr>
      <w:tr>
        <w:tc>
          <w:tcPr>
            <w:tcW w:type="dxa" w:w="8640"/>
          </w:tcPr>
          <w:p>
            <w:r>
              <w:t>备案单位: 阜新市蜂巢文化影视传媒有限公司、辽宁叽叽木语影业有限公司</w:t>
            </w:r>
          </w:p>
        </w:tc>
      </w:tr>
      <w:tr>
        <w:tc>
          <w:tcPr>
            <w:tcW w:type="dxa" w:w="8640"/>
          </w:tcPr>
          <w:p>
            <w:r>
              <w:t>类别：纪录影片，类型:其它 ，年代:现代</w:t>
            </w:r>
          </w:p>
        </w:tc>
      </w:tr>
      <w:tr>
        <w:tc>
          <w:tcPr>
            <w:tcW w:type="dxa" w:w="8640"/>
          </w:tcPr>
          <w:p>
            <w:r>
              <w:t>本片记录了从1952年到2021年将近70年的时间里，从彰武固沙所成立之初以第一任党支部书记刘斌到阿尔乡北甸子村党支部书记董福财再到四合城镇大刘村优秀共产党员侯贵，整整三代人治沙的感人事迹。</w:t>
            </w:r>
          </w:p>
        </w:tc>
      </w:tr>
      <w:tr>
        <w:tc>
          <w:tcPr>
            <w:tcW w:type="dxa" w:w="8640"/>
          </w:tcPr>
          <w:p>
            <w:r/>
          </w:p>
        </w:tc>
      </w:tr>
      <w:tr>
        <w:tc>
          <w:tcPr>
            <w:tcW w:type="dxa" w:w="8640"/>
          </w:tcPr>
          <w:p>
            <w:r>
              <w:t>[7] 《呼吸·天鹅湖畔》</w:t>
            </w:r>
          </w:p>
        </w:tc>
      </w:tr>
      <w:tr>
        <w:tc>
          <w:tcPr>
            <w:tcW w:type="dxa" w:w="8640"/>
          </w:tcPr>
          <w:p>
            <w:r>
              <w:t>编剧: 王秀玉</w:t>
            </w:r>
          </w:p>
        </w:tc>
      </w:tr>
      <w:tr>
        <w:tc>
          <w:tcPr>
            <w:tcW w:type="dxa" w:w="8640"/>
          </w:tcPr>
          <w:p>
            <w:r>
              <w:t>其它作品：《大洋追鱼记》、《走向大洋》、《鱼美人》</w:t>
            </w:r>
          </w:p>
        </w:tc>
      </w:tr>
      <w:tr>
        <w:tc>
          <w:tcPr>
            <w:tcW w:type="dxa" w:w="8640"/>
          </w:tcPr>
          <w:p>
            <w:r>
              <w:t>备案单位: 山东火龙文化传播有限公司</w:t>
            </w:r>
          </w:p>
        </w:tc>
      </w:tr>
      <w:tr>
        <w:tc>
          <w:tcPr>
            <w:tcW w:type="dxa" w:w="8640"/>
          </w:tcPr>
          <w:p>
            <w:r>
              <w:t>类别：纪录影片，类型:其它 ，年代:当代</w:t>
            </w:r>
          </w:p>
        </w:tc>
      </w:tr>
      <w:tr>
        <w:tc>
          <w:tcPr>
            <w:tcW w:type="dxa" w:w="8640"/>
          </w:tcPr>
          <w:p>
            <w:r>
              <w:t>本片以人与天鹅的故事为主线，用掩喻手法，展示生命与生态的“生生”之道，呼吸间，蕴含着天人合一的朴素的哲理。宇宙万物以不同的“呼吸”方式，更陈代谢，吐故纳新，生命最本真的内核追求——“精神呼吸”。</w:t>
            </w:r>
          </w:p>
        </w:tc>
      </w:tr>
      <w:tr>
        <w:tc>
          <w:tcPr>
            <w:tcW w:type="dxa" w:w="8640"/>
          </w:tcPr>
          <w:p>
            <w:r/>
          </w:p>
        </w:tc>
      </w:tr>
      <w:tr>
        <w:tc>
          <w:tcPr>
            <w:tcW w:type="dxa" w:w="8640"/>
          </w:tcPr>
          <w:p>
            <w:r>
              <w:t>[8] 《戈壁行者》</w:t>
            </w:r>
          </w:p>
        </w:tc>
      </w:tr>
      <w:tr>
        <w:tc>
          <w:tcPr>
            <w:tcW w:type="dxa" w:w="8640"/>
          </w:tcPr>
          <w:p>
            <w:r>
              <w:t>编剧: 徐立</w:t>
            </w:r>
          </w:p>
        </w:tc>
      </w:tr>
      <w:tr>
        <w:tc>
          <w:tcPr>
            <w:tcW w:type="dxa" w:w="8640"/>
          </w:tcPr>
          <w:p>
            <w:r>
              <w:t>其它作品：《过沧海》、《一群人的朝圣》、《拯救婚礼》、《不丹日记》、《爱的中转站》、《末日陷阱》、《善始善终》、《雁语》</w:t>
            </w:r>
          </w:p>
        </w:tc>
      </w:tr>
      <w:tr>
        <w:tc>
          <w:tcPr>
            <w:tcW w:type="dxa" w:w="8640"/>
          </w:tcPr>
          <w:p>
            <w:r>
              <w:t>备案单位: 极乐影业（上海）有限公司</w:t>
            </w:r>
          </w:p>
        </w:tc>
      </w:tr>
      <w:tr>
        <w:tc>
          <w:tcPr>
            <w:tcW w:type="dxa" w:w="8640"/>
          </w:tcPr>
          <w:p>
            <w:r>
              <w:t>类别：纪录影片，类型:其它 ，年代:当代</w:t>
            </w:r>
          </w:p>
        </w:tc>
      </w:tr>
      <w:tr>
        <w:tc>
          <w:tcPr>
            <w:tcW w:type="dxa" w:w="8640"/>
          </w:tcPr>
          <w:p>
            <w:r>
              <w:t>一部四天三夜拍摄的故事，一部两个月成片的纪录电影。以戈壁为题材，以第七届千人走戈壁为片场，以2128位徒友为“演员”，“单腿侠”为我们呈现真实的生命故事，每一个画面都是一次唤醒与重生……</w:t>
            </w:r>
          </w:p>
        </w:tc>
      </w:tr>
      <w:tr>
        <w:tc>
          <w:tcPr>
            <w:tcW w:type="dxa" w:w="8640"/>
          </w:tcPr>
          <w:p>
            <w:r/>
          </w:p>
        </w:tc>
      </w:tr>
      <w:tr>
        <w:tc>
          <w:tcPr>
            <w:tcW w:type="dxa" w:w="8640"/>
          </w:tcPr>
          <w:p>
            <w:r>
              <w:t>[9] 《第三个孩子》</w:t>
            </w:r>
          </w:p>
        </w:tc>
      </w:tr>
      <w:tr>
        <w:tc>
          <w:tcPr>
            <w:tcW w:type="dxa" w:w="8640"/>
          </w:tcPr>
          <w:p>
            <w:r>
              <w:t>编剧: 多杰当主</w:t>
            </w:r>
          </w:p>
        </w:tc>
      </w:tr>
      <w:tr>
        <w:tc>
          <w:tcPr>
            <w:tcW w:type="dxa" w:w="8640"/>
          </w:tcPr>
          <w:p>
            <w:r>
              <w:t>备案单位: 青海纪录之光影视传播有限公司</w:t>
            </w:r>
          </w:p>
        </w:tc>
      </w:tr>
      <w:tr>
        <w:tc>
          <w:tcPr>
            <w:tcW w:type="dxa" w:w="8640"/>
          </w:tcPr>
          <w:p>
            <w:r>
              <w:t>类别：纪录影片，类型:农村 ，年代:现代</w:t>
            </w:r>
          </w:p>
        </w:tc>
      </w:tr>
      <w:tr>
        <w:tc>
          <w:tcPr>
            <w:tcW w:type="dxa" w:w="8640"/>
          </w:tcPr>
          <w:p>
            <w:r>
              <w:t>青藏高原上的牧人昂青多杰，现在计划要自己的第三个孩子，但是十年前妻子做过接扎手术，想顺利产下第三个孩子不是一件容易的事，面对妻子、家人、村民的各种态度，他很难做出决择，于是踏上了坎坷而有趣的求子之路</w:t>
            </w:r>
          </w:p>
        </w:tc>
      </w:tr>
      <w:tr>
        <w:tc>
          <w:tcPr>
            <w:tcW w:type="dxa" w:w="8640"/>
          </w:tcPr>
          <w:p>
            <w:r/>
          </w:p>
        </w:tc>
      </w:tr>
      <w:tr>
        <w:tc>
          <w:tcPr>
            <w:tcW w:type="dxa" w:w="8640"/>
          </w:tcPr>
          <w:p>
            <w:r>
              <w:t>[10] 《庄户剧团》</w:t>
            </w:r>
          </w:p>
        </w:tc>
      </w:tr>
      <w:tr>
        <w:tc>
          <w:tcPr>
            <w:tcW w:type="dxa" w:w="8640"/>
          </w:tcPr>
          <w:p>
            <w:r>
              <w:t>编剧: 王秀芸</w:t>
            </w:r>
          </w:p>
        </w:tc>
      </w:tr>
      <w:tr>
        <w:tc>
          <w:tcPr>
            <w:tcW w:type="dxa" w:w="8640"/>
          </w:tcPr>
          <w:p>
            <w:r>
              <w:t>备案单位: 济南市蟠龙梆子文化传播有限公司</w:t>
            </w:r>
          </w:p>
        </w:tc>
      </w:tr>
      <w:tr>
        <w:tc>
          <w:tcPr>
            <w:tcW w:type="dxa" w:w="8640"/>
          </w:tcPr>
          <w:p>
            <w:r>
              <w:br/>
              <w:t>备案单位近期推出的其它影片：《吴来朝（蟠龙梆子）》、《被遗忘的童年游戏》、《一声承诺》</w:t>
            </w:r>
          </w:p>
        </w:tc>
      </w:tr>
      <w:tr>
        <w:tc>
          <w:tcPr>
            <w:tcW w:type="dxa" w:w="8640"/>
          </w:tcPr>
          <w:p>
            <w:r>
              <w:t>类别：纪录影片，类型:农村 ，年代:当代</w:t>
            </w:r>
          </w:p>
        </w:tc>
      </w:tr>
      <w:tr>
        <w:tc>
          <w:tcPr>
            <w:tcW w:type="dxa" w:w="8640"/>
          </w:tcPr>
          <w:p>
            <w:r>
              <w:t>影片为人物纪录片，讲述省级非遗蟠龙梆子、山东省济南市钢城区下陈村蟠龙梆子剧团的发展变迁、艺人的生活、剧团十九年产业化的发展，反映民间小剧种的生存现状、探讨民间小剧种如何顺应时代潮流、进行创新传承。</w:t>
            </w:r>
          </w:p>
        </w:tc>
      </w:tr>
      <w:tr>
        <w:tc>
          <w:tcPr>
            <w:tcW w:type="dxa" w:w="8640"/>
          </w:tcPr>
          <w:p>
            <w:r/>
          </w:p>
        </w:tc>
      </w:tr>
      <w:tr>
        <w:tc>
          <w:tcPr>
            <w:tcW w:type="dxa" w:w="8640"/>
          </w:tcPr>
          <w:p>
            <w:r>
              <w:t>[11] 《大河流日夜》</w:t>
            </w:r>
          </w:p>
        </w:tc>
      </w:tr>
      <w:tr>
        <w:tc>
          <w:tcPr>
            <w:tcW w:type="dxa" w:w="8640"/>
          </w:tcPr>
          <w:p>
            <w:r>
              <w:t>编剧: 王翯</w:t>
            </w:r>
          </w:p>
        </w:tc>
      </w:tr>
      <w:tr>
        <w:tc>
          <w:tcPr>
            <w:tcW w:type="dxa" w:w="8640"/>
          </w:tcPr>
          <w:p>
            <w:r>
              <w:t>备案单位: 山东广播电视台</w:t>
            </w:r>
          </w:p>
        </w:tc>
      </w:tr>
      <w:tr>
        <w:tc>
          <w:tcPr>
            <w:tcW w:type="dxa" w:w="8640"/>
          </w:tcPr>
          <w:p>
            <w:r>
              <w:t>类别：纪录影片，类型:农村 ，年代:当代</w:t>
            </w:r>
          </w:p>
        </w:tc>
      </w:tr>
      <w:tr>
        <w:tc>
          <w:tcPr>
            <w:tcW w:type="dxa" w:w="8640"/>
          </w:tcPr>
          <w:p>
            <w:r>
              <w:t>本片从1996年跟拍，跨度25年，以山东黄河滩区迁建为贯穿背景，讲述滩区一家四代，与河争、与命斗，不断努力摆脱贫困，以小见大反映黄河滩区脱贫迁建曲折恢弘的历程，更传递了中国梦最基层、最真实的追逐。</w:t>
            </w:r>
          </w:p>
        </w:tc>
      </w:tr>
      <w:tr>
        <w:tc>
          <w:tcPr>
            <w:tcW w:type="dxa" w:w="8640"/>
          </w:tcPr>
          <w:p>
            <w:r/>
          </w:p>
        </w:tc>
      </w:tr>
      <w:tr>
        <w:tc>
          <w:tcPr>
            <w:tcW w:type="dxa" w:w="8640"/>
          </w:tcPr>
          <w:p>
            <w:r>
              <w:t>[12] 《狂风拂晓》</w:t>
            </w:r>
          </w:p>
        </w:tc>
      </w:tr>
      <w:tr>
        <w:tc>
          <w:tcPr>
            <w:tcW w:type="dxa" w:w="8640"/>
          </w:tcPr>
          <w:p>
            <w:r>
              <w:t>编剧: 刘爽</w:t>
            </w:r>
          </w:p>
        </w:tc>
      </w:tr>
      <w:tr>
        <w:tc>
          <w:tcPr>
            <w:tcW w:type="dxa" w:w="8640"/>
          </w:tcPr>
          <w:p>
            <w:r>
              <w:t>其它作品：《生命因你而动听》、《我是你姥姥》、《青春啦啦啦》</w:t>
            </w:r>
          </w:p>
        </w:tc>
      </w:tr>
      <w:tr>
        <w:tc>
          <w:tcPr>
            <w:tcW w:type="dxa" w:w="8640"/>
          </w:tcPr>
          <w:p>
            <w:r>
              <w:t>备案单位: 北京一果影业有限公司</w:t>
            </w:r>
          </w:p>
        </w:tc>
      </w:tr>
      <w:tr>
        <w:tc>
          <w:tcPr>
            <w:tcW w:type="dxa" w:w="8640"/>
          </w:tcPr>
          <w:p>
            <w:r>
              <w:t>类别：纪录影片，类型:都市 ，年代:当代</w:t>
            </w:r>
          </w:p>
        </w:tc>
      </w:tr>
      <w:tr>
        <w:tc>
          <w:tcPr>
            <w:tcW w:type="dxa" w:w="8640"/>
          </w:tcPr>
          <w:p>
            <w:r>
              <w:t>故事的三位主人公都来自山西，高中时他们先后于同一家画室学画，但彼此却并不认识。毕业后他们几经辗转都来到了深圳，一些机缘巧合下三个人一起开始创业，这份事业改变了他们的人生。</w:t>
            </w:r>
          </w:p>
        </w:tc>
      </w:tr>
      <w:tr>
        <w:tc>
          <w:tcPr>
            <w:tcW w:type="dxa" w:w="8640"/>
          </w:tcPr>
          <w:p>
            <w:r/>
          </w:p>
        </w:tc>
      </w:tr>
      <w:tr>
        <w:tc>
          <w:tcPr>
            <w:tcW w:type="dxa" w:w="8640"/>
          </w:tcPr>
          <w:p>
            <w:r>
              <w:t>[13] 《大美青海·万事皆可》</w:t>
            </w:r>
          </w:p>
        </w:tc>
      </w:tr>
      <w:tr>
        <w:tc>
          <w:tcPr>
            <w:tcW w:type="dxa" w:w="8640"/>
          </w:tcPr>
          <w:p>
            <w:r>
              <w:t>编剧: 李洪海</w:t>
            </w:r>
          </w:p>
        </w:tc>
      </w:tr>
      <w:tr>
        <w:tc>
          <w:tcPr>
            <w:tcW w:type="dxa" w:w="8640"/>
          </w:tcPr>
          <w:p>
            <w:r>
              <w:t>备案单位: 深圳市时代纪录影视有限公司</w:t>
            </w:r>
          </w:p>
        </w:tc>
      </w:tr>
      <w:tr>
        <w:tc>
          <w:tcPr>
            <w:tcW w:type="dxa" w:w="8640"/>
          </w:tcPr>
          <w:p>
            <w:r>
              <w:t>类别：纪录影片，类型:都市 ，年代:当代</w:t>
            </w:r>
          </w:p>
        </w:tc>
      </w:tr>
      <w:tr>
        <w:tc>
          <w:tcPr>
            <w:tcW w:type="dxa" w:w="8640"/>
          </w:tcPr>
          <w:p>
            <w:r>
              <w:t>《大美青海·万事皆可》讲述了五个平凡青海人的故事，他们是邮递员葛军、剪纸艺人王凤英、雪豹监测者阿旺（俄项）、助产师旦增求珍、自媒体人米粒。他们虽然平凡，但都有自己的坚守。有爱有梦，每个人都了不起。</w:t>
            </w:r>
          </w:p>
        </w:tc>
      </w:tr>
      <w:tr>
        <w:tc>
          <w:tcPr>
            <w:tcW w:type="dxa" w:w="8640"/>
          </w:tcPr>
          <w:p>
            <w:r/>
          </w:p>
        </w:tc>
      </w:tr>
      <w:tr>
        <w:tc>
          <w:tcPr>
            <w:tcW w:type="dxa" w:w="8640"/>
          </w:tcPr>
          <w:p>
            <w:r>
              <w:t>[14] 《一别两宽》</w:t>
            </w:r>
          </w:p>
        </w:tc>
      </w:tr>
      <w:tr>
        <w:tc>
          <w:tcPr>
            <w:tcW w:type="dxa" w:w="8640"/>
          </w:tcPr>
          <w:p>
            <w:r>
              <w:t>编剧: 沈越</w:t>
            </w:r>
          </w:p>
        </w:tc>
      </w:tr>
      <w:tr>
        <w:tc>
          <w:tcPr>
            <w:tcW w:type="dxa" w:w="8640"/>
          </w:tcPr>
          <w:p>
            <w:r>
              <w:t>备案单位: 上海澄银影业有限公司、上海澄银影业有限公司</w:t>
            </w:r>
          </w:p>
        </w:tc>
      </w:tr>
      <w:tr>
        <w:tc>
          <w:tcPr>
            <w:tcW w:type="dxa" w:w="8640"/>
          </w:tcPr>
          <w:p>
            <w:r>
              <w:t>类别：纪录影片，类型:都市 ，年代:当代</w:t>
            </w:r>
          </w:p>
        </w:tc>
      </w:tr>
      <w:tr>
        <w:tc>
          <w:tcPr>
            <w:tcW w:type="dxa" w:w="8640"/>
          </w:tcPr>
          <w:p>
            <w:r>
              <w:t>我们从离婚律师的视角作为切入点，用更为冷静的方式去感受与理解“离婚”这个现代人不得不面对的一种选择。同时我们期待能用此片让更多人重新思考与改善对婚姻的态度，让婚姻与幸福能走的更近些。</w:t>
            </w:r>
          </w:p>
        </w:tc>
      </w:tr>
      <w:tr>
        <w:tc>
          <w:tcPr>
            <w:tcW w:type="dxa" w:w="8640"/>
          </w:tcPr>
          <w:p>
            <w:r/>
          </w:p>
        </w:tc>
      </w:tr>
      <w:tr>
        <w:tc>
          <w:tcPr>
            <w:tcW w:type="dxa" w:w="8640"/>
          </w:tcPr>
          <w:p>
            <w:r>
              <w:t>[15] 《斯瓦扬布的孩子》</w:t>
            </w:r>
          </w:p>
        </w:tc>
      </w:tr>
      <w:tr>
        <w:tc>
          <w:tcPr>
            <w:tcW w:type="dxa" w:w="8640"/>
          </w:tcPr>
          <w:p>
            <w:r>
              <w:t>编剧: 程志强</w:t>
            </w:r>
          </w:p>
        </w:tc>
      </w:tr>
      <w:tr>
        <w:tc>
          <w:tcPr>
            <w:tcW w:type="dxa" w:w="8640"/>
          </w:tcPr>
          <w:p>
            <w:r>
              <w:t>其它作品：《幸福原音》、《音乐人》</w:t>
            </w:r>
          </w:p>
        </w:tc>
      </w:tr>
      <w:tr>
        <w:tc>
          <w:tcPr>
            <w:tcW w:type="dxa" w:w="8640"/>
          </w:tcPr>
          <w:p>
            <w:r>
              <w:t>备案单位: 上海缘西影视文化工作室</w:t>
            </w:r>
          </w:p>
        </w:tc>
      </w:tr>
      <w:tr>
        <w:tc>
          <w:tcPr>
            <w:tcW w:type="dxa" w:w="8640"/>
          </w:tcPr>
          <w:p>
            <w:r>
              <w:t>类别：纪录影片，类型:都市 ，年代:当代</w:t>
            </w:r>
          </w:p>
        </w:tc>
      </w:tr>
      <w:tr>
        <w:tc>
          <w:tcPr>
            <w:tcW w:type="dxa" w:w="8640"/>
          </w:tcPr>
          <w:p>
            <w:r>
              <w:t>影片讲述的是一位来自中国的音乐创客在尼泊尔的一段公益支教经历，所引发的一系列关于大爱精神与无私品格的深度思考。</w:t>
            </w:r>
          </w:p>
        </w:tc>
      </w:tr>
      <w:tr>
        <w:tc>
          <w:tcPr>
            <w:tcW w:type="dxa" w:w="8640"/>
          </w:tcPr>
          <w:p>
            <w:r/>
          </w:p>
        </w:tc>
      </w:tr>
      <w:tr>
        <w:tc>
          <w:tcPr>
            <w:tcW w:type="dxa" w:w="8640"/>
          </w:tcPr>
          <w:p>
            <w:r>
              <w:t>[16] 《春天不晚》</w:t>
            </w:r>
          </w:p>
        </w:tc>
      </w:tr>
      <w:tr>
        <w:tc>
          <w:tcPr>
            <w:tcW w:type="dxa" w:w="8640"/>
          </w:tcPr>
          <w:p>
            <w:r>
              <w:t>编剧: 李丹、周雯</w:t>
            </w:r>
          </w:p>
        </w:tc>
      </w:tr>
      <w:tr>
        <w:tc>
          <w:tcPr>
            <w:tcW w:type="dxa" w:w="8640"/>
          </w:tcPr>
          <w:p>
            <w:r>
              <w:t>备案单位: 杭州木老老文化传播有限公司</w:t>
            </w:r>
          </w:p>
        </w:tc>
      </w:tr>
      <w:tr>
        <w:tc>
          <w:tcPr>
            <w:tcW w:type="dxa" w:w="8640"/>
          </w:tcPr>
          <w:p>
            <w:r>
              <w:t>类别：纪录影片，类型:都市 ，年代:当代</w:t>
            </w:r>
          </w:p>
        </w:tc>
      </w:tr>
      <w:tr>
        <w:tc>
          <w:tcPr>
            <w:tcW w:type="dxa" w:w="8640"/>
          </w:tcPr>
          <w:p>
            <w:r>
              <w:t>加拿大温哥华菲沙华人协会每年春节期间都会在当地组织举办华人春晚，本片分四个故事纪录了春晚举办过程中遇到的困难，用春天不晚为片名寓意战胜困难，迎接春天的到来。</w:t>
            </w:r>
          </w:p>
        </w:tc>
      </w:tr>
      <w:tr>
        <w:tc>
          <w:tcPr>
            <w:tcW w:type="dxa" w:w="8640"/>
          </w:tcPr>
          <w:p>
            <w:r/>
          </w:p>
        </w:tc>
      </w:tr>
      <w:tr>
        <w:tc>
          <w:tcPr>
            <w:tcW w:type="dxa" w:w="8640"/>
          </w:tcPr>
          <w:p>
            <w:r>
              <w:t>[17] 《兔子来了！》</w:t>
            </w:r>
          </w:p>
        </w:tc>
      </w:tr>
      <w:tr>
        <w:tc>
          <w:tcPr>
            <w:tcW w:type="dxa" w:w="8640"/>
          </w:tcPr>
          <w:p>
            <w:r>
              <w:t>编剧: 孙淑芸</w:t>
            </w:r>
          </w:p>
        </w:tc>
      </w:tr>
      <w:tr>
        <w:tc>
          <w:tcPr>
            <w:tcW w:type="dxa" w:w="8640"/>
          </w:tcPr>
          <w:p>
            <w:r>
              <w:t>备案单位: 上电影业（上海）有限公司</w:t>
            </w:r>
          </w:p>
        </w:tc>
      </w:tr>
      <w:tr>
        <w:tc>
          <w:tcPr>
            <w:tcW w:type="dxa" w:w="8640"/>
          </w:tcPr>
          <w:p>
            <w:r>
              <w:t>类别：纪录影片，类型:青少 ，年代:当代</w:t>
            </w:r>
          </w:p>
        </w:tc>
      </w:tr>
      <w:tr>
        <w:tc>
          <w:tcPr>
            <w:tcW w:type="dxa" w:w="8640"/>
          </w:tcPr>
          <w:p>
            <w:r>
              <w:t>《兔子来了！》以纪录方式表现中国的高原兔、格陵兰岛的北极兔、美国沼泽兔、非洲开普野兔和欧洲穴兔，记录它们在一年四季中遇到的极限挑战，揭示这一非凡物种不为人知的生存技能及它们和人类的密切关系。</w:t>
            </w:r>
          </w:p>
        </w:tc>
      </w:tr>
      <w:tr>
        <w:tc>
          <w:tcPr>
            <w:tcW w:type="dxa" w:w="8640"/>
          </w:tcPr>
          <w:p>
            <w:r/>
          </w:p>
        </w:tc>
      </w:tr>
      <w:tr>
        <w:tc>
          <w:tcPr>
            <w:tcW w:type="dxa" w:w="8640"/>
          </w:tcPr>
          <w:p>
            <w:r>
              <w:t>[18] 《金鱼变形记》</w:t>
            </w:r>
          </w:p>
        </w:tc>
      </w:tr>
      <w:tr>
        <w:tc>
          <w:tcPr>
            <w:tcW w:type="dxa" w:w="8640"/>
          </w:tcPr>
          <w:p>
            <w:r>
              <w:t>编剧: 扈青萍、党正</w:t>
            </w:r>
          </w:p>
        </w:tc>
      </w:tr>
      <w:tr>
        <w:tc>
          <w:tcPr>
            <w:tcW w:type="dxa" w:w="8640"/>
          </w:tcPr>
          <w:p>
            <w:r>
              <w:t>备案单位: 北京科影艺林文化传媒有限公司</w:t>
            </w:r>
          </w:p>
        </w:tc>
      </w:tr>
      <w:tr>
        <w:tc>
          <w:tcPr>
            <w:tcW w:type="dxa" w:w="8640"/>
          </w:tcPr>
          <w:p>
            <w:r>
              <w:t>类别：科教影片，类型:其它 ，年代:当代</w:t>
            </w:r>
          </w:p>
        </w:tc>
      </w:tr>
      <w:tr>
        <w:tc>
          <w:tcPr>
            <w:tcW w:type="dxa" w:w="8640"/>
          </w:tcPr>
          <w:p>
            <w:r>
              <w:t>多姿多彩的金鱼是如何从灰头土脸的鲫鱼演变而来的呢？一位女孩怀着好奇心穿越两千年前、唐朝、宋朝、明朝与清朝等，在探索科学的过程中，感受中华传统文化的魅力与科学精神。</w:t>
            </w:r>
          </w:p>
        </w:tc>
      </w:tr>
      <w:tr>
        <w:tc>
          <w:tcPr>
            <w:tcW w:type="dxa" w:w="8640"/>
          </w:tcPr>
          <w:p>
            <w:r/>
          </w:p>
        </w:tc>
      </w:tr>
      <w:tr>
        <w:tc>
          <w:tcPr>
            <w:tcW w:type="dxa" w:w="8640"/>
          </w:tcPr>
          <w:p>
            <w:r>
              <w:t>[19] 《爱在千万年前》</w:t>
            </w:r>
          </w:p>
        </w:tc>
      </w:tr>
      <w:tr>
        <w:tc>
          <w:tcPr>
            <w:tcW w:type="dxa" w:w="8640"/>
          </w:tcPr>
          <w:p>
            <w:r>
              <w:t>编剧: 张纪中</w:t>
            </w:r>
          </w:p>
        </w:tc>
      </w:tr>
      <w:tr>
        <w:tc>
          <w:tcPr>
            <w:tcW w:type="dxa" w:w="8640"/>
          </w:tcPr>
          <w:p>
            <w:r>
              <w:t>其它作品：《唐小山的镜花世界》、《美猴王》</w:t>
            </w:r>
          </w:p>
        </w:tc>
      </w:tr>
      <w:tr>
        <w:tc>
          <w:tcPr>
            <w:tcW w:type="dxa" w:w="8640"/>
          </w:tcPr>
          <w:p>
            <w:r>
              <w:t>备案单位: 北京炎黄之子文化发展有限公司、临夏州灵动文化传媒有限公司</w:t>
            </w:r>
          </w:p>
        </w:tc>
      </w:tr>
      <w:tr>
        <w:tc>
          <w:tcPr>
            <w:tcW w:type="dxa" w:w="8640"/>
          </w:tcPr>
          <w:p>
            <w:r>
              <w:t>类别：科教影片，类型:其它 ，年代:当代</w:t>
            </w:r>
          </w:p>
        </w:tc>
      </w:tr>
      <w:tr>
        <w:tc>
          <w:tcPr>
            <w:tcW w:type="dxa" w:w="8640"/>
          </w:tcPr>
          <w:p>
            <w:r>
              <w:t>本片通过远至千年前，和政羊、剑齿虎、巨鬣狗等古生物群落及古生物家庭生活、斗争、捕猎等景象，描绘了古生物之间的亲情、友情、爱情；讲述了在面对灭顶之灾时，古生物之间超越物种、超越生死的亲情爱意。</w:t>
            </w:r>
          </w:p>
        </w:tc>
      </w:tr>
      <w:tr>
        <w:tc>
          <w:tcPr>
            <w:tcW w:type="dxa" w:w="8640"/>
          </w:tcPr>
          <w:p>
            <w:r/>
          </w:p>
        </w:tc>
      </w:tr>
      <w:tr>
        <w:tc>
          <w:tcPr>
            <w:tcW w:type="dxa" w:w="8640"/>
          </w:tcPr>
          <w:p>
            <w:r>
              <w:t>[20] 《全方位安防之命悬一线—高空坠落预防》</w:t>
            </w:r>
          </w:p>
        </w:tc>
      </w:tr>
      <w:tr>
        <w:tc>
          <w:tcPr>
            <w:tcW w:type="dxa" w:w="8640"/>
          </w:tcPr>
          <w:p>
            <w:r>
              <w:t>编剧: 朱勤</w:t>
            </w:r>
          </w:p>
        </w:tc>
      </w:tr>
      <w:tr>
        <w:tc>
          <w:tcPr>
            <w:tcW w:type="dxa" w:w="8640"/>
          </w:tcPr>
          <w:p>
            <w:r>
              <w:t>其它作品：《全方位安防之关注睡眠障碍，提倡科学睡眠》、《全方位安防之打响近视保卫战》、《伟大征程》、《全方位安防之“生命的拥抱”——海姆立克急救法》、《全方位安防之勿拥挤、防踩踏、保安全》、《全方位安防之命悬“一线”的危机》、《全方位安防之安全乘坐自动扶梯》、《全方位安防之城市迷途应对》、《全方位安防之预防离岸流》、《全方位安防之心肺复苏》、《全方位安防之被疏忽的游泳馆》、《全方位安防之野泳并不好玩》、《全方位安防之溺水的预防与救护》、《全方位安防之遗漏的喷泉和干性溺水》、《一起走过》、《全方位安防之头盔的威力》、《全方位安防之会爆燃的瓶子》、《全方位安防之恐怖的车内高温》、《全方位安防之贪杯的后果》、《敬礼 我的祖国》、《熊猫成长记》</w:t>
            </w:r>
          </w:p>
        </w:tc>
      </w:tr>
      <w:tr>
        <w:tc>
          <w:tcPr>
            <w:tcW w:type="dxa" w:w="8640"/>
          </w:tcPr>
          <w:p>
            <w:r>
              <w:t>备案单位: 上海久勤文化传播有限公司</w:t>
            </w:r>
          </w:p>
        </w:tc>
      </w:tr>
      <w:tr>
        <w:tc>
          <w:tcPr>
            <w:tcW w:type="dxa" w:w="8640"/>
          </w:tcPr>
          <w:p>
            <w:r>
              <w:t>类别：科教影片，类型:其它 ，年代:当代</w:t>
            </w:r>
          </w:p>
        </w:tc>
      </w:tr>
      <w:tr>
        <w:tc>
          <w:tcPr>
            <w:tcW w:type="dxa" w:w="8640"/>
          </w:tcPr>
          <w:p>
            <w:r>
              <w:t>人在高处为什么会发生坠落？从高处坠落为什么会受伤甚至死亡？我们又该如何预防此类事件的发生？该影片将为大家普及相关知识，帮助大家预防此类事故的发生。</w:t>
            </w:r>
          </w:p>
        </w:tc>
      </w:tr>
      <w:tr>
        <w:tc>
          <w:tcPr>
            <w:tcW w:type="dxa" w:w="8640"/>
          </w:tcPr>
          <w:p>
            <w:r/>
          </w:p>
        </w:tc>
      </w:tr>
      <w:tr>
        <w:tc>
          <w:tcPr>
            <w:tcW w:type="dxa" w:w="8640"/>
          </w:tcPr>
          <w:p>
            <w:r>
              <w:t>[21] 《群众安全-警惕杀猪盘网络诈骗》</w:t>
            </w:r>
          </w:p>
        </w:tc>
      </w:tr>
      <w:tr>
        <w:tc>
          <w:tcPr>
            <w:tcW w:type="dxa" w:w="8640"/>
          </w:tcPr>
          <w:p>
            <w:r>
              <w:t>编剧: 任意飞</w:t>
            </w:r>
          </w:p>
        </w:tc>
      </w:tr>
      <w:tr>
        <w:tc>
          <w:tcPr>
            <w:tcW w:type="dxa" w:w="8640"/>
          </w:tcPr>
          <w:p>
            <w:r>
              <w:t>其它作品：《踢出未来》、《村里来了个洋媳妇》</w:t>
            </w:r>
          </w:p>
        </w:tc>
      </w:tr>
      <w:tr>
        <w:tc>
          <w:tcPr>
            <w:tcW w:type="dxa" w:w="8640"/>
          </w:tcPr>
          <w:p>
            <w:r>
              <w:t>备案单位: 河北影润文化传播有限公司</w:t>
            </w:r>
          </w:p>
        </w:tc>
      </w:tr>
      <w:tr>
        <w:tc>
          <w:tcPr>
            <w:tcW w:type="dxa" w:w="8640"/>
          </w:tcPr>
          <w:p>
            <w:r>
              <w:t>类别：科教影片，类型:农村 ，年代:当代</w:t>
            </w:r>
          </w:p>
        </w:tc>
      </w:tr>
      <w:tr>
        <w:tc>
          <w:tcPr>
            <w:tcW w:type="dxa" w:w="8640"/>
          </w:tcPr>
          <w:p>
            <w:r>
              <w:t>所谓“杀猪盘”，通常是指以恋爱结婚为幌子进行的金钱诈骗，被骗的一方叫做猪仔，建立恋爱关系的过程叫做养猪，最后的诈骗叫做杀猪。你投入的是感情，骗子却只盯着你的钱，你被骗子称为“猪”。</w:t>
            </w:r>
          </w:p>
        </w:tc>
      </w:tr>
      <w:tr>
        <w:tc>
          <w:tcPr>
            <w:tcW w:type="dxa" w:w="8640"/>
          </w:tcPr>
          <w:p>
            <w:r/>
          </w:p>
        </w:tc>
      </w:tr>
      <w:tr>
        <w:tc>
          <w:tcPr>
            <w:tcW w:type="dxa" w:w="8640"/>
          </w:tcPr>
          <w:p>
            <w:r>
              <w:t>[22] 《关爱老人之出行安全》</w:t>
            </w:r>
          </w:p>
        </w:tc>
      </w:tr>
      <w:tr>
        <w:tc>
          <w:tcPr>
            <w:tcW w:type="dxa" w:w="8640"/>
          </w:tcPr>
          <w:p>
            <w:r>
              <w:t>编剧: 王鸿铭</w:t>
            </w:r>
          </w:p>
        </w:tc>
      </w:tr>
      <w:tr>
        <w:tc>
          <w:tcPr>
            <w:tcW w:type="dxa" w:w="8640"/>
          </w:tcPr>
          <w:p>
            <w:r>
              <w:t>其它作品：《关爱老人之合理用药》、《儿童成长之关爱牙齿》、《机动车安全驾驶技巧》、《低碳生活小妙招》、《守住舌尖上的健康》、《交通危险远离我》、《儿童预防溺水常识》、《意外伤害远离我》、《家和万事兴之家庭教育》、《家和万事兴之家风建设》、《儿童成长之零食的科学挑选》、《防患未燃之家庭防火》、《茶文化与养生》、《四季养生与疾病的预防》、《健康中国行动之健康生活方式》、《健康中国行动之全民健身》、《洪灾的预防与科学应对》、《拒绝舌尖上的浪费》、《防患未燃之农村防火》、《强身健体太极拳》、《家庭常用急救知识与方法》、《担保的风险》、《农村生态田园综合养老》、《防患未燃之山林防火》、《亮丽人生》、《拥抱未来的健康》、《高空作业安全防范》、《防止农村“废井＂坠落伤人》</w:t>
            </w:r>
          </w:p>
        </w:tc>
      </w:tr>
      <w:tr>
        <w:tc>
          <w:tcPr>
            <w:tcW w:type="dxa" w:w="8640"/>
          </w:tcPr>
          <w:p>
            <w:r>
              <w:t>备案单位: 山东繁耀文化传媒有限公司</w:t>
            </w:r>
          </w:p>
        </w:tc>
      </w:tr>
      <w:tr>
        <w:tc>
          <w:tcPr>
            <w:tcW w:type="dxa" w:w="8640"/>
          </w:tcPr>
          <w:p>
            <w:r>
              <w:br/>
              <w:t>备案单位近期推出的其它影片：《家庭常用急救知识与方法》、《担保的风险》、《儿童成长各阶段营养》</w:t>
            </w:r>
          </w:p>
        </w:tc>
      </w:tr>
      <w:tr>
        <w:tc>
          <w:tcPr>
            <w:tcW w:type="dxa" w:w="8640"/>
          </w:tcPr>
          <w:p>
            <w:r>
              <w:t>类别：科教影片，类型:都市 ，年代:当代</w:t>
            </w:r>
          </w:p>
        </w:tc>
      </w:tr>
      <w:tr>
        <w:tc>
          <w:tcPr>
            <w:tcW w:type="dxa" w:w="8640"/>
          </w:tcPr>
          <w:p>
            <w:r>
              <w:t>小时候，是长辈牵着我们的手过马路。现在他们老了，我们也长大了，虽然没法时刻守护在长辈身边，但请耐心的把出行安全常识告诉他们，来守护他们的出行安全。</w:t>
            </w:r>
          </w:p>
        </w:tc>
      </w:tr>
      <w:tr>
        <w:tc>
          <w:tcPr>
            <w:tcW w:type="dxa" w:w="8640"/>
          </w:tcPr>
          <w:p>
            <w:r/>
          </w:p>
        </w:tc>
      </w:tr>
      <w:tr>
        <w:tc>
          <w:tcPr>
            <w:tcW w:type="dxa" w:w="8640"/>
          </w:tcPr>
          <w:p>
            <w:r>
              <w:t>[23] 《关爱老人之合理用药》</w:t>
            </w:r>
          </w:p>
        </w:tc>
      </w:tr>
      <w:tr>
        <w:tc>
          <w:tcPr>
            <w:tcW w:type="dxa" w:w="8640"/>
          </w:tcPr>
          <w:p>
            <w:r>
              <w:t>编剧: 王鸿铭</w:t>
            </w:r>
          </w:p>
        </w:tc>
      </w:tr>
      <w:tr>
        <w:tc>
          <w:tcPr>
            <w:tcW w:type="dxa" w:w="8640"/>
          </w:tcPr>
          <w:p>
            <w:r>
              <w:t>其它作品：《关爱老人之出行安全》、《儿童成长之关爱牙齿》、《机动车安全驾驶技巧》、《低碳生活小妙招》、《守住舌尖上的健康》、《交通危险远离我》、《儿童预防溺水常识》、《意外伤害远离我》、《家和万事兴之家庭教育》、《家和万事兴之家风建设》、《儿童成长之零食的科学挑选》、《防患未燃之家庭防火》、《茶文化与养生》、《四季养生与疾病的预防》、《健康中国行动之健康生活方式》、《健康中国行动之全民健身》、《洪灾的预防与科学应对》、《拒绝舌尖上的浪费》、《防患未燃之农村防火》、《强身健体太极拳》、《家庭常用急救知识与方法》、《担保的风险》、《农村生态田园综合养老》、《防患未燃之山林防火》、《亮丽人生》、《拥抱未来的健康》、《高空作业安全防范》、《防止农村“废井＂坠落伤人》</w:t>
            </w:r>
          </w:p>
        </w:tc>
      </w:tr>
      <w:tr>
        <w:tc>
          <w:tcPr>
            <w:tcW w:type="dxa" w:w="8640"/>
          </w:tcPr>
          <w:p>
            <w:r>
              <w:t>备案单位: 山东繁耀文化传媒有限公司</w:t>
            </w:r>
          </w:p>
        </w:tc>
      </w:tr>
      <w:tr>
        <w:tc>
          <w:tcPr>
            <w:tcW w:type="dxa" w:w="8640"/>
          </w:tcPr>
          <w:p>
            <w:r>
              <w:br/>
              <w:t>备案单位近期推出的其它影片：《家庭常用急救知识与方法》、《担保的风险》、《儿童成长各阶段营养》</w:t>
            </w:r>
          </w:p>
        </w:tc>
      </w:tr>
      <w:tr>
        <w:tc>
          <w:tcPr>
            <w:tcW w:type="dxa" w:w="8640"/>
          </w:tcPr>
          <w:p>
            <w:r>
              <w:t>类别：科教影片，类型:都市 ，年代:当代</w:t>
            </w:r>
          </w:p>
        </w:tc>
      </w:tr>
      <w:tr>
        <w:tc>
          <w:tcPr>
            <w:tcW w:type="dxa" w:w="8640"/>
          </w:tcPr>
          <w:p>
            <w:r>
              <w:t>随着全国人口老龄化的到来，老年人安全合理用药问题显得越来越重要。老年人在面临疾病用药时，应形成良好的用药习惯和用药方式，避免发生错误用药，关注老年人合理用药至关重要。</w:t>
            </w:r>
          </w:p>
        </w:tc>
      </w:tr>
      <w:tr>
        <w:tc>
          <w:tcPr>
            <w:tcW w:type="dxa" w:w="8640"/>
          </w:tcPr>
          <w:p>
            <w:r/>
          </w:p>
        </w:tc>
      </w:tr>
      <w:tr>
        <w:tc>
          <w:tcPr>
            <w:tcW w:type="dxa" w:w="8640"/>
          </w:tcPr>
          <w:p>
            <w:r>
              <w:t>[24] 《儿童成长之关爱牙齿》</w:t>
            </w:r>
          </w:p>
        </w:tc>
      </w:tr>
      <w:tr>
        <w:tc>
          <w:tcPr>
            <w:tcW w:type="dxa" w:w="8640"/>
          </w:tcPr>
          <w:p>
            <w:r>
              <w:t>编剧: 王鸿铭</w:t>
            </w:r>
          </w:p>
        </w:tc>
      </w:tr>
      <w:tr>
        <w:tc>
          <w:tcPr>
            <w:tcW w:type="dxa" w:w="8640"/>
          </w:tcPr>
          <w:p>
            <w:r>
              <w:t>其它作品：《关爱老人之出行安全》、《关爱老人之合理用药》、《机动车安全驾驶技巧》、《低碳生活小妙招》、《守住舌尖上的健康》、《交通危险远离我》、《儿童预防溺水常识》、《意外伤害远离我》、《家和万事兴之家庭教育》、《家和万事兴之家风建设》、《儿童成长之零食的科学挑选》、《防患未燃之家庭防火》、《茶文化与养生》、《四季养生与疾病的预防》、《健康中国行动之健康生活方式》、《健康中国行动之全民健身》、《洪灾的预防与科学应对》、《拒绝舌尖上的浪费》、《防患未燃之农村防火》、《强身健体太极拳》、《家庭常用急救知识与方法》、《担保的风险》、《农村生态田园综合养老》、《防患未燃之山林防火》、《亮丽人生》、《拥抱未来的健康》、《高空作业安全防范》、《防止农村“废井＂坠落伤人》</w:t>
            </w:r>
          </w:p>
        </w:tc>
      </w:tr>
      <w:tr>
        <w:tc>
          <w:tcPr>
            <w:tcW w:type="dxa" w:w="8640"/>
          </w:tcPr>
          <w:p>
            <w:r>
              <w:t>备案单位: 山东繁耀文化传媒有限公司</w:t>
            </w:r>
          </w:p>
        </w:tc>
      </w:tr>
      <w:tr>
        <w:tc>
          <w:tcPr>
            <w:tcW w:type="dxa" w:w="8640"/>
          </w:tcPr>
          <w:p>
            <w:r>
              <w:br/>
              <w:t>备案单位近期推出的其它影片：《家庭常用急救知识与方法》、《担保的风险》、《儿童成长各阶段营养》</w:t>
            </w:r>
          </w:p>
        </w:tc>
      </w:tr>
      <w:tr>
        <w:tc>
          <w:tcPr>
            <w:tcW w:type="dxa" w:w="8640"/>
          </w:tcPr>
          <w:p>
            <w:r>
              <w:t>类别：科教影片，类型:都市 ，年代:当代</w:t>
            </w:r>
          </w:p>
        </w:tc>
      </w:tr>
      <w:tr>
        <w:tc>
          <w:tcPr>
            <w:tcW w:type="dxa" w:w="8640"/>
          </w:tcPr>
          <w:p>
            <w:r>
              <w:t>牙齿作为人体器官，是呼吸道、消化道的起始端，其功能关系到人体的营养摄入，维系着机体的能量平衡，牙好身体才好。幼儿期是保护牙齿的重要时期，从小养成爱护牙齿的好习惯对孩子的将来有着非常重要的意义。</w:t>
            </w:r>
          </w:p>
        </w:tc>
      </w:tr>
      <w:tr>
        <w:tc>
          <w:tcPr>
            <w:tcW w:type="dxa" w:w="8640"/>
          </w:tcPr>
          <w:p>
            <w:r/>
          </w:p>
        </w:tc>
      </w:tr>
      <w:tr>
        <w:tc>
          <w:tcPr>
            <w:tcW w:type="dxa" w:w="8640"/>
          </w:tcPr>
          <w:p>
            <w:r>
              <w:t>[25] 《机动车安全驾驶技巧》</w:t>
            </w:r>
          </w:p>
        </w:tc>
      </w:tr>
      <w:tr>
        <w:tc>
          <w:tcPr>
            <w:tcW w:type="dxa" w:w="8640"/>
          </w:tcPr>
          <w:p>
            <w:r>
              <w:t>编剧: 王鸿铭</w:t>
            </w:r>
          </w:p>
        </w:tc>
      </w:tr>
      <w:tr>
        <w:tc>
          <w:tcPr>
            <w:tcW w:type="dxa" w:w="8640"/>
          </w:tcPr>
          <w:p>
            <w:r>
              <w:t>其它作品：《关爱老人之出行安全》、《关爱老人之合理用药》、《儿童成长之关爱牙齿》、《低碳生活小妙招》、《守住舌尖上的健康》、《交通危险远离我》、《儿童预防溺水常识》、《意外伤害远离我》、《家和万事兴之家庭教育》、《家和万事兴之家风建设》、《儿童成长之零食的科学挑选》、《防患未燃之家庭防火》、《茶文化与养生》、《四季养生与疾病的预防》、《健康中国行动之健康生活方式》、《健康中国行动之全民健身》、《洪灾的预防与科学应对》、《拒绝舌尖上的浪费》、《防患未燃之农村防火》、《强身健体太极拳》、《家庭常用急救知识与方法》、《担保的风险》、《农村生态田园综合养老》、《防患未燃之山林防火》、《亮丽人生》、《拥抱未来的健康》、《高空作业安全防范》、《防止农村“废井＂坠落伤人》</w:t>
            </w:r>
          </w:p>
        </w:tc>
      </w:tr>
      <w:tr>
        <w:tc>
          <w:tcPr>
            <w:tcW w:type="dxa" w:w="8640"/>
          </w:tcPr>
          <w:p>
            <w:r>
              <w:t>备案单位: 山东繁耀文化传媒有限公司</w:t>
            </w:r>
          </w:p>
        </w:tc>
      </w:tr>
      <w:tr>
        <w:tc>
          <w:tcPr>
            <w:tcW w:type="dxa" w:w="8640"/>
          </w:tcPr>
          <w:p>
            <w:r>
              <w:br/>
              <w:t>备案单位近期推出的其它影片：《家庭常用急救知识与方法》、《担保的风险》、《儿童成长各阶段营养》</w:t>
            </w:r>
          </w:p>
        </w:tc>
      </w:tr>
      <w:tr>
        <w:tc>
          <w:tcPr>
            <w:tcW w:type="dxa" w:w="8640"/>
          </w:tcPr>
          <w:p>
            <w:r>
              <w:t>类别：科教影片，类型:都市 ，年代:当代</w:t>
            </w:r>
          </w:p>
        </w:tc>
      </w:tr>
      <w:tr>
        <w:tc>
          <w:tcPr>
            <w:tcW w:type="dxa" w:w="8640"/>
          </w:tcPr>
          <w:p>
            <w:r>
              <w:t>如今开车的人越来越多。很多新手对开车技巧不熟悉。关于不同的路段有不一样的驾驶方式，不同路况需要不同的驾驶技巧。</w:t>
            </w:r>
          </w:p>
        </w:tc>
      </w:tr>
      <w:tr>
        <w:tc>
          <w:tcPr>
            <w:tcW w:type="dxa" w:w="8640"/>
          </w:tcPr>
          <w:p>
            <w:r/>
          </w:p>
        </w:tc>
      </w:tr>
      <w:tr>
        <w:tc>
          <w:tcPr>
            <w:tcW w:type="dxa" w:w="8640"/>
          </w:tcPr>
          <w:p>
            <w:r>
              <w:t>[26] 《低碳生活小妙招》</w:t>
            </w:r>
          </w:p>
        </w:tc>
      </w:tr>
      <w:tr>
        <w:tc>
          <w:tcPr>
            <w:tcW w:type="dxa" w:w="8640"/>
          </w:tcPr>
          <w:p>
            <w:r>
              <w:t>编剧: 王鸿铭</w:t>
            </w:r>
          </w:p>
        </w:tc>
      </w:tr>
      <w:tr>
        <w:tc>
          <w:tcPr>
            <w:tcW w:type="dxa" w:w="8640"/>
          </w:tcPr>
          <w:p>
            <w:r>
              <w:t>其它作品：《关爱老人之出行安全》、《关爱老人之合理用药》、《儿童成长之关爱牙齿》、《机动车安全驾驶技巧》、《守住舌尖上的健康》、《交通危险远离我》、《儿童预防溺水常识》、《意外伤害远离我》、《家和万事兴之家庭教育》、《家和万事兴之家风建设》、《儿童成长之零食的科学挑选》、《防患未燃之家庭防火》、《茶文化与养生》、《四季养生与疾病的预防》、《健康中国行动之健康生活方式》、《健康中国行动之全民健身》、《洪灾的预防与科学应对》、《拒绝舌尖上的浪费》、《防患未燃之农村防火》、《强身健体太极拳》、《家庭常用急救知识与方法》、《担保的风险》、《农村生态田园综合养老》、《防患未燃之山林防火》、《亮丽人生》、《拥抱未来的健康》、《高空作业安全防范》、《防止农村“废井＂坠落伤人》</w:t>
            </w:r>
          </w:p>
        </w:tc>
      </w:tr>
      <w:tr>
        <w:tc>
          <w:tcPr>
            <w:tcW w:type="dxa" w:w="8640"/>
          </w:tcPr>
          <w:p>
            <w:r>
              <w:t>备案单位: 山东繁耀文化传媒有限公司</w:t>
            </w:r>
          </w:p>
        </w:tc>
      </w:tr>
      <w:tr>
        <w:tc>
          <w:tcPr>
            <w:tcW w:type="dxa" w:w="8640"/>
          </w:tcPr>
          <w:p>
            <w:r>
              <w:br/>
              <w:t>备案单位近期推出的其它影片：《家庭常用急救知识与方法》、《担保的风险》、《儿童成长各阶段营养》</w:t>
            </w:r>
          </w:p>
        </w:tc>
      </w:tr>
      <w:tr>
        <w:tc>
          <w:tcPr>
            <w:tcW w:type="dxa" w:w="8640"/>
          </w:tcPr>
          <w:p>
            <w:r>
              <w:t>类别：科教影片，类型:都市 ，年代:当代</w:t>
            </w:r>
          </w:p>
        </w:tc>
      </w:tr>
      <w:tr>
        <w:tc>
          <w:tcPr>
            <w:tcW w:type="dxa" w:w="8640"/>
          </w:tcPr>
          <w:p>
            <w:r>
              <w:t>实现低碳生活，既是一种生活方式，同时更是一种可持续发展的环保责任。我们应该从生活的点滴做起，积极提倡并实践低碳生活，养成节能的习惯。</w:t>
            </w:r>
          </w:p>
        </w:tc>
      </w:tr>
      <w:tr>
        <w:tc>
          <w:tcPr>
            <w:tcW w:type="dxa" w:w="8640"/>
          </w:tcPr>
          <w:p>
            <w:r/>
          </w:p>
        </w:tc>
      </w:tr>
      <w:tr>
        <w:tc>
          <w:tcPr>
            <w:tcW w:type="dxa" w:w="8640"/>
          </w:tcPr>
          <w:p>
            <w:r>
              <w:t>[27] 《双管齐下治疗儿童腺样体肥大》</w:t>
            </w:r>
          </w:p>
        </w:tc>
      </w:tr>
      <w:tr>
        <w:tc>
          <w:tcPr>
            <w:tcW w:type="dxa" w:w="8640"/>
          </w:tcPr>
          <w:p>
            <w:r>
              <w:t>编剧: 夏建华</w:t>
            </w:r>
          </w:p>
        </w:tc>
      </w:tr>
      <w:tr>
        <w:tc>
          <w:tcPr>
            <w:tcW w:type="dxa" w:w="8640"/>
          </w:tcPr>
          <w:p>
            <w:r>
              <w:t>其它作品：《乡医老牛》、《楼上楼下》、《文江的“生意经”》、《高家台》、《电商助您致富路》、《警惕网购陷阱》、《网络诈骗防范常识》、《农村垃圾污水简易处理》、《农村公路的建设与养护》、《合理膳食与健康》、《高速公路行车安全》、《乡村文明你我他》</w:t>
            </w:r>
          </w:p>
        </w:tc>
      </w:tr>
      <w:tr>
        <w:tc>
          <w:tcPr>
            <w:tcW w:type="dxa" w:w="8640"/>
          </w:tcPr>
          <w:p>
            <w:r>
              <w:t>备案单位: 山东新农村数字电影院线有限公司</w:t>
            </w:r>
          </w:p>
        </w:tc>
      </w:tr>
      <w:tr>
        <w:tc>
          <w:tcPr>
            <w:tcW w:type="dxa" w:w="8640"/>
          </w:tcPr>
          <w:p>
            <w:r>
              <w:br/>
              <w:t>备案单位近期推出的其它影片：《枣乡喜事（渔鼓戏）》、《乡医老牛（吕剧）》、《心灵感冒——身边的抑郁症》、《高家台》、《孝义传家风 别样中国年》、《民间艺术——莲花落》</w:t>
            </w:r>
          </w:p>
        </w:tc>
      </w:tr>
      <w:tr>
        <w:tc>
          <w:tcPr>
            <w:tcW w:type="dxa" w:w="8640"/>
          </w:tcPr>
          <w:p>
            <w:r>
              <w:t>类别：科教影片，类型:都市 ，年代:当代</w:t>
            </w:r>
          </w:p>
        </w:tc>
      </w:tr>
      <w:tr>
        <w:tc>
          <w:tcPr>
            <w:tcW w:type="dxa" w:w="8640"/>
          </w:tcPr>
          <w:p>
            <w:r>
              <w:t>腺样体是咽部淋巴器官之一，儿童腺样体肥大，是由于反复的炎症刺激引起的，治疗不及时会对患者造成很大影响。本片从病理诊断治疗和心理治疗结合的方法着手，向观众科普儿童腺样体诊治的相关知识。</w:t>
            </w:r>
          </w:p>
        </w:tc>
      </w:tr>
      <w:tr>
        <w:tc>
          <w:tcPr>
            <w:tcW w:type="dxa" w:w="8640"/>
          </w:tcPr>
          <w:p>
            <w:r/>
          </w:p>
        </w:tc>
      </w:tr>
      <w:tr>
        <w:tc>
          <w:tcPr>
            <w:tcW w:type="dxa" w:w="8640"/>
          </w:tcPr>
          <w:p>
            <w:r>
              <w:t>[28] 《烫伤后该怎么办》</w:t>
            </w:r>
          </w:p>
        </w:tc>
      </w:tr>
      <w:tr>
        <w:tc>
          <w:tcPr>
            <w:tcW w:type="dxa" w:w="8640"/>
          </w:tcPr>
          <w:p>
            <w:r>
              <w:t>编剧: 陈小艺</w:t>
            </w:r>
          </w:p>
        </w:tc>
      </w:tr>
      <w:tr>
        <w:tc>
          <w:tcPr>
            <w:tcW w:type="dxa" w:w="8640"/>
          </w:tcPr>
          <w:p>
            <w:r>
              <w:t>其它作品：《别把饮料当水喝》、《冬季取暖背后的“隐形杀手”— 一氧化碳》、《爸妈我爱你》、《雏鹰别动队》、《爱在夏至线》、《黄金劫》、《东方敢死队之终极夺宝》、《鱼龙变》、《冒牌监护人之寻宝闹翻天》、《东方敢死队之七种武器》、《收不到的包裹》、《七星神话之睚眦必报》、《七星神话之脊兽传奇》、《冒牌机器人》、《东方敢死队之潜龙在渊》、《青柠檬》、《迷城1930》、《太遥远的相爱》、《冒牌监护人》</w:t>
            </w:r>
          </w:p>
        </w:tc>
      </w:tr>
      <w:tr>
        <w:tc>
          <w:tcPr>
            <w:tcW w:type="dxa" w:w="8640"/>
          </w:tcPr>
          <w:p>
            <w:r>
              <w:t>备案单位: 上海久勤文化传播有限公司</w:t>
            </w:r>
          </w:p>
        </w:tc>
      </w:tr>
      <w:tr>
        <w:tc>
          <w:tcPr>
            <w:tcW w:type="dxa" w:w="8640"/>
          </w:tcPr>
          <w:p>
            <w:r>
              <w:t>类别：科教影片，类型:都市 ，年代:当代</w:t>
            </w:r>
          </w:p>
        </w:tc>
      </w:tr>
      <w:tr>
        <w:tc>
          <w:tcPr>
            <w:tcW w:type="dxa" w:w="8640"/>
          </w:tcPr>
          <w:p>
            <w:r>
              <w:t>烫伤是生活、生产中常见的意外伤害，若处理不当，不但会危及生命，还容易留下疤痕和残疾。因此，了解烫伤的预防措施，掌握正确的急救方法对人们的生产生活安全有着至关重要的作用。</w:t>
            </w:r>
          </w:p>
        </w:tc>
      </w:tr>
      <w:tr>
        <w:tc>
          <w:tcPr>
            <w:tcW w:type="dxa" w:w="8640"/>
          </w:tcPr>
          <w:p>
            <w:r/>
          </w:p>
        </w:tc>
      </w:tr>
      <w:tr>
        <w:tc>
          <w:tcPr>
            <w:tcW w:type="dxa" w:w="8640"/>
          </w:tcPr>
          <w:p>
            <w:r>
              <w:t>[29] 《全方位安防之打响近视保卫战》</w:t>
            </w:r>
          </w:p>
        </w:tc>
      </w:tr>
      <w:tr>
        <w:tc>
          <w:tcPr>
            <w:tcW w:type="dxa" w:w="8640"/>
          </w:tcPr>
          <w:p>
            <w:r>
              <w:t>编剧: 朱勤</w:t>
            </w:r>
          </w:p>
        </w:tc>
      </w:tr>
      <w:tr>
        <w:tc>
          <w:tcPr>
            <w:tcW w:type="dxa" w:w="8640"/>
          </w:tcPr>
          <w:p>
            <w:r>
              <w:t>其它作品：《全方位安防之关注睡眠障碍，提倡科学睡眠》、《全方位安防之命悬一线—高空坠落预防》、《伟大征程》、《全方位安防之“生命的拥抱”——海姆立克急救法》、《全方位安防之勿拥挤、防踩踏、保安全》、《全方位安防之命悬“一线”的危机》、《全方位安防之安全乘坐自动扶梯》、《全方位安防之城市迷途应对》、《全方位安防之预防离岸流》、《全方位安防之心肺复苏》、《全方位安防之被疏忽的游泳馆》、《全方位安防之野泳并不好玩》、《全方位安防之溺水的预防与救护》、《全方位安防之遗漏的喷泉和干性溺水》、《一起走过》、《全方位安防之头盔的威力》、《全方位安防之会爆燃的瓶子》、《全方位安防之恐怖的车内高温》、《全方位安防之贪杯的后果》、《敬礼 我的祖国》、《熊猫成长记》</w:t>
            </w:r>
          </w:p>
        </w:tc>
      </w:tr>
      <w:tr>
        <w:tc>
          <w:tcPr>
            <w:tcW w:type="dxa" w:w="8640"/>
          </w:tcPr>
          <w:p>
            <w:r>
              <w:t>备案单位: 上海久勤文化传播有限公司</w:t>
            </w:r>
          </w:p>
        </w:tc>
      </w:tr>
      <w:tr>
        <w:tc>
          <w:tcPr>
            <w:tcW w:type="dxa" w:w="8640"/>
          </w:tcPr>
          <w:p>
            <w:r>
              <w:t>类别：科教影片，类型:都市 ，年代:当代</w:t>
            </w:r>
          </w:p>
        </w:tc>
      </w:tr>
      <w:tr>
        <w:tc>
          <w:tcPr>
            <w:tcW w:type="dxa" w:w="8640"/>
          </w:tcPr>
          <w:p>
            <w:r>
              <w:t>世界卫生组织（WHO）2018年的统计显示，中国的近视人口数量已经达到了6亿，青少年的近视率更是居高不下。近视低龄化、重度化日益严重，已成为一个关系国家和民族未来的大问题。</w:t>
            </w:r>
          </w:p>
        </w:tc>
      </w:tr>
      <w:tr>
        <w:tc>
          <w:tcPr>
            <w:tcW w:type="dxa" w:w="8640"/>
          </w:tcPr>
          <w:p>
            <w:r/>
          </w:p>
        </w:tc>
      </w:tr>
      <w:tr>
        <w:tc>
          <w:tcPr>
            <w:tcW w:type="dxa" w:w="8640"/>
          </w:tcPr>
          <w:p>
            <w:r>
              <w:t>[30] 《别把饮料当水喝》</w:t>
            </w:r>
          </w:p>
        </w:tc>
      </w:tr>
      <w:tr>
        <w:tc>
          <w:tcPr>
            <w:tcW w:type="dxa" w:w="8640"/>
          </w:tcPr>
          <w:p>
            <w:r>
              <w:t>编剧: 陈小艺</w:t>
            </w:r>
          </w:p>
        </w:tc>
      </w:tr>
      <w:tr>
        <w:tc>
          <w:tcPr>
            <w:tcW w:type="dxa" w:w="8640"/>
          </w:tcPr>
          <w:p>
            <w:r>
              <w:t>其它作品：《烫伤后该怎么办》、《冬季取暖背后的“隐形杀手”— 一氧化碳》、《爸妈我爱你》、《雏鹰别动队》、《爱在夏至线》、《黄金劫》、《东方敢死队之终极夺宝》、《鱼龙变》、《冒牌监护人之寻宝闹翻天》、《东方敢死队之七种武器》、《收不到的包裹》、《七星神话之睚眦必报》、《七星神话之脊兽传奇》、《冒牌机器人》、《东方敢死队之潜龙在渊》、《青柠檬》、《迷城1930》、《太遥远的相爱》、《冒牌监护人》</w:t>
            </w:r>
          </w:p>
        </w:tc>
      </w:tr>
      <w:tr>
        <w:tc>
          <w:tcPr>
            <w:tcW w:type="dxa" w:w="8640"/>
          </w:tcPr>
          <w:p>
            <w:r>
              <w:t>备案单位: 上海久勤文化传播有限公司</w:t>
            </w:r>
          </w:p>
        </w:tc>
      </w:tr>
      <w:tr>
        <w:tc>
          <w:tcPr>
            <w:tcW w:type="dxa" w:w="8640"/>
          </w:tcPr>
          <w:p>
            <w:r>
              <w:t>类别：科教影片，类型:都市 ，年代:当代</w:t>
            </w:r>
          </w:p>
        </w:tc>
      </w:tr>
      <w:tr>
        <w:tc>
          <w:tcPr>
            <w:tcW w:type="dxa" w:w="8640"/>
          </w:tcPr>
          <w:p>
            <w:r>
              <w:t>现在很多年轻人，往往把饮料当水喝。有些家长更让孩子通过含糖饮料补充日常所需水分，这种含糖饮料下肚后，除了会造成肥胖之余，还会为健康种下恶果。</w:t>
            </w:r>
          </w:p>
        </w:tc>
      </w:tr>
      <w:tr>
        <w:tc>
          <w:tcPr>
            <w:tcW w:type="dxa" w:w="8640"/>
          </w:tcPr>
          <w:p>
            <w:r/>
          </w:p>
        </w:tc>
      </w:tr>
      <w:tr>
        <w:tc>
          <w:tcPr>
            <w:tcW w:type="dxa" w:w="8640"/>
          </w:tcPr>
          <w:p>
            <w:r>
              <w:t>[31] 《冬季取暖背后的“隐形杀手”— 一氧化碳》</w:t>
            </w:r>
          </w:p>
        </w:tc>
      </w:tr>
      <w:tr>
        <w:tc>
          <w:tcPr>
            <w:tcW w:type="dxa" w:w="8640"/>
          </w:tcPr>
          <w:p>
            <w:r>
              <w:t>编剧: 陈小艺</w:t>
            </w:r>
          </w:p>
        </w:tc>
      </w:tr>
      <w:tr>
        <w:tc>
          <w:tcPr>
            <w:tcW w:type="dxa" w:w="8640"/>
          </w:tcPr>
          <w:p>
            <w:r>
              <w:t>其它作品：《烫伤后该怎么办》、《别把饮料当水喝》、《爸妈我爱你》、《雏鹰别动队》、《爱在夏至线》、《黄金劫》、《东方敢死队之终极夺宝》、《鱼龙变》、《冒牌监护人之寻宝闹翻天》、《东方敢死队之七种武器》、《收不到的包裹》、《七星神话之睚眦必报》、《七星神话之脊兽传奇》、《冒牌机器人》、《东方敢死队之潜龙在渊》、《青柠檬》、《迷城1930》、《太遥远的相爱》、《冒牌监护人》</w:t>
            </w:r>
          </w:p>
        </w:tc>
      </w:tr>
      <w:tr>
        <w:tc>
          <w:tcPr>
            <w:tcW w:type="dxa" w:w="8640"/>
          </w:tcPr>
          <w:p>
            <w:r>
              <w:t>备案单位: 上海久勤文化传播有限公司</w:t>
            </w:r>
          </w:p>
        </w:tc>
      </w:tr>
      <w:tr>
        <w:tc>
          <w:tcPr>
            <w:tcW w:type="dxa" w:w="8640"/>
          </w:tcPr>
          <w:p>
            <w:r>
              <w:t>类别：科教影片，类型:都市 ，年代:当代</w:t>
            </w:r>
          </w:p>
        </w:tc>
      </w:tr>
      <w:tr>
        <w:tc>
          <w:tcPr>
            <w:tcW w:type="dxa" w:w="8640"/>
          </w:tcPr>
          <w:p>
            <w:r>
              <w:t>秋冬季节气温降低，是一氧化碳中毒事故的高发期。人们在使用煤、炭、燃气热水器时，均可能接触到一氧化碳。如何预防一氧化碳中毒？中毒后如何科学快速地施救？本片将给出答案。</w:t>
            </w:r>
          </w:p>
        </w:tc>
      </w:tr>
      <w:tr>
        <w:tc>
          <w:tcPr>
            <w:tcW w:type="dxa" w:w="8640"/>
          </w:tcPr>
          <w:p>
            <w:r/>
          </w:p>
        </w:tc>
      </w:tr>
      <w:tr>
        <w:tc>
          <w:tcPr>
            <w:tcW w:type="dxa" w:w="8640"/>
          </w:tcPr>
          <w:p>
            <w:r>
              <w:t>[32] 《全方位安防之关注睡眠障碍，提倡科学睡眠》</w:t>
            </w:r>
          </w:p>
        </w:tc>
      </w:tr>
      <w:tr>
        <w:tc>
          <w:tcPr>
            <w:tcW w:type="dxa" w:w="8640"/>
          </w:tcPr>
          <w:p>
            <w:r>
              <w:t>编剧: 朱勤</w:t>
            </w:r>
          </w:p>
        </w:tc>
      </w:tr>
      <w:tr>
        <w:tc>
          <w:tcPr>
            <w:tcW w:type="dxa" w:w="8640"/>
          </w:tcPr>
          <w:p>
            <w:r>
              <w:t>其它作品：《全方位安防之打响近视保卫战》、《全方位安防之命悬一线—高空坠落预防》、《伟大征程》、《全方位安防之“生命的拥抱”——海姆立克急救法》、《全方位安防之勿拥挤、防踩踏、保安全》、《全方位安防之命悬“一线”的危机》、《全方位安防之安全乘坐自动扶梯》、《全方位安防之城市迷途应对》、《全方位安防之预防离岸流》、《全方位安防之心肺复苏》、《全方位安防之被疏忽的游泳馆》、《全方位安防之野泳并不好玩》、《全方位安防之溺水的预防与救护》、《全方位安防之遗漏的喷泉和干性溺水》、《一起走过》、《全方位安防之头盔的威力》、《全方位安防之会爆燃的瓶子》、《全方位安防之恐怖的车内高温》、《全方位安防之贪杯的后果》、《敬礼 我的祖国》、《熊猫成长记》</w:t>
            </w:r>
          </w:p>
        </w:tc>
      </w:tr>
      <w:tr>
        <w:tc>
          <w:tcPr>
            <w:tcW w:type="dxa" w:w="8640"/>
          </w:tcPr>
          <w:p>
            <w:r>
              <w:t>备案单位: 上海久勤文化传播有限公司</w:t>
            </w:r>
          </w:p>
        </w:tc>
      </w:tr>
      <w:tr>
        <w:tc>
          <w:tcPr>
            <w:tcW w:type="dxa" w:w="8640"/>
          </w:tcPr>
          <w:p>
            <w:r>
              <w:t>类别：科教影片，类型:青少 ，年代:当代</w:t>
            </w:r>
          </w:p>
        </w:tc>
      </w:tr>
      <w:tr>
        <w:tc>
          <w:tcPr>
            <w:tcW w:type="dxa" w:w="8640"/>
          </w:tcPr>
          <w:p>
            <w:r>
              <w:t>睡眠是机体复原整合和巩固记忆的重要环节，优质的睡眠对促进中小学生大脑发育、视力保护、身心健康和提高学习能力与效率至关重要。然而我国青少年睡眠不足现象日趋严重，其中13-17岁的孩子睡眠不足的比例达到了</w:t>
            </w:r>
          </w:p>
        </w:tc>
      </w:tr>
      <w:tr>
        <w:tc>
          <w:tcPr>
            <w:tcW w:type="dxa" w:w="8640"/>
          </w:tcPr>
          <w:p>
            <w:r/>
          </w:p>
        </w:tc>
      </w:tr>
      <w:tr>
        <w:tc>
          <w:tcPr>
            <w:tcW w:type="dxa" w:w="8640"/>
          </w:tcPr>
          <w:p>
            <w:r>
              <w:t>[33] 《施公案之官银劫》</w:t>
            </w:r>
          </w:p>
        </w:tc>
      </w:tr>
      <w:tr>
        <w:tc>
          <w:tcPr>
            <w:tcW w:type="dxa" w:w="8640"/>
          </w:tcPr>
          <w:p>
            <w:r>
              <w:t>编剧: 何流</w:t>
            </w:r>
          </w:p>
        </w:tc>
      </w:tr>
      <w:tr>
        <w:tc>
          <w:tcPr>
            <w:tcW w:type="dxa" w:w="8640"/>
          </w:tcPr>
          <w:p>
            <w:r>
              <w:t>其它作品：《施公案之东珠案》</w:t>
            </w:r>
          </w:p>
        </w:tc>
      </w:tr>
      <w:tr>
        <w:tc>
          <w:tcPr>
            <w:tcW w:type="dxa" w:w="8640"/>
          </w:tcPr>
          <w:p>
            <w:r>
              <w:t>备案单位: 北京广电影视传媒有限公司</w:t>
            </w:r>
          </w:p>
        </w:tc>
      </w:tr>
      <w:tr>
        <w:tc>
          <w:tcPr>
            <w:tcW w:type="dxa" w:w="8640"/>
          </w:tcPr>
          <w:p>
            <w:r>
              <w:t>类别：故事影片，类型:传奇 ，年代:古代</w:t>
            </w:r>
          </w:p>
        </w:tc>
      </w:tr>
      <w:tr>
        <w:tc>
          <w:tcPr>
            <w:tcW w:type="dxa" w:w="8640"/>
          </w:tcPr>
          <w:p>
            <w:r>
              <w:t>官银被盗，在押的嫌犯拒不认罪，施世纶在调查后发现，官银案的唯一受益人竟然是漕运衙门的柯天成。柯天成本想将官银案嫁祸给清倌人何若芊，却弄巧成拙，反被施世纶拿到了关键性的证据。</w:t>
            </w:r>
          </w:p>
        </w:tc>
      </w:tr>
      <w:tr>
        <w:tc>
          <w:tcPr>
            <w:tcW w:type="dxa" w:w="8640"/>
          </w:tcPr>
          <w:p>
            <w:r/>
          </w:p>
        </w:tc>
      </w:tr>
      <w:tr>
        <w:tc>
          <w:tcPr>
            <w:tcW w:type="dxa" w:w="8640"/>
          </w:tcPr>
          <w:p>
            <w:r>
              <w:t>[34] 《灵猪降妖》</w:t>
            </w:r>
          </w:p>
        </w:tc>
      </w:tr>
      <w:tr>
        <w:tc>
          <w:tcPr>
            <w:tcW w:type="dxa" w:w="8640"/>
          </w:tcPr>
          <w:p>
            <w:r>
              <w:t>编剧: 徐娅飞</w:t>
            </w:r>
          </w:p>
        </w:tc>
      </w:tr>
      <w:tr>
        <w:tc>
          <w:tcPr>
            <w:tcW w:type="dxa" w:w="8640"/>
          </w:tcPr>
          <w:p>
            <w:r>
              <w:t>其它作品：《冒牌继承者》、《莫文隋》、《陈真》、《真假美猴王之战神归来》、《八极宗师》、《青春倒计时》</w:t>
            </w:r>
          </w:p>
        </w:tc>
      </w:tr>
      <w:tr>
        <w:tc>
          <w:tcPr>
            <w:tcW w:type="dxa" w:w="8640"/>
          </w:tcPr>
          <w:p>
            <w:r>
              <w:t>备案单位: 北京坤仑文化传媒有限公司</w:t>
            </w:r>
          </w:p>
        </w:tc>
      </w:tr>
      <w:tr>
        <w:tc>
          <w:tcPr>
            <w:tcW w:type="dxa" w:w="8640"/>
          </w:tcPr>
          <w:p>
            <w:r>
              <w:t>类别：故事影片，类型:传奇 ，年代:当代</w:t>
            </w:r>
          </w:p>
        </w:tc>
      </w:tr>
      <w:tr>
        <w:tc>
          <w:tcPr>
            <w:tcW w:type="dxa" w:w="8640"/>
          </w:tcPr>
          <w:p>
            <w:r>
              <w:t>该剧讲述了小猪妖猪九九历经艰险，不畏生死，最终经过一番磨难后，习得高强法术，守护家园，救回同伴们的故事。弘扬了光明终将战胜黑暗，正义终将战胜邪恶的积极价值观，给人以昂扬向上的精神力</w:t>
            </w:r>
          </w:p>
        </w:tc>
      </w:tr>
      <w:tr>
        <w:tc>
          <w:tcPr>
            <w:tcW w:type="dxa" w:w="8640"/>
          </w:tcPr>
          <w:p>
            <w:r/>
          </w:p>
        </w:tc>
      </w:tr>
      <w:tr>
        <w:tc>
          <w:tcPr>
            <w:tcW w:type="dxa" w:w="8640"/>
          </w:tcPr>
          <w:p>
            <w:r>
              <w:t>[35] 《大转移》</w:t>
            </w:r>
          </w:p>
        </w:tc>
      </w:tr>
      <w:tr>
        <w:tc>
          <w:tcPr>
            <w:tcW w:type="dxa" w:w="8640"/>
          </w:tcPr>
          <w:p>
            <w:r>
              <w:t>编剧: 侯爽</w:t>
            </w:r>
          </w:p>
        </w:tc>
      </w:tr>
      <w:tr>
        <w:tc>
          <w:tcPr>
            <w:tcW w:type="dxa" w:w="8640"/>
          </w:tcPr>
          <w:p>
            <w:r>
              <w:t>其它作品：《嫁期将至》、《大鼠灾》</w:t>
            </w:r>
          </w:p>
        </w:tc>
      </w:tr>
      <w:tr>
        <w:tc>
          <w:tcPr>
            <w:tcW w:type="dxa" w:w="8640"/>
          </w:tcPr>
          <w:p>
            <w:r>
              <w:t>备案单位: 民天影业（北京）有限公司、喜米文化（北京）有限公司</w:t>
            </w:r>
          </w:p>
        </w:tc>
      </w:tr>
      <w:tr>
        <w:tc>
          <w:tcPr>
            <w:tcW w:type="dxa" w:w="8640"/>
          </w:tcPr>
          <w:p>
            <w:r>
              <w:t>类别：故事影片，类型:传奇 ，年代:近代</w:t>
            </w:r>
          </w:p>
        </w:tc>
      </w:tr>
      <w:tr>
        <w:tc>
          <w:tcPr>
            <w:tcW w:type="dxa" w:w="8640"/>
          </w:tcPr>
          <w:p>
            <w:r>
              <w:t>淞沪会战后，难民和物资堆积在宜昌码头无法转移，船长孙大江在全体同仁的共同努力下，最终将难民和物资成功转移，他们为此付出了极大的牺牲。</w:t>
            </w:r>
          </w:p>
        </w:tc>
      </w:tr>
      <w:tr>
        <w:tc>
          <w:tcPr>
            <w:tcW w:type="dxa" w:w="8640"/>
          </w:tcPr>
          <w:p>
            <w:r/>
          </w:p>
        </w:tc>
      </w:tr>
      <w:tr>
        <w:tc>
          <w:tcPr>
            <w:tcW w:type="dxa" w:w="8640"/>
          </w:tcPr>
          <w:p>
            <w:r>
              <w:t>[36] 《追月》</w:t>
            </w:r>
          </w:p>
        </w:tc>
      </w:tr>
      <w:tr>
        <w:tc>
          <w:tcPr>
            <w:tcW w:type="dxa" w:w="8640"/>
          </w:tcPr>
          <w:p>
            <w:r>
              <w:t>编剧: 乔梁</w:t>
            </w:r>
          </w:p>
        </w:tc>
      </w:tr>
      <w:tr>
        <w:tc>
          <w:tcPr>
            <w:tcW w:type="dxa" w:w="8640"/>
          </w:tcPr>
          <w:p>
            <w:r>
              <w:t>备案单位: 青年电影制片厂</w:t>
            </w:r>
          </w:p>
        </w:tc>
      </w:tr>
      <w:tr>
        <w:tc>
          <w:tcPr>
            <w:tcW w:type="dxa" w:w="8640"/>
          </w:tcPr>
          <w:p>
            <w:r>
              <w:br/>
              <w:t>备案单位近期推出的其它影片：《藏凶者》、《在乎你》</w:t>
            </w:r>
          </w:p>
        </w:tc>
      </w:tr>
      <w:tr>
        <w:tc>
          <w:tcPr>
            <w:tcW w:type="dxa" w:w="8640"/>
          </w:tcPr>
          <w:p>
            <w:r>
              <w:t>类别：故事影片，类型:传奇 ，年代:现代</w:t>
            </w:r>
          </w:p>
        </w:tc>
      </w:tr>
      <w:tr>
        <w:tc>
          <w:tcPr>
            <w:tcW w:type="dxa" w:w="8640"/>
          </w:tcPr>
          <w:p>
            <w:r>
              <w:t>母亲是越剧名角，年轻时以一曲《奔月》红遍全国，舞台上光彩夺目，生活中却与子女疏远。然而，晚年的她因身患重病，联络上久未联系的儿女，旧日生命中的一幕幕重现，关于过往的隐秘真相也逐渐露出水面。</w:t>
            </w:r>
          </w:p>
        </w:tc>
      </w:tr>
      <w:tr>
        <w:tc>
          <w:tcPr>
            <w:tcW w:type="dxa" w:w="8640"/>
          </w:tcPr>
          <w:p>
            <w:r/>
          </w:p>
        </w:tc>
      </w:tr>
      <w:tr>
        <w:tc>
          <w:tcPr>
            <w:tcW w:type="dxa" w:w="8640"/>
          </w:tcPr>
          <w:p>
            <w:r>
              <w:t>[37] 《少女狮王》</w:t>
            </w:r>
          </w:p>
        </w:tc>
      </w:tr>
      <w:tr>
        <w:tc>
          <w:tcPr>
            <w:tcW w:type="dxa" w:w="8640"/>
          </w:tcPr>
          <w:p>
            <w:r>
              <w:t>编剧: 韩光鹏</w:t>
            </w:r>
          </w:p>
        </w:tc>
      </w:tr>
      <w:tr>
        <w:tc>
          <w:tcPr>
            <w:tcW w:type="dxa" w:w="8640"/>
          </w:tcPr>
          <w:p>
            <w:r>
              <w:t>备案单位: 深圳青云直上影视传媒有限公司</w:t>
            </w:r>
          </w:p>
        </w:tc>
      </w:tr>
      <w:tr>
        <w:tc>
          <w:tcPr>
            <w:tcW w:type="dxa" w:w="8640"/>
          </w:tcPr>
          <w:p>
            <w:r>
              <w:t>类别：故事影片，类型:传奇 ，年代:当代</w:t>
            </w:r>
          </w:p>
        </w:tc>
      </w:tr>
      <w:tr>
        <w:tc>
          <w:tcPr>
            <w:tcW w:type="dxa" w:w="8640"/>
          </w:tcPr>
          <w:p>
            <w:r>
              <w:t>10岁的凤仪与搭档嘉宝历尽千辛在16岁时成为少女狮王，却在挑战水上高桩时因恐惧而退出。六年后，凤仪偶遇因身体原因无法再舞狮的嘉宝，重燃勇气，决定与“命运”继续抗争，最终完成女子水上高桩舞狮比赛。</w:t>
            </w:r>
          </w:p>
        </w:tc>
      </w:tr>
      <w:tr>
        <w:tc>
          <w:tcPr>
            <w:tcW w:type="dxa" w:w="8640"/>
          </w:tcPr>
          <w:p>
            <w:r/>
          </w:p>
        </w:tc>
      </w:tr>
      <w:tr>
        <w:tc>
          <w:tcPr>
            <w:tcW w:type="dxa" w:w="8640"/>
          </w:tcPr>
          <w:p>
            <w:r>
              <w:t>[38] 《生死未了情》</w:t>
            </w:r>
          </w:p>
        </w:tc>
      </w:tr>
      <w:tr>
        <w:tc>
          <w:tcPr>
            <w:tcW w:type="dxa" w:w="8640"/>
          </w:tcPr>
          <w:p>
            <w:r>
              <w:t>编剧: 屠纲</w:t>
            </w:r>
          </w:p>
        </w:tc>
      </w:tr>
      <w:tr>
        <w:tc>
          <w:tcPr>
            <w:tcW w:type="dxa" w:w="8640"/>
          </w:tcPr>
          <w:p>
            <w:r>
              <w:t>其它作品：《我是你的导盲犬》、《蓝岛之夏》、《天桥上的女孩》</w:t>
            </w:r>
          </w:p>
        </w:tc>
      </w:tr>
      <w:tr>
        <w:tc>
          <w:tcPr>
            <w:tcW w:type="dxa" w:w="8640"/>
          </w:tcPr>
          <w:p>
            <w:r>
              <w:t>备案单位: 星仁轩（海南）影业有限公司</w:t>
            </w:r>
          </w:p>
        </w:tc>
      </w:tr>
      <w:tr>
        <w:tc>
          <w:tcPr>
            <w:tcW w:type="dxa" w:w="8640"/>
          </w:tcPr>
          <w:p>
            <w:r>
              <w:t>类别：故事影片，类型:传奇 ，年代:古代</w:t>
            </w:r>
          </w:p>
        </w:tc>
      </w:tr>
      <w:tr>
        <w:tc>
          <w:tcPr>
            <w:tcW w:type="dxa" w:w="8640"/>
          </w:tcPr>
          <w:p>
            <w:r>
              <w:t>探花秦正道得到皇帝赐婚，对方是护国大将军周晃的长女周瑛，妹妹周婕因嫉妒姐姐周瑛而设计一连串的阴谋陷害长姐，最后被秦正道一一识破，最后陈金土、秦正道阻截了屠龙客的刺杀的妄图，保护了皇帝，秦正道为国捐躯。</w:t>
            </w:r>
          </w:p>
        </w:tc>
      </w:tr>
      <w:tr>
        <w:tc>
          <w:tcPr>
            <w:tcW w:type="dxa" w:w="8640"/>
          </w:tcPr>
          <w:p>
            <w:r/>
          </w:p>
        </w:tc>
      </w:tr>
      <w:tr>
        <w:tc>
          <w:tcPr>
            <w:tcW w:type="dxa" w:w="8640"/>
          </w:tcPr>
          <w:p>
            <w:r>
              <w:t>[39] 《暗流涌动》</w:t>
            </w:r>
          </w:p>
        </w:tc>
      </w:tr>
      <w:tr>
        <w:tc>
          <w:tcPr>
            <w:tcW w:type="dxa" w:w="8640"/>
          </w:tcPr>
          <w:p>
            <w:r>
              <w:t>编剧: 李清源</w:t>
            </w:r>
          </w:p>
        </w:tc>
      </w:tr>
      <w:tr>
        <w:tc>
          <w:tcPr>
            <w:tcW w:type="dxa" w:w="8640"/>
          </w:tcPr>
          <w:p>
            <w:r>
              <w:t>备案单位: 河南普天同映影视文化传媒有限公司</w:t>
            </w:r>
          </w:p>
        </w:tc>
      </w:tr>
      <w:tr>
        <w:tc>
          <w:tcPr>
            <w:tcW w:type="dxa" w:w="8640"/>
          </w:tcPr>
          <w:p>
            <w:r>
              <w:t>类别：故事影片，类型:传奇 ，年代:近代</w:t>
            </w:r>
          </w:p>
        </w:tc>
      </w:tr>
      <w:tr>
        <w:tc>
          <w:tcPr>
            <w:tcW w:type="dxa" w:w="8640"/>
          </w:tcPr>
          <w:p>
            <w:r>
              <w:t>40年代初，黄河边桃花寨寨主郑松墨下令禁猎。猎人何生象私入山林捕猎，却捉到寨主外甥—土匪夏阳天，将其押回寨中。适逢日寇进犯，夏阳天设计取代寨主之位，降附日军，为祸乡里。寨主懊恨，唆使何生象刺杀夏阳天。</w:t>
            </w:r>
          </w:p>
        </w:tc>
      </w:tr>
      <w:tr>
        <w:tc>
          <w:tcPr>
            <w:tcW w:type="dxa" w:w="8640"/>
          </w:tcPr>
          <w:p>
            <w:r/>
          </w:p>
        </w:tc>
      </w:tr>
      <w:tr>
        <w:tc>
          <w:tcPr>
            <w:tcW w:type="dxa" w:w="8640"/>
          </w:tcPr>
          <w:p>
            <w:r>
              <w:t>[40] 《大禹王》</w:t>
            </w:r>
          </w:p>
        </w:tc>
      </w:tr>
      <w:tr>
        <w:tc>
          <w:tcPr>
            <w:tcW w:type="dxa" w:w="8640"/>
          </w:tcPr>
          <w:p>
            <w:r>
              <w:t>编剧: 夏忠（笔名：夏钟）</w:t>
            </w:r>
          </w:p>
        </w:tc>
      </w:tr>
      <w:tr>
        <w:tc>
          <w:tcPr>
            <w:tcW w:type="dxa" w:w="8640"/>
          </w:tcPr>
          <w:p>
            <w:r>
              <w:t>备案单位: 湖北凤舞天下影业股份有限公司</w:t>
            </w:r>
          </w:p>
        </w:tc>
      </w:tr>
      <w:tr>
        <w:tc>
          <w:tcPr>
            <w:tcW w:type="dxa" w:w="8640"/>
          </w:tcPr>
          <w:p>
            <w:r>
              <w:br/>
              <w:t>备案单位近期推出的其它影片：《铁拳行动》、《英雄无悔》</w:t>
            </w:r>
          </w:p>
        </w:tc>
      </w:tr>
      <w:tr>
        <w:tc>
          <w:tcPr>
            <w:tcW w:type="dxa" w:w="8640"/>
          </w:tcPr>
          <w:p>
            <w:r>
              <w:t>类别：故事影片，类型:传奇 ，年代:古代</w:t>
            </w:r>
          </w:p>
        </w:tc>
      </w:tr>
      <w:tr>
        <w:tc>
          <w:tcPr>
            <w:tcW w:type="dxa" w:w="8640"/>
          </w:tcPr>
          <w:p>
            <w:r>
              <w:t>本剧主要讲述大禹从一个懵懂邻家少年，在父亲鲧治水不力被杀后放弃血亲复仇，忍辱负重，以拯救天下苍生为使命，从此踏上一条治水平天下的风雨之路，攻坚克难，一统神州，成长为一代华夏大英雄的传奇史诗故事。</w:t>
            </w:r>
          </w:p>
        </w:tc>
      </w:tr>
      <w:tr>
        <w:tc>
          <w:tcPr>
            <w:tcW w:type="dxa" w:w="8640"/>
          </w:tcPr>
          <w:p>
            <w:r/>
          </w:p>
        </w:tc>
      </w:tr>
      <w:tr>
        <w:tc>
          <w:tcPr>
            <w:tcW w:type="dxa" w:w="8640"/>
          </w:tcPr>
          <w:p>
            <w:r>
              <w:t>[41] 《红色的记忆》</w:t>
            </w:r>
          </w:p>
        </w:tc>
      </w:tr>
      <w:tr>
        <w:tc>
          <w:tcPr>
            <w:tcW w:type="dxa" w:w="8640"/>
          </w:tcPr>
          <w:p>
            <w:r>
              <w:t>编剧: 胡艺瀚</w:t>
            </w:r>
          </w:p>
        </w:tc>
      </w:tr>
      <w:tr>
        <w:tc>
          <w:tcPr>
            <w:tcW w:type="dxa" w:w="8640"/>
          </w:tcPr>
          <w:p>
            <w:r>
              <w:t>其它作品：《爱之星》</w:t>
            </w:r>
          </w:p>
        </w:tc>
      </w:tr>
      <w:tr>
        <w:tc>
          <w:tcPr>
            <w:tcW w:type="dxa" w:w="8640"/>
          </w:tcPr>
          <w:p>
            <w:r>
              <w:t>备案单位: 武汉水火风文化传播有限公司</w:t>
            </w:r>
          </w:p>
        </w:tc>
      </w:tr>
      <w:tr>
        <w:tc>
          <w:tcPr>
            <w:tcW w:type="dxa" w:w="8640"/>
          </w:tcPr>
          <w:p>
            <w:r>
              <w:t>类别：故事影片，类型:传奇 ，年代:近代</w:t>
            </w:r>
          </w:p>
        </w:tc>
      </w:tr>
      <w:tr>
        <w:tc>
          <w:tcPr>
            <w:tcW w:type="dxa" w:w="8640"/>
          </w:tcPr>
          <w:p>
            <w:r>
              <w:t>顺水号船队舵主遇害后，烈士后代汤长海当上舵主，与老舵主之女水秀相识相爱，两人入党后为组织利益舍弃爱情。汤长海带领地下党在水秀暗中配合下，在王家大湖与国民党、土匪等展开顽强斗争，在革命成功前夕为国捐躯。</w:t>
            </w:r>
          </w:p>
        </w:tc>
      </w:tr>
      <w:tr>
        <w:tc>
          <w:tcPr>
            <w:tcW w:type="dxa" w:w="8640"/>
          </w:tcPr>
          <w:p>
            <w:r/>
          </w:p>
        </w:tc>
      </w:tr>
      <w:tr>
        <w:tc>
          <w:tcPr>
            <w:tcW w:type="dxa" w:w="8640"/>
          </w:tcPr>
          <w:p>
            <w:r>
              <w:t>[42] 《丛林女兵》</w:t>
            </w:r>
          </w:p>
        </w:tc>
      </w:tr>
      <w:tr>
        <w:tc>
          <w:tcPr>
            <w:tcW w:type="dxa" w:w="8640"/>
          </w:tcPr>
          <w:p>
            <w:r>
              <w:t>编剧: 胡建雄</w:t>
            </w:r>
          </w:p>
        </w:tc>
      </w:tr>
      <w:tr>
        <w:tc>
          <w:tcPr>
            <w:tcW w:type="dxa" w:w="8640"/>
          </w:tcPr>
          <w:p>
            <w:r>
              <w:t>其它作品：《诛仙剑（原名：封神榜之诛仙）》、《打字复印》、《青出于蓝》、《等这么一个人》、《疯狂补习班》</w:t>
            </w:r>
          </w:p>
        </w:tc>
      </w:tr>
      <w:tr>
        <w:tc>
          <w:tcPr>
            <w:tcW w:type="dxa" w:w="8640"/>
          </w:tcPr>
          <w:p>
            <w:r>
              <w:t>备案单位: 湖南水善影业有限公司</w:t>
            </w:r>
          </w:p>
        </w:tc>
      </w:tr>
      <w:tr>
        <w:tc>
          <w:tcPr>
            <w:tcW w:type="dxa" w:w="8640"/>
          </w:tcPr>
          <w:p>
            <w:r>
              <w:t>类别：故事影片，类型:传奇 ，年代:近代</w:t>
            </w:r>
          </w:p>
        </w:tc>
      </w:tr>
      <w:tr>
        <w:tc>
          <w:tcPr>
            <w:tcW w:type="dxa" w:w="8640"/>
          </w:tcPr>
          <w:p>
            <w:r>
              <w:t>早在中日甲午战争之前，日本侵台主力近卫师团在台湾强行登陆，驻守台湾清军将领刘永福率领黑旗军和台湾民众纷纷自发组织的义民军誓死捍卫民族尊严和国家领土完整，奋起反抗日本侵略者的故事……</w:t>
            </w:r>
          </w:p>
        </w:tc>
      </w:tr>
      <w:tr>
        <w:tc>
          <w:tcPr>
            <w:tcW w:type="dxa" w:w="8640"/>
          </w:tcPr>
          <w:p>
            <w:r/>
          </w:p>
        </w:tc>
      </w:tr>
      <w:tr>
        <w:tc>
          <w:tcPr>
            <w:tcW w:type="dxa" w:w="8640"/>
          </w:tcPr>
          <w:p>
            <w:r>
              <w:t>[43] 《郑成功之决战台湾》</w:t>
            </w:r>
          </w:p>
        </w:tc>
      </w:tr>
      <w:tr>
        <w:tc>
          <w:tcPr>
            <w:tcW w:type="dxa" w:w="8640"/>
          </w:tcPr>
          <w:p>
            <w:r>
              <w:t>编剧: 朱炫</w:t>
            </w:r>
          </w:p>
        </w:tc>
      </w:tr>
      <w:tr>
        <w:tc>
          <w:tcPr>
            <w:tcW w:type="dxa" w:w="8640"/>
          </w:tcPr>
          <w:p>
            <w:r>
              <w:t>其它作品：《青春修炼秘笈》</w:t>
            </w:r>
          </w:p>
        </w:tc>
      </w:tr>
      <w:tr>
        <w:tc>
          <w:tcPr>
            <w:tcW w:type="dxa" w:w="8640"/>
          </w:tcPr>
          <w:p>
            <w:r>
              <w:t>备案单位: 上海风之森影业有限公司</w:t>
            </w:r>
          </w:p>
        </w:tc>
      </w:tr>
      <w:tr>
        <w:tc>
          <w:tcPr>
            <w:tcW w:type="dxa" w:w="8640"/>
          </w:tcPr>
          <w:p>
            <w:r>
              <w:t>类别：故事影片，类型:传奇 ，年代:古代</w:t>
            </w:r>
          </w:p>
        </w:tc>
      </w:tr>
      <w:tr>
        <w:tc>
          <w:tcPr>
            <w:tcW w:type="dxa" w:w="8640"/>
          </w:tcPr>
          <w:p>
            <w:r>
              <w:t>公元1661年，郑成功率军横渡台湾海峡，向台湾进军。经过与荷兰军队近一年的艰苦鏖战，终于大获全胜，驱逐荷夷，收复台湾。</w:t>
            </w:r>
          </w:p>
        </w:tc>
      </w:tr>
      <w:tr>
        <w:tc>
          <w:tcPr>
            <w:tcW w:type="dxa" w:w="8640"/>
          </w:tcPr>
          <w:p>
            <w:r/>
          </w:p>
        </w:tc>
      </w:tr>
      <w:tr>
        <w:tc>
          <w:tcPr>
            <w:tcW w:type="dxa" w:w="8640"/>
          </w:tcPr>
          <w:p>
            <w:r>
              <w:t>[44] 《海上异人传之天机宝船》</w:t>
            </w:r>
          </w:p>
        </w:tc>
      </w:tr>
      <w:tr>
        <w:tc>
          <w:tcPr>
            <w:tcW w:type="dxa" w:w="8640"/>
          </w:tcPr>
          <w:p>
            <w:r>
              <w:t>编剧: 张厚智</w:t>
            </w:r>
          </w:p>
        </w:tc>
      </w:tr>
      <w:tr>
        <w:tc>
          <w:tcPr>
            <w:tcW w:type="dxa" w:w="8640"/>
          </w:tcPr>
          <w:p>
            <w:r>
              <w:t>备案单位: 成都昊旺远文化传播有限公司</w:t>
            </w:r>
          </w:p>
        </w:tc>
      </w:tr>
      <w:tr>
        <w:tc>
          <w:tcPr>
            <w:tcW w:type="dxa" w:w="8640"/>
          </w:tcPr>
          <w:p>
            <w:r>
              <w:t>类别：故事影片，类型:传奇 ，年代:古代</w:t>
            </w:r>
          </w:p>
        </w:tc>
      </w:tr>
      <w:tr>
        <w:tc>
          <w:tcPr>
            <w:tcW w:type="dxa" w:w="8640"/>
          </w:tcPr>
          <w:p>
            <w:r>
              <w:t>高手王不愿在保护墨家途中身中诅咒，随后同仅存的墨家巨子墨十安为解除诅咒踏上了寻找墨家宝物天机宝船的旅途。在旅途中王不愿与墨十安经历种种困难，终于获得宝船的力量，击败幕后黑手化险为夷。</w:t>
            </w:r>
          </w:p>
        </w:tc>
      </w:tr>
      <w:tr>
        <w:tc>
          <w:tcPr>
            <w:tcW w:type="dxa" w:w="8640"/>
          </w:tcPr>
          <w:p>
            <w:r/>
          </w:p>
        </w:tc>
      </w:tr>
      <w:tr>
        <w:tc>
          <w:tcPr>
            <w:tcW w:type="dxa" w:w="8640"/>
          </w:tcPr>
          <w:p>
            <w:r>
              <w:t>[45] 《子时一刻》</w:t>
            </w:r>
          </w:p>
        </w:tc>
      </w:tr>
      <w:tr>
        <w:tc>
          <w:tcPr>
            <w:tcW w:type="dxa" w:w="8640"/>
          </w:tcPr>
          <w:p>
            <w:r>
              <w:t>编剧: 周明辉</w:t>
            </w:r>
          </w:p>
        </w:tc>
      </w:tr>
      <w:tr>
        <w:tc>
          <w:tcPr>
            <w:tcW w:type="dxa" w:w="8640"/>
          </w:tcPr>
          <w:p>
            <w:r>
              <w:t>备案单位: 云南十二影视文化传播有限公司</w:t>
            </w:r>
          </w:p>
        </w:tc>
      </w:tr>
      <w:tr>
        <w:tc>
          <w:tcPr>
            <w:tcW w:type="dxa" w:w="8640"/>
          </w:tcPr>
          <w:p>
            <w:r>
              <w:t>类别：故事影片，类型:传奇 ，年代:古代</w:t>
            </w:r>
          </w:p>
        </w:tc>
      </w:tr>
      <w:tr>
        <w:tc>
          <w:tcPr>
            <w:tcW w:type="dxa" w:w="8640"/>
          </w:tcPr>
          <w:p>
            <w:r>
              <w:t>明朝天启年的一场大爆炸，牵扯出上古神器归墟卦镜，并由此改变汝梦及妻子似水之后的命运，使他们陷入时间的循环。为了清楚事件真相，汝梦只能在每次时间循环交替的一刻钟内查找出线索，却发现了妻子隐藏的秘密。</w:t>
            </w:r>
          </w:p>
        </w:tc>
      </w:tr>
      <w:tr>
        <w:tc>
          <w:tcPr>
            <w:tcW w:type="dxa" w:w="8640"/>
          </w:tcPr>
          <w:p>
            <w:r/>
          </w:p>
        </w:tc>
      </w:tr>
      <w:tr>
        <w:tc>
          <w:tcPr>
            <w:tcW w:type="dxa" w:w="8640"/>
          </w:tcPr>
          <w:p>
            <w:r>
              <w:t>[46] 《仲肯》</w:t>
            </w:r>
          </w:p>
        </w:tc>
      </w:tr>
      <w:tr>
        <w:tc>
          <w:tcPr>
            <w:tcW w:type="dxa" w:w="8640"/>
          </w:tcPr>
          <w:p>
            <w:r>
              <w:t>编剧: 邢潇、仲环</w:t>
            </w:r>
          </w:p>
        </w:tc>
      </w:tr>
      <w:tr>
        <w:tc>
          <w:tcPr>
            <w:tcW w:type="dxa" w:w="8640"/>
          </w:tcPr>
          <w:p>
            <w:r>
              <w:t>备案单位: 山东影视制作股份有限公司</w:t>
            </w:r>
          </w:p>
        </w:tc>
      </w:tr>
      <w:tr>
        <w:tc>
          <w:tcPr>
            <w:tcW w:type="dxa" w:w="8640"/>
          </w:tcPr>
          <w:p>
            <w:r>
              <w:br/>
              <w:t>备案单位近期推出的其它影片：《一路同行》、《梦想沂蒙》</w:t>
            </w:r>
          </w:p>
        </w:tc>
      </w:tr>
      <w:tr>
        <w:tc>
          <w:tcPr>
            <w:tcW w:type="dxa" w:w="8640"/>
          </w:tcPr>
          <w:p>
            <w:r>
              <w:t>类别：故事影片，类型:传记 ，年代:当代</w:t>
            </w:r>
          </w:p>
        </w:tc>
      </w:tr>
      <w:tr>
        <w:tc>
          <w:tcPr>
            <w:tcW w:type="dxa" w:w="8640"/>
          </w:tcPr>
          <w:p>
            <w:r>
              <w:t>普通的汉族青年仲肯厌倦了千篇一律的生活，来到藏区处理生父后事时，抛弃了自己原本的家庭，留在了藏区，执意要成为一名唱格萨尔王史诗的“仲肯”。经历种种后，失败了一次又一次，他幡然醒悟，回归家庭。</w:t>
            </w:r>
          </w:p>
        </w:tc>
      </w:tr>
      <w:tr>
        <w:tc>
          <w:tcPr>
            <w:tcW w:type="dxa" w:w="8640"/>
          </w:tcPr>
          <w:p>
            <w:r/>
          </w:p>
        </w:tc>
      </w:tr>
      <w:tr>
        <w:tc>
          <w:tcPr>
            <w:tcW w:type="dxa" w:w="8640"/>
          </w:tcPr>
          <w:p>
            <w:r>
              <w:t>[47] 《戏中人》</w:t>
            </w:r>
          </w:p>
        </w:tc>
      </w:tr>
      <w:tr>
        <w:tc>
          <w:tcPr>
            <w:tcW w:type="dxa" w:w="8640"/>
          </w:tcPr>
          <w:p>
            <w:r>
              <w:t>编剧: 崔学菁</w:t>
            </w:r>
          </w:p>
        </w:tc>
      </w:tr>
      <w:tr>
        <w:tc>
          <w:tcPr>
            <w:tcW w:type="dxa" w:w="8640"/>
          </w:tcPr>
          <w:p>
            <w:r>
              <w:t>其它作品：《八千里路人和月》、《弱冠之年》</w:t>
            </w:r>
          </w:p>
        </w:tc>
      </w:tr>
      <w:tr>
        <w:tc>
          <w:tcPr>
            <w:tcW w:type="dxa" w:w="8640"/>
          </w:tcPr>
          <w:p>
            <w:r>
              <w:t>备案单位: 艾柯森（北京）影视文化有限公司</w:t>
            </w:r>
          </w:p>
        </w:tc>
      </w:tr>
      <w:tr>
        <w:tc>
          <w:tcPr>
            <w:tcW w:type="dxa" w:w="8640"/>
          </w:tcPr>
          <w:p>
            <w:r>
              <w:t>类别：故事影片，类型:其它 ，年代:当代</w:t>
            </w:r>
          </w:p>
        </w:tc>
      </w:tr>
      <w:tr>
        <w:tc>
          <w:tcPr>
            <w:tcW w:type="dxa" w:w="8640"/>
          </w:tcPr>
          <w:p>
            <w:r>
              <w:t>任迎春因为爱上川剧团新请来的武生名角儿吕薛，从此沉迷川剧，逐渐成长为独当一面的川剧演员。在时代洪流逐渐淹没川剧的岁月里，她也始终坚守着戏台，执着等待着他的归来。</w:t>
            </w:r>
          </w:p>
        </w:tc>
      </w:tr>
      <w:tr>
        <w:tc>
          <w:tcPr>
            <w:tcW w:type="dxa" w:w="8640"/>
          </w:tcPr>
          <w:p>
            <w:r/>
          </w:p>
        </w:tc>
      </w:tr>
      <w:tr>
        <w:tc>
          <w:tcPr>
            <w:tcW w:type="dxa" w:w="8640"/>
          </w:tcPr>
          <w:p>
            <w:r>
              <w:t>[48] 《狂野直播》</w:t>
            </w:r>
          </w:p>
        </w:tc>
      </w:tr>
      <w:tr>
        <w:tc>
          <w:tcPr>
            <w:tcW w:type="dxa" w:w="8640"/>
          </w:tcPr>
          <w:p>
            <w:r>
              <w:t>编剧: 黄晶</w:t>
            </w:r>
          </w:p>
        </w:tc>
      </w:tr>
      <w:tr>
        <w:tc>
          <w:tcPr>
            <w:tcW w:type="dxa" w:w="8640"/>
          </w:tcPr>
          <w:p>
            <w:r>
              <w:t>其它作品：《情定纽约》、《暂时停止呼吸》、《诡计》</w:t>
            </w:r>
          </w:p>
        </w:tc>
      </w:tr>
      <w:tr>
        <w:tc>
          <w:tcPr>
            <w:tcW w:type="dxa" w:w="8640"/>
          </w:tcPr>
          <w:p>
            <w:r>
              <w:t>备案单位: 北京天工联合影业有限公司</w:t>
            </w:r>
          </w:p>
        </w:tc>
      </w:tr>
      <w:tr>
        <w:tc>
          <w:tcPr>
            <w:tcW w:type="dxa" w:w="8640"/>
          </w:tcPr>
          <w:p>
            <w:r>
              <w:t>类别：故事影片，类型:其它 ，年代:当代</w:t>
            </w:r>
          </w:p>
        </w:tc>
      </w:tr>
      <w:tr>
        <w:tc>
          <w:tcPr>
            <w:tcW w:type="dxa" w:w="8640"/>
          </w:tcPr>
          <w:p>
            <w:r>
              <w:t>本片通过主人公李大龙在非洲经历一段与大象相伴的奇妙旅程、并最终找到人生意义的喜剧故事，展现了非洲的壮美风光和风土人情、以及援非建设者们的精神风貌，宣扬了保护大自然、保护野生动物的公益主题。</w:t>
            </w:r>
          </w:p>
        </w:tc>
      </w:tr>
      <w:tr>
        <w:tc>
          <w:tcPr>
            <w:tcW w:type="dxa" w:w="8640"/>
          </w:tcPr>
          <w:p>
            <w:r/>
          </w:p>
        </w:tc>
      </w:tr>
      <w:tr>
        <w:tc>
          <w:tcPr>
            <w:tcW w:type="dxa" w:w="8640"/>
          </w:tcPr>
          <w:p>
            <w:r>
              <w:t>[49] 《道具师2》</w:t>
            </w:r>
          </w:p>
        </w:tc>
      </w:tr>
      <w:tr>
        <w:tc>
          <w:tcPr>
            <w:tcW w:type="dxa" w:w="8640"/>
          </w:tcPr>
          <w:p>
            <w:r>
              <w:t>编剧: 万立林、韦长城</w:t>
            </w:r>
          </w:p>
        </w:tc>
      </w:tr>
      <w:tr>
        <w:tc>
          <w:tcPr>
            <w:tcW w:type="dxa" w:w="8640"/>
          </w:tcPr>
          <w:p>
            <w:r>
              <w:t>备案单位: 厦门波纳纳传媒有限公司、福建中艺影视有限公司、北京梓阳浩瀚传媒科技有限公司</w:t>
            </w:r>
          </w:p>
        </w:tc>
      </w:tr>
      <w:tr>
        <w:tc>
          <w:tcPr>
            <w:tcW w:type="dxa" w:w="8640"/>
          </w:tcPr>
          <w:p>
            <w:r>
              <w:t>类别：故事影片，类型:其它 ，年代:现代</w:t>
            </w:r>
          </w:p>
        </w:tc>
      </w:tr>
      <w:tr>
        <w:tc>
          <w:tcPr>
            <w:tcW w:type="dxa" w:w="8640"/>
          </w:tcPr>
          <w:p>
            <w:r>
              <w:t>本片主要讲述曾是戏曲老师兼道具师的何广白进入贵州西南山区铜牛寨担任国文教员，在经历了鬼魂大闹村长家族的种种事件后，何广白穿过层层迷雾，最终揭秘了闹鬼事件的真相，同时揭开了村长家族谋财害命的惊天阴谋。</w:t>
            </w:r>
          </w:p>
        </w:tc>
      </w:tr>
      <w:tr>
        <w:tc>
          <w:tcPr>
            <w:tcW w:type="dxa" w:w="8640"/>
          </w:tcPr>
          <w:p>
            <w:r/>
          </w:p>
        </w:tc>
      </w:tr>
      <w:tr>
        <w:tc>
          <w:tcPr>
            <w:tcW w:type="dxa" w:w="8640"/>
          </w:tcPr>
          <w:p>
            <w:r>
              <w:t>[50] 《哦，那年，那月》</w:t>
            </w:r>
          </w:p>
        </w:tc>
      </w:tr>
      <w:tr>
        <w:tc>
          <w:tcPr>
            <w:tcW w:type="dxa" w:w="8640"/>
          </w:tcPr>
          <w:p>
            <w:r>
              <w:t>编剧: 刘琼</w:t>
            </w:r>
          </w:p>
        </w:tc>
      </w:tr>
      <w:tr>
        <w:tc>
          <w:tcPr>
            <w:tcW w:type="dxa" w:w="8640"/>
          </w:tcPr>
          <w:p>
            <w:r>
              <w:t>其它作品：《平凡如你我》、《社交名片》、《加油吧！艺考生》、《暴走月亮之城》、《第一次牵手》、《宝贝，不哭》</w:t>
            </w:r>
          </w:p>
        </w:tc>
      </w:tr>
      <w:tr>
        <w:tc>
          <w:tcPr>
            <w:tcW w:type="dxa" w:w="8640"/>
          </w:tcPr>
          <w:p>
            <w:r>
              <w:t>备案单位: 张掖三套车影视文化产业有限公司</w:t>
            </w:r>
          </w:p>
        </w:tc>
      </w:tr>
      <w:tr>
        <w:tc>
          <w:tcPr>
            <w:tcW w:type="dxa" w:w="8640"/>
          </w:tcPr>
          <w:p>
            <w:r>
              <w:t>类别：故事影片，类型:其它 ，年代:当代</w:t>
            </w:r>
          </w:p>
        </w:tc>
      </w:tr>
      <w:tr>
        <w:tc>
          <w:tcPr>
            <w:tcW w:type="dxa" w:w="8640"/>
          </w:tcPr>
          <w:p>
            <w:r>
              <w:t>本片讲述了基层党员刘科闻在生命最后的日子，向儿子隐瞒病情，带病工作，修筑公路，差点错过与儿子见最后一面的故事。刘科闻的言传身教，让刘兴国领悟到基层工作者肩负的使命，将党员的红色基因一代代传承了下来。</w:t>
            </w:r>
          </w:p>
        </w:tc>
      </w:tr>
      <w:tr>
        <w:tc>
          <w:tcPr>
            <w:tcW w:type="dxa" w:w="8640"/>
          </w:tcPr>
          <w:p>
            <w:r/>
          </w:p>
        </w:tc>
      </w:tr>
      <w:tr>
        <w:tc>
          <w:tcPr>
            <w:tcW w:type="dxa" w:w="8640"/>
          </w:tcPr>
          <w:p>
            <w:r>
              <w:t>[51] 《种子计划》</w:t>
            </w:r>
          </w:p>
        </w:tc>
      </w:tr>
      <w:tr>
        <w:tc>
          <w:tcPr>
            <w:tcW w:type="dxa" w:w="8640"/>
          </w:tcPr>
          <w:p>
            <w:r>
              <w:t>编剧: 鲁亚飞</w:t>
            </w:r>
          </w:p>
        </w:tc>
      </w:tr>
      <w:tr>
        <w:tc>
          <w:tcPr>
            <w:tcW w:type="dxa" w:w="8640"/>
          </w:tcPr>
          <w:p>
            <w:r>
              <w:t>备案单位: 海南时代光彩影业有限公司</w:t>
            </w:r>
          </w:p>
        </w:tc>
      </w:tr>
      <w:tr>
        <w:tc>
          <w:tcPr>
            <w:tcW w:type="dxa" w:w="8640"/>
          </w:tcPr>
          <w:p>
            <w:r>
              <w:t>类别：故事影片，类型:其它 ，年代:当代</w:t>
            </w:r>
          </w:p>
        </w:tc>
      </w:tr>
      <w:tr>
        <w:tc>
          <w:tcPr>
            <w:tcW w:type="dxa" w:w="8640"/>
          </w:tcPr>
          <w:p>
            <w:r>
              <w:t>生物学家杨琪和老师研制出了针对恶劣环境的超级种子，导师的离奇死亡使杨琪卷入黑恶势力更深的阴谋之中。而杨琪和端木霄也在与银狐的搏斗中更加了解对方共同维护了生态平衡</w:t>
            </w:r>
          </w:p>
        </w:tc>
      </w:tr>
      <w:tr>
        <w:tc>
          <w:tcPr>
            <w:tcW w:type="dxa" w:w="8640"/>
          </w:tcPr>
          <w:p>
            <w:r/>
          </w:p>
        </w:tc>
      </w:tr>
      <w:tr>
        <w:tc>
          <w:tcPr>
            <w:tcW w:type="dxa" w:w="8640"/>
          </w:tcPr>
          <w:p>
            <w:r>
              <w:t>[52] 《放开那个老头》</w:t>
            </w:r>
          </w:p>
        </w:tc>
      </w:tr>
      <w:tr>
        <w:tc>
          <w:tcPr>
            <w:tcW w:type="dxa" w:w="8640"/>
          </w:tcPr>
          <w:p>
            <w:r>
              <w:t>编剧: 郑欢</w:t>
            </w:r>
          </w:p>
        </w:tc>
      </w:tr>
      <w:tr>
        <w:tc>
          <w:tcPr>
            <w:tcW w:type="dxa" w:w="8640"/>
          </w:tcPr>
          <w:p>
            <w:r>
              <w:t>其它作品：《随爱而安》、《老师·哥们儿》、《龙王令》、《你的青春在哪里》、《为你写诗》、《30天爱上我》</w:t>
            </w:r>
          </w:p>
        </w:tc>
      </w:tr>
      <w:tr>
        <w:tc>
          <w:tcPr>
            <w:tcW w:type="dxa" w:w="8640"/>
          </w:tcPr>
          <w:p>
            <w:r>
              <w:t>备案单位: 泰安市岳华影视有限公司</w:t>
            </w:r>
          </w:p>
        </w:tc>
      </w:tr>
      <w:tr>
        <w:tc>
          <w:tcPr>
            <w:tcW w:type="dxa" w:w="8640"/>
          </w:tcPr>
          <w:p>
            <w:r>
              <w:br/>
              <w:t>备案单位近期推出的其它影片：《破晓徂徕山》</w:t>
            </w:r>
          </w:p>
        </w:tc>
      </w:tr>
      <w:tr>
        <w:tc>
          <w:tcPr>
            <w:tcW w:type="dxa" w:w="8640"/>
          </w:tcPr>
          <w:p>
            <w:r>
              <w:t>类别：故事影片，类型:其它 ，年代:当代</w:t>
            </w:r>
          </w:p>
        </w:tc>
      </w:tr>
      <w:tr>
        <w:tc>
          <w:tcPr>
            <w:tcW w:type="dxa" w:w="8640"/>
          </w:tcPr>
          <w:p>
            <w:r>
              <w:t>2021年，落魄青年导演薛佑山回到老家祖泉镇，与一群小镇青年组成乌龙剧组打算拍摄电影。剧组阴差阳错卷入一个日商意图绑架祖泉镇“锡雕”技艺唯一传承人的阴谋中，与日商斗智斗勇，守护传统技艺传承</w:t>
            </w:r>
          </w:p>
        </w:tc>
      </w:tr>
      <w:tr>
        <w:tc>
          <w:tcPr>
            <w:tcW w:type="dxa" w:w="8640"/>
          </w:tcPr>
          <w:p>
            <w:r/>
          </w:p>
        </w:tc>
      </w:tr>
      <w:tr>
        <w:tc>
          <w:tcPr>
            <w:tcW w:type="dxa" w:w="8640"/>
          </w:tcPr>
          <w:p>
            <w:r>
              <w:t>[53] 《海边的食火鸟》</w:t>
            </w:r>
          </w:p>
        </w:tc>
      </w:tr>
      <w:tr>
        <w:tc>
          <w:tcPr>
            <w:tcW w:type="dxa" w:w="8640"/>
          </w:tcPr>
          <w:p>
            <w:r>
              <w:t>编剧: 张撼依</w:t>
            </w:r>
          </w:p>
        </w:tc>
      </w:tr>
      <w:tr>
        <w:tc>
          <w:tcPr>
            <w:tcW w:type="dxa" w:w="8640"/>
          </w:tcPr>
          <w:p>
            <w:r>
              <w:t>其它作品：《年轻力壮》</w:t>
            </w:r>
          </w:p>
        </w:tc>
      </w:tr>
      <w:tr>
        <w:tc>
          <w:tcPr>
            <w:tcW w:type="dxa" w:w="8640"/>
          </w:tcPr>
          <w:p>
            <w:r>
              <w:t>备案单位: 可贵影业（上海）有限公司</w:t>
            </w:r>
          </w:p>
        </w:tc>
      </w:tr>
      <w:tr>
        <w:tc>
          <w:tcPr>
            <w:tcW w:type="dxa" w:w="8640"/>
          </w:tcPr>
          <w:p>
            <w:r>
              <w:t>类别：故事影片，类型:其它 ，年代:当代</w:t>
            </w:r>
          </w:p>
        </w:tc>
      </w:tr>
      <w:tr>
        <w:tc>
          <w:tcPr>
            <w:tcW w:type="dxa" w:w="8640"/>
          </w:tcPr>
          <w:p>
            <w:r>
              <w:t>小天在或许存在的岛上留给郝然一个关于身份选择的秘密之后消失。十年来，只有食火鸟默默注视着郝然的痛苦。</w:t>
            </w:r>
          </w:p>
        </w:tc>
      </w:tr>
      <w:tr>
        <w:tc>
          <w:tcPr>
            <w:tcW w:type="dxa" w:w="8640"/>
          </w:tcPr>
          <w:p>
            <w:r/>
          </w:p>
        </w:tc>
      </w:tr>
      <w:tr>
        <w:tc>
          <w:tcPr>
            <w:tcW w:type="dxa" w:w="8640"/>
          </w:tcPr>
          <w:p>
            <w:r>
              <w:t>[54] 《索命山庄》</w:t>
            </w:r>
          </w:p>
        </w:tc>
      </w:tr>
      <w:tr>
        <w:tc>
          <w:tcPr>
            <w:tcW w:type="dxa" w:w="8640"/>
          </w:tcPr>
          <w:p>
            <w:r>
              <w:t>编剧: 曲锐</w:t>
            </w:r>
          </w:p>
        </w:tc>
      </w:tr>
      <w:tr>
        <w:tc>
          <w:tcPr>
            <w:tcW w:type="dxa" w:w="8640"/>
          </w:tcPr>
          <w:p>
            <w:r>
              <w:t>其它作品：《夺命山庄》</w:t>
            </w:r>
          </w:p>
        </w:tc>
      </w:tr>
      <w:tr>
        <w:tc>
          <w:tcPr>
            <w:tcW w:type="dxa" w:w="8640"/>
          </w:tcPr>
          <w:p>
            <w:r>
              <w:t>备案单位: 上海极映影业有限公司</w:t>
            </w:r>
          </w:p>
        </w:tc>
      </w:tr>
      <w:tr>
        <w:tc>
          <w:tcPr>
            <w:tcW w:type="dxa" w:w="8640"/>
          </w:tcPr>
          <w:p>
            <w:r>
              <w:t>类别：故事影片，类型:其它 ，年代:当代</w:t>
            </w:r>
          </w:p>
        </w:tc>
      </w:tr>
      <w:tr>
        <w:tc>
          <w:tcPr>
            <w:tcW w:type="dxa" w:w="8640"/>
          </w:tcPr>
          <w:p>
            <w:r>
              <w:t>一个孤僻的山庄，一个怪异的管理员，一个突然出现的不速之客，突然的一天，山庄来了两男三女共五个游客,然后发生了一系列怪异的事件，到底是谁在操控这一切？</w:t>
            </w:r>
          </w:p>
        </w:tc>
      </w:tr>
      <w:tr>
        <w:tc>
          <w:tcPr>
            <w:tcW w:type="dxa" w:w="8640"/>
          </w:tcPr>
          <w:p>
            <w:r/>
          </w:p>
        </w:tc>
      </w:tr>
      <w:tr>
        <w:tc>
          <w:tcPr>
            <w:tcW w:type="dxa" w:w="8640"/>
          </w:tcPr>
          <w:p>
            <w:r>
              <w:t>[55] 《周永开》</w:t>
            </w:r>
          </w:p>
        </w:tc>
      </w:tr>
      <w:tr>
        <w:tc>
          <w:tcPr>
            <w:tcW w:type="dxa" w:w="8640"/>
          </w:tcPr>
          <w:p>
            <w:r>
              <w:t>编剧: 柳建伟</w:t>
            </w:r>
          </w:p>
        </w:tc>
      </w:tr>
      <w:tr>
        <w:tc>
          <w:tcPr>
            <w:tcW w:type="dxa" w:w="8640"/>
          </w:tcPr>
          <w:p>
            <w:r>
              <w:t>其它作品：《钱塘江大桥》、《王良军长》、《决战上甘岭》、《血战湘江》、《飞虎奇缘》、《闪光的盾牌》、《生命处方》、《唐家山之恋》</w:t>
            </w:r>
          </w:p>
        </w:tc>
      </w:tr>
      <w:tr>
        <w:tc>
          <w:tcPr>
            <w:tcW w:type="dxa" w:w="8640"/>
          </w:tcPr>
          <w:p>
            <w:r>
              <w:t>备案单位: 达州市文化旅游投资有限公司、成都川纳嘉一影业有限公司</w:t>
            </w:r>
          </w:p>
        </w:tc>
      </w:tr>
      <w:tr>
        <w:tc>
          <w:tcPr>
            <w:tcW w:type="dxa" w:w="8640"/>
          </w:tcPr>
          <w:p>
            <w:r>
              <w:t>类别：故事影片，类型:其它 ，年代:当代</w:t>
            </w:r>
          </w:p>
        </w:tc>
      </w:tr>
      <w:tr>
        <w:tc>
          <w:tcPr>
            <w:tcW w:type="dxa" w:w="8640"/>
          </w:tcPr>
          <w:p>
            <w:r>
              <w:t>在北京完成“七一勋章”授勋的周永开回到四川达州。他回忆起自己幼时入党，中年实干，离休后上花萼山造福山林和百姓的往昔。最终在家人和百姓的陪伴下总结了自己的一生。终生践行“一生忠于党，赤诚为人民”。</w:t>
            </w:r>
          </w:p>
        </w:tc>
      </w:tr>
      <w:tr>
        <w:tc>
          <w:tcPr>
            <w:tcW w:type="dxa" w:w="8640"/>
          </w:tcPr>
          <w:p>
            <w:r/>
          </w:p>
        </w:tc>
      </w:tr>
      <w:tr>
        <w:tc>
          <w:tcPr>
            <w:tcW w:type="dxa" w:w="8640"/>
          </w:tcPr>
          <w:p>
            <w:r>
              <w:t>[56] 《假县令》</w:t>
            </w:r>
          </w:p>
        </w:tc>
      </w:tr>
      <w:tr>
        <w:tc>
          <w:tcPr>
            <w:tcW w:type="dxa" w:w="8640"/>
          </w:tcPr>
          <w:p>
            <w:r>
              <w:t>编剧: 周道</w:t>
            </w:r>
          </w:p>
        </w:tc>
      </w:tr>
      <w:tr>
        <w:tc>
          <w:tcPr>
            <w:tcW w:type="dxa" w:w="8640"/>
          </w:tcPr>
          <w:p>
            <w:r>
              <w:t>备案单位: 四川峨眉电影音像有限公司、四川神州凤凰文化传播有限公司</w:t>
            </w:r>
          </w:p>
        </w:tc>
      </w:tr>
      <w:tr>
        <w:tc>
          <w:tcPr>
            <w:tcW w:type="dxa" w:w="8640"/>
          </w:tcPr>
          <w:p>
            <w:r>
              <w:t>类别：故事影片，类型:其它 ，年代:古代</w:t>
            </w:r>
          </w:p>
        </w:tc>
      </w:tr>
      <w:tr>
        <w:tc>
          <w:tcPr>
            <w:tcW w:type="dxa" w:w="8640"/>
          </w:tcPr>
          <w:p>
            <w:r>
              <w:t>清代嘉定府三江县河口决堤，两岸民不聊生，新任县令唐得举乃一捐官，因惧怕担责临阵逃跑。“假”县令唐得举重拾“为天地立心，为生民立命”的初心，与恶势力巧妙周旋，力斩贪官，自备囚笼上京请罪，百姓十里相送。</w:t>
            </w:r>
          </w:p>
        </w:tc>
      </w:tr>
      <w:tr>
        <w:tc>
          <w:tcPr>
            <w:tcW w:type="dxa" w:w="8640"/>
          </w:tcPr>
          <w:p>
            <w:r/>
          </w:p>
        </w:tc>
      </w:tr>
      <w:tr>
        <w:tc>
          <w:tcPr>
            <w:tcW w:type="dxa" w:w="8640"/>
          </w:tcPr>
          <w:p>
            <w:r>
              <w:t>[57] 《生死排爆》</w:t>
            </w:r>
          </w:p>
        </w:tc>
      </w:tr>
      <w:tr>
        <w:tc>
          <w:tcPr>
            <w:tcW w:type="dxa" w:w="8640"/>
          </w:tcPr>
          <w:p>
            <w:r>
              <w:t>编剧: 程云川</w:t>
            </w:r>
          </w:p>
        </w:tc>
      </w:tr>
      <w:tr>
        <w:tc>
          <w:tcPr>
            <w:tcW w:type="dxa" w:w="8640"/>
          </w:tcPr>
          <w:p>
            <w:r>
              <w:t>备案单位: 荣耀战旗（天津）影视文化传媒有限责任公司</w:t>
            </w:r>
          </w:p>
        </w:tc>
      </w:tr>
      <w:tr>
        <w:tc>
          <w:tcPr>
            <w:tcW w:type="dxa" w:w="8640"/>
          </w:tcPr>
          <w:p>
            <w:r>
              <w:t>类别：故事影片，类型:其它 ，年代:当代</w:t>
            </w:r>
          </w:p>
        </w:tc>
      </w:tr>
      <w:tr>
        <w:tc>
          <w:tcPr>
            <w:tcW w:type="dxa" w:w="8640"/>
          </w:tcPr>
          <w:p>
            <w:r>
              <w:t>排爆专家高志扬因向妻子隐瞒身份近十年，导致夫妻二人情感出现严重危机；与此同时八年前爆炸案的罪犯伍三出狱后找到陷入困境的秦文，二人的行动使得危险一步步逼近；最终高志扬和队友不惧生死，守护了整座城。</w:t>
            </w:r>
          </w:p>
        </w:tc>
      </w:tr>
      <w:tr>
        <w:tc>
          <w:tcPr>
            <w:tcW w:type="dxa" w:w="8640"/>
          </w:tcPr>
          <w:p>
            <w:r/>
          </w:p>
        </w:tc>
      </w:tr>
      <w:tr>
        <w:tc>
          <w:tcPr>
            <w:tcW w:type="dxa" w:w="8640"/>
          </w:tcPr>
          <w:p>
            <w:r>
              <w:t>[58] 《校歌英雄》</w:t>
            </w:r>
          </w:p>
        </w:tc>
      </w:tr>
      <w:tr>
        <w:tc>
          <w:tcPr>
            <w:tcW w:type="dxa" w:w="8640"/>
          </w:tcPr>
          <w:p>
            <w:r>
              <w:t>编剧: 彭思嘉、周雨卓</w:t>
            </w:r>
          </w:p>
        </w:tc>
      </w:tr>
      <w:tr>
        <w:tc>
          <w:tcPr>
            <w:tcW w:type="dxa" w:w="8640"/>
          </w:tcPr>
          <w:p>
            <w:r>
              <w:t>备案单位: 云南善为传媒有限公司</w:t>
            </w:r>
          </w:p>
        </w:tc>
      </w:tr>
      <w:tr>
        <w:tc>
          <w:tcPr>
            <w:tcW w:type="dxa" w:w="8640"/>
          </w:tcPr>
          <w:p>
            <w:r>
              <w:br/>
              <w:t>备案单位近期推出的其它影片：《五束阳光》</w:t>
            </w:r>
          </w:p>
        </w:tc>
      </w:tr>
      <w:tr>
        <w:tc>
          <w:tcPr>
            <w:tcW w:type="dxa" w:w="8640"/>
          </w:tcPr>
          <w:p>
            <w:r>
              <w:t>类别：故事影片，类型:其它 ，年代:当代</w:t>
            </w:r>
          </w:p>
        </w:tc>
      </w:tr>
      <w:tr>
        <w:tc>
          <w:tcPr>
            <w:tcW w:type="dxa" w:w="8640"/>
          </w:tcPr>
          <w:p>
            <w:r>
              <w:t>电影《校歌英雄》是一部具有浓郁的时代气息，青春向上，积极昂扬，符合年轻人口味的主旋律电影，让观众看完之后，更加喜欢这个时代的年轻人，更加热爱这个伟大的时代。</w:t>
            </w:r>
          </w:p>
        </w:tc>
      </w:tr>
      <w:tr>
        <w:tc>
          <w:tcPr>
            <w:tcW w:type="dxa" w:w="8640"/>
          </w:tcPr>
          <w:p>
            <w:r/>
          </w:p>
        </w:tc>
      </w:tr>
      <w:tr>
        <w:tc>
          <w:tcPr>
            <w:tcW w:type="dxa" w:w="8640"/>
          </w:tcPr>
          <w:p>
            <w:r>
              <w:t>[59] 《大明奇花案》</w:t>
            </w:r>
          </w:p>
        </w:tc>
      </w:tr>
      <w:tr>
        <w:tc>
          <w:tcPr>
            <w:tcW w:type="dxa" w:w="8640"/>
          </w:tcPr>
          <w:p>
            <w:r>
              <w:t>编剧: 马强、陈贞澎</w:t>
            </w:r>
          </w:p>
        </w:tc>
      </w:tr>
      <w:tr>
        <w:tc>
          <w:tcPr>
            <w:tcW w:type="dxa" w:w="8640"/>
          </w:tcPr>
          <w:p>
            <w:r>
              <w:t>备案单位: 绍兴秀娱网合传媒有限公司</w:t>
            </w:r>
          </w:p>
        </w:tc>
      </w:tr>
      <w:tr>
        <w:tc>
          <w:tcPr>
            <w:tcW w:type="dxa" w:w="8640"/>
          </w:tcPr>
          <w:p>
            <w:r>
              <w:t>类别：故事影片，类型:其它 ，年代:当代</w:t>
            </w:r>
          </w:p>
        </w:tc>
      </w:tr>
      <w:tr>
        <w:tc>
          <w:tcPr>
            <w:tcW w:type="dxa" w:w="8640"/>
          </w:tcPr>
          <w:p>
            <w:r>
              <w:t>青年仵作赵鹏到清河县上任伊始发现城内王公子坠马暴毙而死，在赵鹏的排查下发现王公子并非自然猝死，而是被一毒花花粉中毒而死。在调查取证后，发现此案跟丫鬟妹妮有关，在证据确凿的情况下，王老爷被绳之以法。</w:t>
            </w:r>
          </w:p>
        </w:tc>
      </w:tr>
      <w:tr>
        <w:tc>
          <w:tcPr>
            <w:tcW w:type="dxa" w:w="8640"/>
          </w:tcPr>
          <w:p>
            <w:r/>
          </w:p>
        </w:tc>
      </w:tr>
      <w:tr>
        <w:tc>
          <w:tcPr>
            <w:tcW w:type="dxa" w:w="8640"/>
          </w:tcPr>
          <w:p>
            <w:r>
              <w:t>[60] 《恭迎大驾》</w:t>
            </w:r>
          </w:p>
        </w:tc>
      </w:tr>
      <w:tr>
        <w:tc>
          <w:tcPr>
            <w:tcW w:type="dxa" w:w="8640"/>
          </w:tcPr>
          <w:p>
            <w:r>
              <w:t>编剧: 崔晓燕、姜翰</w:t>
            </w:r>
          </w:p>
        </w:tc>
      </w:tr>
      <w:tr>
        <w:tc>
          <w:tcPr>
            <w:tcW w:type="dxa" w:w="8640"/>
          </w:tcPr>
          <w:p>
            <w:r>
              <w:t>其它作品：《婚斗罗》</w:t>
            </w:r>
          </w:p>
        </w:tc>
      </w:tr>
      <w:tr>
        <w:tc>
          <w:tcPr>
            <w:tcW w:type="dxa" w:w="8640"/>
          </w:tcPr>
          <w:p>
            <w:r>
              <w:t>备案单位: 浙江麦禾广地影视文化有限公司</w:t>
            </w:r>
          </w:p>
        </w:tc>
      </w:tr>
      <w:tr>
        <w:tc>
          <w:tcPr>
            <w:tcW w:type="dxa" w:w="8640"/>
          </w:tcPr>
          <w:p>
            <w:r>
              <w:t>类别：故事影片，类型:其它 ，年代:古代</w:t>
            </w:r>
          </w:p>
        </w:tc>
      </w:tr>
      <w:tr>
        <w:tc>
          <w:tcPr>
            <w:tcW w:type="dxa" w:w="8640"/>
          </w:tcPr>
          <w:p>
            <w:r>
              <w:t>喜剧电影《恭迎大驾》讲述的是大龄青年崔有余一家犹如迎接公主大驾般迎娶新娘姜年年，却遭遇了诸多波折，主人公在经历重重阻碍后，勇于面对内心的不成熟，选择肩负责任，最终获得成长的正能量故事。</w:t>
            </w:r>
          </w:p>
        </w:tc>
      </w:tr>
      <w:tr>
        <w:tc>
          <w:tcPr>
            <w:tcW w:type="dxa" w:w="8640"/>
          </w:tcPr>
          <w:p>
            <w:r/>
          </w:p>
        </w:tc>
      </w:tr>
      <w:tr>
        <w:tc>
          <w:tcPr>
            <w:tcW w:type="dxa" w:w="8640"/>
          </w:tcPr>
          <w:p>
            <w:r>
              <w:t>[61] 《英雄王杰》</w:t>
            </w:r>
          </w:p>
        </w:tc>
      </w:tr>
      <w:tr>
        <w:tc>
          <w:tcPr>
            <w:tcW w:type="dxa" w:w="8640"/>
          </w:tcPr>
          <w:p>
            <w:r>
              <w:t>编剧: 丁震</w:t>
            </w:r>
          </w:p>
        </w:tc>
      </w:tr>
      <w:tr>
        <w:tc>
          <w:tcPr>
            <w:tcW w:type="dxa" w:w="8640"/>
          </w:tcPr>
          <w:p>
            <w:r>
              <w:t>其它作品：《祖国之歌》、《启功》</w:t>
            </w:r>
          </w:p>
        </w:tc>
      </w:tr>
      <w:tr>
        <w:tc>
          <w:tcPr>
            <w:tcW w:type="dxa" w:w="8640"/>
          </w:tcPr>
          <w:p>
            <w:r>
              <w:t>备案单位: 江苏国梦文化传媒有限公司</w:t>
            </w:r>
          </w:p>
        </w:tc>
      </w:tr>
      <w:tr>
        <w:tc>
          <w:tcPr>
            <w:tcW w:type="dxa" w:w="8640"/>
          </w:tcPr>
          <w:p>
            <w:r>
              <w:t>类别：故事影片，类型:军旅 ，年代:当代</w:t>
            </w:r>
          </w:p>
        </w:tc>
      </w:tr>
      <w:tr>
        <w:tc>
          <w:tcPr>
            <w:tcW w:type="dxa" w:w="8640"/>
          </w:tcPr>
          <w:p>
            <w:r>
              <w:t>1965年7月中旬，徐州市装甲某部工兵营一连五班班长王杰，担任民兵地雷班的教员。在实爆示范时，拉火管突然失控燃烧，王杰毅然扑向炸药包，用自己的血肉之躯覆盖在炸药包上，挽救了身边12名民兵和人武干部。</w:t>
            </w:r>
          </w:p>
        </w:tc>
      </w:tr>
      <w:tr>
        <w:tc>
          <w:tcPr>
            <w:tcW w:type="dxa" w:w="8640"/>
          </w:tcPr>
          <w:p>
            <w:r/>
          </w:p>
        </w:tc>
      </w:tr>
      <w:tr>
        <w:tc>
          <w:tcPr>
            <w:tcW w:type="dxa" w:w="8640"/>
          </w:tcPr>
          <w:p>
            <w:r>
              <w:t>[62] 《我是军人》</w:t>
            </w:r>
          </w:p>
        </w:tc>
      </w:tr>
      <w:tr>
        <w:tc>
          <w:tcPr>
            <w:tcW w:type="dxa" w:w="8640"/>
          </w:tcPr>
          <w:p>
            <w:r>
              <w:t>编剧: 郑仕明</w:t>
            </w:r>
          </w:p>
        </w:tc>
      </w:tr>
      <w:tr>
        <w:tc>
          <w:tcPr>
            <w:tcW w:type="dxa" w:w="8640"/>
          </w:tcPr>
          <w:p>
            <w:r>
              <w:t>备案单位: 上海电影集团影视传媒有限公司、上海浩瀚文化传媒有限公司</w:t>
            </w:r>
          </w:p>
        </w:tc>
      </w:tr>
      <w:tr>
        <w:tc>
          <w:tcPr>
            <w:tcW w:type="dxa" w:w="8640"/>
          </w:tcPr>
          <w:p>
            <w:r>
              <w:t>类别：故事影片，类型:军旅 ，年代:当代</w:t>
            </w:r>
          </w:p>
        </w:tc>
      </w:tr>
      <w:tr>
        <w:tc>
          <w:tcPr>
            <w:tcW w:type="dxa" w:w="8640"/>
          </w:tcPr>
          <w:p>
            <w:r>
              <w:t>“有这么一群人，他们扛过枪，打过仗，是共和国的脊梁，是社会稳定发展的保障。他们并不在乎是否被遗忘”，2019年国庆，老兵们聚首蜂场观看央视直播阅兵。那恢宏的气势，令老兵们深感欣慰，一切都是值得的.</w:t>
            </w:r>
          </w:p>
        </w:tc>
      </w:tr>
      <w:tr>
        <w:tc>
          <w:tcPr>
            <w:tcW w:type="dxa" w:w="8640"/>
          </w:tcPr>
          <w:p>
            <w:r/>
          </w:p>
        </w:tc>
      </w:tr>
      <w:tr>
        <w:tc>
          <w:tcPr>
            <w:tcW w:type="dxa" w:w="8640"/>
          </w:tcPr>
          <w:p>
            <w:r>
              <w:t>[63] 《荣誉勋章》</w:t>
            </w:r>
          </w:p>
        </w:tc>
      </w:tr>
      <w:tr>
        <w:tc>
          <w:tcPr>
            <w:tcW w:type="dxa" w:w="8640"/>
          </w:tcPr>
          <w:p>
            <w:r>
              <w:t>编剧: 张志远</w:t>
            </w:r>
          </w:p>
        </w:tc>
      </w:tr>
      <w:tr>
        <w:tc>
          <w:tcPr>
            <w:tcW w:type="dxa" w:w="8640"/>
          </w:tcPr>
          <w:p>
            <w:r>
              <w:t>其它作品：《从圣地到边关》、《情眠恩仇》、《邻家女孩》、《大叔》、《蜘蛛精传》、《爱．永恒的旋律》</w:t>
            </w:r>
          </w:p>
        </w:tc>
      </w:tr>
      <w:tr>
        <w:tc>
          <w:tcPr>
            <w:tcW w:type="dxa" w:w="8640"/>
          </w:tcPr>
          <w:p>
            <w:r>
              <w:t>备案单位: 浙江圣辉影业有限公司、浙江米格影业有限公司</w:t>
            </w:r>
          </w:p>
        </w:tc>
      </w:tr>
      <w:tr>
        <w:tc>
          <w:tcPr>
            <w:tcW w:type="dxa" w:w="8640"/>
          </w:tcPr>
          <w:p>
            <w:r>
              <w:t>类别：故事影片，类型:军旅 ，年代:当代</w:t>
            </w:r>
          </w:p>
        </w:tc>
      </w:tr>
      <w:tr>
        <w:tc>
          <w:tcPr>
            <w:tcW w:type="dxa" w:w="8640"/>
          </w:tcPr>
          <w:p>
            <w:r>
              <w:t>以胡兆富为原型，以并行时空讲述一位隐藏显赫军功的普通老战士，回忆中找回初心的故事。他认为自己不是英雄，只是始终追随英雄的“卫生员”，一生忠于使命，为人民服务。</w:t>
            </w:r>
          </w:p>
        </w:tc>
      </w:tr>
      <w:tr>
        <w:tc>
          <w:tcPr>
            <w:tcW w:type="dxa" w:w="8640"/>
          </w:tcPr>
          <w:p>
            <w:r/>
          </w:p>
        </w:tc>
      </w:tr>
      <w:tr>
        <w:tc>
          <w:tcPr>
            <w:tcW w:type="dxa" w:w="8640"/>
          </w:tcPr>
          <w:p>
            <w:r>
              <w:t>[64] 《书房沟》</w:t>
            </w:r>
          </w:p>
        </w:tc>
      </w:tr>
      <w:tr>
        <w:tc>
          <w:tcPr>
            <w:tcW w:type="dxa" w:w="8640"/>
          </w:tcPr>
          <w:p>
            <w:r>
              <w:t>编剧: 刘先峰</w:t>
            </w:r>
          </w:p>
        </w:tc>
      </w:tr>
      <w:tr>
        <w:tc>
          <w:tcPr>
            <w:tcW w:type="dxa" w:w="8640"/>
          </w:tcPr>
          <w:p>
            <w:r>
              <w:t>其它作品：《冰山下的守望者》、《槐秋》</w:t>
            </w:r>
          </w:p>
        </w:tc>
      </w:tr>
      <w:tr>
        <w:tc>
          <w:tcPr>
            <w:tcW w:type="dxa" w:w="8640"/>
          </w:tcPr>
          <w:p>
            <w:r>
              <w:t>备案单位: 北京城宣文化发展中心</w:t>
            </w:r>
          </w:p>
        </w:tc>
      </w:tr>
      <w:tr>
        <w:tc>
          <w:tcPr>
            <w:tcW w:type="dxa" w:w="8640"/>
          </w:tcPr>
          <w:p>
            <w:r>
              <w:br/>
              <w:t>备案单位近期推出的其它影片：《云上什寒》、《芍药之歌》</w:t>
            </w:r>
          </w:p>
        </w:tc>
      </w:tr>
      <w:tr>
        <w:tc>
          <w:tcPr>
            <w:tcW w:type="dxa" w:w="8640"/>
          </w:tcPr>
          <w:p>
            <w:r>
              <w:t>类别：故事影片，类型:农村 ，年代:当代</w:t>
            </w:r>
          </w:p>
        </w:tc>
      </w:tr>
      <w:tr>
        <w:tc>
          <w:tcPr>
            <w:tcW w:type="dxa" w:w="8640"/>
          </w:tcPr>
          <w:p>
            <w:r>
              <w:t>书房沟的帖家和王家祖上渊源颇深。帖家孝和王茂德为争夺书房沟第一把交椅，机关算尽、明争暗斗。一把大火帖家没落，王家崛起。帖家孝与王家展开了生死较量，逐渐揭开了王家发迹的秘密。</w:t>
            </w:r>
          </w:p>
        </w:tc>
      </w:tr>
      <w:tr>
        <w:tc>
          <w:tcPr>
            <w:tcW w:type="dxa" w:w="8640"/>
          </w:tcPr>
          <w:p>
            <w:r/>
          </w:p>
        </w:tc>
      </w:tr>
      <w:tr>
        <w:tc>
          <w:tcPr>
            <w:tcW w:type="dxa" w:w="8640"/>
          </w:tcPr>
          <w:p>
            <w:r>
              <w:t>[65] 《枣妹子》</w:t>
            </w:r>
          </w:p>
        </w:tc>
      </w:tr>
      <w:tr>
        <w:tc>
          <w:tcPr>
            <w:tcW w:type="dxa" w:w="8640"/>
          </w:tcPr>
          <w:p>
            <w:r>
              <w:t>编剧: 杨亚洲</w:t>
            </w:r>
          </w:p>
        </w:tc>
      </w:tr>
      <w:tr>
        <w:tc>
          <w:tcPr>
            <w:tcW w:type="dxa" w:w="8640"/>
          </w:tcPr>
          <w:p>
            <w:r>
              <w:t>其它作品：《枣妹子》、《召唤》</w:t>
            </w:r>
          </w:p>
        </w:tc>
      </w:tr>
      <w:tr>
        <w:tc>
          <w:tcPr>
            <w:tcW w:type="dxa" w:w="8640"/>
          </w:tcPr>
          <w:p>
            <w:r>
              <w:t>备案单位: 星美频道（北京）影视文化发展有限公司</w:t>
            </w:r>
          </w:p>
        </w:tc>
      </w:tr>
      <w:tr>
        <w:tc>
          <w:tcPr>
            <w:tcW w:type="dxa" w:w="8640"/>
          </w:tcPr>
          <w:p>
            <w:r>
              <w:t>类别：故事影片，类型:农村 ，年代:古代</w:t>
            </w:r>
          </w:p>
        </w:tc>
      </w:tr>
      <w:tr>
        <w:tc>
          <w:tcPr>
            <w:tcW w:type="dxa" w:w="8640"/>
          </w:tcPr>
          <w:p>
            <w:r>
              <w:t>一段黄河与枣，秦晋之好的传说流传至今，尤其是在黄河边上的这片枣林土地生活的人们，他们热爱这片具有历史人文的原生态黄土高原。</w:t>
            </w:r>
          </w:p>
        </w:tc>
      </w:tr>
      <w:tr>
        <w:tc>
          <w:tcPr>
            <w:tcW w:type="dxa" w:w="8640"/>
          </w:tcPr>
          <w:p>
            <w:r/>
          </w:p>
        </w:tc>
      </w:tr>
      <w:tr>
        <w:tc>
          <w:tcPr>
            <w:tcW w:type="dxa" w:w="8640"/>
          </w:tcPr>
          <w:p>
            <w:r>
              <w:t>[66] 《走马上任》</w:t>
            </w:r>
          </w:p>
        </w:tc>
      </w:tr>
      <w:tr>
        <w:tc>
          <w:tcPr>
            <w:tcW w:type="dxa" w:w="8640"/>
          </w:tcPr>
          <w:p>
            <w:r>
              <w:t>编剧: 汪江涛</w:t>
            </w:r>
          </w:p>
        </w:tc>
      </w:tr>
      <w:tr>
        <w:tc>
          <w:tcPr>
            <w:tcW w:type="dxa" w:w="8640"/>
          </w:tcPr>
          <w:p>
            <w:r>
              <w:t>其它作品：《你很像我前男友》、《愿得一心人》、《远方的来电》</w:t>
            </w:r>
          </w:p>
        </w:tc>
      </w:tr>
      <w:tr>
        <w:tc>
          <w:tcPr>
            <w:tcW w:type="dxa" w:w="8640"/>
          </w:tcPr>
          <w:p>
            <w:r>
              <w:t>备案单位: 海韵影业（福建）有限公司</w:t>
            </w:r>
          </w:p>
        </w:tc>
      </w:tr>
      <w:tr>
        <w:tc>
          <w:tcPr>
            <w:tcW w:type="dxa" w:w="8640"/>
          </w:tcPr>
          <w:p>
            <w:r>
              <w:t>类别：故事影片，类型:农村 ，年代:当代</w:t>
            </w:r>
          </w:p>
        </w:tc>
      </w:tr>
      <w:tr>
        <w:tc>
          <w:tcPr>
            <w:tcW w:type="dxa" w:w="8640"/>
          </w:tcPr>
          <w:p>
            <w:r>
              <w:t>大学毕业的马平川，在一次毕业旅行中，偶然来到马庄，并在毕业之后被马庄录取为村官。当上村官之后，马平川克服种种困难，带领村民走向富裕，并在这里收获了自己的爱情。</w:t>
            </w:r>
          </w:p>
        </w:tc>
      </w:tr>
      <w:tr>
        <w:tc>
          <w:tcPr>
            <w:tcW w:type="dxa" w:w="8640"/>
          </w:tcPr>
          <w:p>
            <w:r/>
          </w:p>
        </w:tc>
      </w:tr>
      <w:tr>
        <w:tc>
          <w:tcPr>
            <w:tcW w:type="dxa" w:w="8640"/>
          </w:tcPr>
          <w:p>
            <w:r>
              <w:t>[67] 《篮球村梦》</w:t>
            </w:r>
          </w:p>
        </w:tc>
      </w:tr>
      <w:tr>
        <w:tc>
          <w:tcPr>
            <w:tcW w:type="dxa" w:w="8640"/>
          </w:tcPr>
          <w:p>
            <w:r>
              <w:t>编剧: 林华明</w:t>
            </w:r>
          </w:p>
        </w:tc>
      </w:tr>
      <w:tr>
        <w:tc>
          <w:tcPr>
            <w:tcW w:type="dxa" w:w="8640"/>
          </w:tcPr>
          <w:p>
            <w:r>
              <w:t>其它作品：《往事如影》、《铁崖奇人》</w:t>
            </w:r>
          </w:p>
        </w:tc>
      </w:tr>
      <w:tr>
        <w:tc>
          <w:tcPr>
            <w:tcW w:type="dxa" w:w="8640"/>
          </w:tcPr>
          <w:p>
            <w:r>
              <w:t>备案单位: 厦门勃朗峰影视文化集团有限公司</w:t>
            </w:r>
          </w:p>
        </w:tc>
      </w:tr>
      <w:tr>
        <w:tc>
          <w:tcPr>
            <w:tcW w:type="dxa" w:w="8640"/>
          </w:tcPr>
          <w:p>
            <w:r>
              <w:t>类别：故事影片，类型:农村 ，年代:当代</w:t>
            </w:r>
          </w:p>
        </w:tc>
      </w:tr>
      <w:tr>
        <w:tc>
          <w:tcPr>
            <w:tcW w:type="dxa" w:w="8640"/>
          </w:tcPr>
          <w:p>
            <w:r>
              <w:t>岳家坞、秦家村曾因爆发械斗势不两立。篮球在两个村相继开展，还产生了一系列令人啼笑皆非的故事。镇里举行的篮球赛彻底化解了两村的“世仇”，还让一对暗生情愫却不敢越界的男女喜结连理。</w:t>
            </w:r>
          </w:p>
        </w:tc>
      </w:tr>
      <w:tr>
        <w:tc>
          <w:tcPr>
            <w:tcW w:type="dxa" w:w="8640"/>
          </w:tcPr>
          <w:p>
            <w:r/>
          </w:p>
        </w:tc>
      </w:tr>
      <w:tr>
        <w:tc>
          <w:tcPr>
            <w:tcW w:type="dxa" w:w="8640"/>
          </w:tcPr>
          <w:p>
            <w:r>
              <w:t>[68] 《红绳飘飘》</w:t>
            </w:r>
          </w:p>
        </w:tc>
      </w:tr>
      <w:tr>
        <w:tc>
          <w:tcPr>
            <w:tcW w:type="dxa" w:w="8640"/>
          </w:tcPr>
          <w:p>
            <w:r>
              <w:t>编剧: 王涘海、许玲</w:t>
            </w:r>
          </w:p>
        </w:tc>
      </w:tr>
      <w:tr>
        <w:tc>
          <w:tcPr>
            <w:tcW w:type="dxa" w:w="8640"/>
          </w:tcPr>
          <w:p>
            <w:r>
              <w:t>备案单位: 湖南古瑞和文化传播有限公司</w:t>
            </w:r>
          </w:p>
        </w:tc>
      </w:tr>
      <w:tr>
        <w:tc>
          <w:tcPr>
            <w:tcW w:type="dxa" w:w="8640"/>
          </w:tcPr>
          <w:p>
            <w:r>
              <w:t>类别：故事影片，类型:农村 ，年代:当代</w:t>
            </w:r>
          </w:p>
        </w:tc>
      </w:tr>
      <w:tr>
        <w:tc>
          <w:tcPr>
            <w:tcW w:type="dxa" w:w="8640"/>
          </w:tcPr>
          <w:p>
            <w:r>
              <w:t>九十年代末期，秧田村虽走出了多名大学生，但并未完全改变贫穷落后的面貌。该村有志男儿罗志大学毕业后毅然回到村里，以文化和教育为突破口，克服种种困难，带领全村百姓走上了发家致富的康庄大道，他同时也收获了自</w:t>
            </w:r>
          </w:p>
        </w:tc>
      </w:tr>
      <w:tr>
        <w:tc>
          <w:tcPr>
            <w:tcW w:type="dxa" w:w="8640"/>
          </w:tcPr>
          <w:p>
            <w:r/>
          </w:p>
        </w:tc>
      </w:tr>
      <w:tr>
        <w:tc>
          <w:tcPr>
            <w:tcW w:type="dxa" w:w="8640"/>
          </w:tcPr>
          <w:p>
            <w:r>
              <w:t>[69] 《金桥梦》</w:t>
            </w:r>
          </w:p>
        </w:tc>
      </w:tr>
      <w:tr>
        <w:tc>
          <w:tcPr>
            <w:tcW w:type="dxa" w:w="8640"/>
          </w:tcPr>
          <w:p>
            <w:r>
              <w:t>编剧: 周星林、邓爱珍</w:t>
            </w:r>
          </w:p>
        </w:tc>
      </w:tr>
      <w:tr>
        <w:tc>
          <w:tcPr>
            <w:tcW w:type="dxa" w:w="8640"/>
          </w:tcPr>
          <w:p>
            <w:r>
              <w:t>备案单位: 湖南隆飞影视文化传播有限公司、湖南焰渠影视有限公司</w:t>
            </w:r>
          </w:p>
        </w:tc>
      </w:tr>
      <w:tr>
        <w:tc>
          <w:tcPr>
            <w:tcW w:type="dxa" w:w="8640"/>
          </w:tcPr>
          <w:p>
            <w:r>
              <w:t>类别：故事影片，类型:农村 ，年代:当代</w:t>
            </w:r>
          </w:p>
        </w:tc>
      </w:tr>
      <w:tr>
        <w:tc>
          <w:tcPr>
            <w:tcW w:type="dxa" w:w="8640"/>
          </w:tcPr>
          <w:p>
            <w:r>
              <w:t>上世纪80年代初，黄兰英带领4位寡妇来到沅州市金桥市场创业，事业取得飞速发展。她们回报桑梓，在家乡投资了金桥免费校车、金桥老年人自助屋、庙坛河文化旅游产业园等项目，为沅州市乡村振兴建设树立了标杆。</w:t>
            </w:r>
          </w:p>
        </w:tc>
      </w:tr>
      <w:tr>
        <w:tc>
          <w:tcPr>
            <w:tcW w:type="dxa" w:w="8640"/>
          </w:tcPr>
          <w:p>
            <w:r/>
          </w:p>
        </w:tc>
      </w:tr>
      <w:tr>
        <w:tc>
          <w:tcPr>
            <w:tcW w:type="dxa" w:w="8640"/>
          </w:tcPr>
          <w:p>
            <w:r>
              <w:t>[70] 《田园梦想家》</w:t>
            </w:r>
          </w:p>
        </w:tc>
      </w:tr>
      <w:tr>
        <w:tc>
          <w:tcPr>
            <w:tcW w:type="dxa" w:w="8640"/>
          </w:tcPr>
          <w:p>
            <w:r>
              <w:t>编剧: 刘文婷</w:t>
            </w:r>
          </w:p>
        </w:tc>
      </w:tr>
      <w:tr>
        <w:tc>
          <w:tcPr>
            <w:tcW w:type="dxa" w:w="8640"/>
          </w:tcPr>
          <w:p>
            <w:r>
              <w:t>其它作品：《赎神记》</w:t>
            </w:r>
          </w:p>
        </w:tc>
      </w:tr>
      <w:tr>
        <w:tc>
          <w:tcPr>
            <w:tcW w:type="dxa" w:w="8640"/>
          </w:tcPr>
          <w:p>
            <w:r>
              <w:t>备案单位: 苏州升格视觉系统有限公司</w:t>
            </w:r>
          </w:p>
        </w:tc>
      </w:tr>
      <w:tr>
        <w:tc>
          <w:tcPr>
            <w:tcW w:type="dxa" w:w="8640"/>
          </w:tcPr>
          <w:p>
            <w:r>
              <w:t>类别：故事影片，类型:农村 ，年代:当代</w:t>
            </w:r>
          </w:p>
        </w:tc>
      </w:tr>
      <w:tr>
        <w:tc>
          <w:tcPr>
            <w:tcW w:type="dxa" w:w="8640"/>
          </w:tcPr>
          <w:p>
            <w:r>
              <w:t>陈凡大学毕业屡屡碰壁后落魄的回到自己的家乡。家乡的变化渐渐激发了他重新开始的希望，他怀揣着父辈的理想和自己的人生梦想带着家乡的“大米”拿到了世界大米金奖，并重新收获了亲情、爱情和友情。</w:t>
            </w:r>
          </w:p>
        </w:tc>
      </w:tr>
      <w:tr>
        <w:tc>
          <w:tcPr>
            <w:tcW w:type="dxa" w:w="8640"/>
          </w:tcPr>
          <w:p>
            <w:r/>
          </w:p>
        </w:tc>
      </w:tr>
      <w:tr>
        <w:tc>
          <w:tcPr>
            <w:tcW w:type="dxa" w:w="8640"/>
          </w:tcPr>
          <w:p>
            <w:r>
              <w:t>[71] 《苹果红时》</w:t>
            </w:r>
          </w:p>
        </w:tc>
      </w:tr>
      <w:tr>
        <w:tc>
          <w:tcPr>
            <w:tcW w:type="dxa" w:w="8640"/>
          </w:tcPr>
          <w:p>
            <w:r>
              <w:t>编剧: 尹燕玲</w:t>
            </w:r>
          </w:p>
        </w:tc>
      </w:tr>
      <w:tr>
        <w:tc>
          <w:tcPr>
            <w:tcW w:type="dxa" w:w="8640"/>
          </w:tcPr>
          <w:p>
            <w:r>
              <w:t>备案单位: 山东青橙影视文化传媒有限公司</w:t>
            </w:r>
          </w:p>
        </w:tc>
      </w:tr>
      <w:tr>
        <w:tc>
          <w:tcPr>
            <w:tcW w:type="dxa" w:w="8640"/>
          </w:tcPr>
          <w:p>
            <w:r>
              <w:t>类别：故事影片，类型:农村 ，年代:当代</w:t>
            </w:r>
          </w:p>
        </w:tc>
      </w:tr>
      <w:tr>
        <w:tc>
          <w:tcPr>
            <w:tcW w:type="dxa" w:w="8640"/>
          </w:tcPr>
          <w:p>
            <w:r>
              <w:t>在山东烟台偏远某村庄，以孙志刚为的代表的三代村支书薪火传承六十年，始终牢记“为人民谋幸福”的初心使命，带领全村发展苹果产业，破解各阶段致富拦路虎，最终实现共同富裕，树立乡村振兴典范。</w:t>
            </w:r>
          </w:p>
        </w:tc>
      </w:tr>
      <w:tr>
        <w:tc>
          <w:tcPr>
            <w:tcW w:type="dxa" w:w="8640"/>
          </w:tcPr>
          <w:p>
            <w:r/>
          </w:p>
        </w:tc>
      </w:tr>
      <w:tr>
        <w:tc>
          <w:tcPr>
            <w:tcW w:type="dxa" w:w="8640"/>
          </w:tcPr>
          <w:p>
            <w:r>
              <w:t>[72] 《我们的金山上》</w:t>
            </w:r>
          </w:p>
        </w:tc>
      </w:tr>
      <w:tr>
        <w:tc>
          <w:tcPr>
            <w:tcW w:type="dxa" w:w="8640"/>
          </w:tcPr>
          <w:p>
            <w:r>
              <w:t>编剧: 张景</w:t>
            </w:r>
          </w:p>
        </w:tc>
      </w:tr>
      <w:tr>
        <w:tc>
          <w:tcPr>
            <w:tcW w:type="dxa" w:w="8640"/>
          </w:tcPr>
          <w:p>
            <w:r>
              <w:t>其它作品：《幸福路上》、《创业》、《子夜惊梦》、《惠能》</w:t>
            </w:r>
          </w:p>
        </w:tc>
      </w:tr>
      <w:tr>
        <w:tc>
          <w:tcPr>
            <w:tcW w:type="dxa" w:w="8640"/>
          </w:tcPr>
          <w:p>
            <w:r>
              <w:t>备案单位: 山西宽影影视传媒有限公司</w:t>
            </w:r>
          </w:p>
        </w:tc>
      </w:tr>
      <w:tr>
        <w:tc>
          <w:tcPr>
            <w:tcW w:type="dxa" w:w="8640"/>
          </w:tcPr>
          <w:p>
            <w:r>
              <w:t>类别：故事影片，类型:农村 ，年代:当代</w:t>
            </w:r>
          </w:p>
        </w:tc>
      </w:tr>
      <w:tr>
        <w:tc>
          <w:tcPr>
            <w:tcW w:type="dxa" w:w="8640"/>
          </w:tcPr>
          <w:p>
            <w:r>
              <w:t>汤大爷守山护林几十年，村里要开发成旅游风景区，可汤大爷就是不同意搬迁，在经历一系列温暖的、感动人心的事情后，唐大爷终于同意搬家，也顺利入党，继续为了森林防火奉献一生。</w:t>
            </w:r>
          </w:p>
        </w:tc>
      </w:tr>
      <w:tr>
        <w:tc>
          <w:tcPr>
            <w:tcW w:type="dxa" w:w="8640"/>
          </w:tcPr>
          <w:p>
            <w:r/>
          </w:p>
        </w:tc>
      </w:tr>
      <w:tr>
        <w:tc>
          <w:tcPr>
            <w:tcW w:type="dxa" w:w="8640"/>
          </w:tcPr>
          <w:p>
            <w:r>
              <w:t>[73] 《军庄》</w:t>
            </w:r>
          </w:p>
        </w:tc>
      </w:tr>
      <w:tr>
        <w:tc>
          <w:tcPr>
            <w:tcW w:type="dxa" w:w="8640"/>
          </w:tcPr>
          <w:p>
            <w:r>
              <w:t>编剧: 王海</w:t>
            </w:r>
          </w:p>
        </w:tc>
      </w:tr>
      <w:tr>
        <w:tc>
          <w:tcPr>
            <w:tcW w:type="dxa" w:w="8640"/>
          </w:tcPr>
          <w:p>
            <w:r>
              <w:t>其它作品：《油茶花开几冬秋》、《逍遥妙探》、《战毒》、《超梦时空》、《曝光》、《天盖勒》、《骆驼》、《蜗牛的屋顶》、《薛仁贵征东》、《战火天堂》、《回家，扒龙舟》、《守望国土》、《我的红房子》、《爱你多少天》、《小石头下乡记》、《八光分》、《香草美人》、《全心出发》、《小葵当家》、《婚殇》、《九灵锻刀》、《天山足球》、《不一样的夏天》、《爱情的单程列车》、《火弑》、《陌默的爱》、《疯狂的契约》、《超能档案》、《锁》、《一村之长之爸爸回家》、《遮天》、《“滚出来，凶手” 之丹青案》、《天狼之狼族来袭》、《我和自己有个约定》、《孔明灯之重生钥匙》、《关岛之恋》、《床下有人3》、《时尚女郎之女人天地》、《来自星星的我们》、《西游鱼之笑笑大冒险》、《爸爸去哪儿2（暂定）》、《白屋》、《沉香木》、《翡翠》、《折翼天使》、《爸爸去哪儿？》、《盗非盗》、《《法医日记》》、《咆哮无声》、《让我再抱抱你》、《飞天传奇》</w:t>
            </w:r>
          </w:p>
        </w:tc>
      </w:tr>
      <w:tr>
        <w:tc>
          <w:tcPr>
            <w:tcW w:type="dxa" w:w="8640"/>
          </w:tcPr>
          <w:p>
            <w:r>
              <w:t>备案单位: 四川辛之未影业有限公司、遂宁市胶点广告有限公司</w:t>
            </w:r>
          </w:p>
        </w:tc>
      </w:tr>
      <w:tr>
        <w:tc>
          <w:tcPr>
            <w:tcW w:type="dxa" w:w="8640"/>
          </w:tcPr>
          <w:p>
            <w:r>
              <w:t>类别：故事影片，类型:农村 ，年代:当代</w:t>
            </w:r>
          </w:p>
        </w:tc>
      </w:tr>
      <w:tr>
        <w:tc>
          <w:tcPr>
            <w:tcW w:type="dxa" w:w="8640"/>
          </w:tcPr>
          <w:p>
            <w:r>
              <w:t>蒋乙嘉从十二岁励志要走出贫穷落后的山村，历经入伍、提干，因病退伍选择了自主择业，而后创业成功，又毅然决然的带着全部身家返回山村建设家乡，帮助乡亲们脱贫致富的故事。</w:t>
            </w:r>
          </w:p>
        </w:tc>
      </w:tr>
      <w:tr>
        <w:tc>
          <w:tcPr>
            <w:tcW w:type="dxa" w:w="8640"/>
          </w:tcPr>
          <w:p>
            <w:r/>
          </w:p>
        </w:tc>
      </w:tr>
      <w:tr>
        <w:tc>
          <w:tcPr>
            <w:tcW w:type="dxa" w:w="8640"/>
          </w:tcPr>
          <w:p>
            <w:r>
              <w:t>[74] 《小小的星愿》</w:t>
            </w:r>
          </w:p>
        </w:tc>
      </w:tr>
      <w:tr>
        <w:tc>
          <w:tcPr>
            <w:tcW w:type="dxa" w:w="8640"/>
          </w:tcPr>
          <w:p>
            <w:r>
              <w:t>编剧: 杨国平</w:t>
            </w:r>
          </w:p>
        </w:tc>
      </w:tr>
      <w:tr>
        <w:tc>
          <w:tcPr>
            <w:tcW w:type="dxa" w:w="8640"/>
          </w:tcPr>
          <w:p>
            <w:r>
              <w:t>其它作品：《最后一次邮递》、《真是没想到》、《青春筑梦向远方》、《一张借条》</w:t>
            </w:r>
          </w:p>
        </w:tc>
      </w:tr>
      <w:tr>
        <w:tc>
          <w:tcPr>
            <w:tcW w:type="dxa" w:w="8640"/>
          </w:tcPr>
          <w:p>
            <w:r>
              <w:t>备案单位: 天津立方格文化传媒有限公司、北京立方格文化传媒有限公司</w:t>
            </w:r>
          </w:p>
        </w:tc>
      </w:tr>
      <w:tr>
        <w:tc>
          <w:tcPr>
            <w:tcW w:type="dxa" w:w="8640"/>
          </w:tcPr>
          <w:p>
            <w:r>
              <w:t>类别：故事影片，类型:农村 ，年代:当代</w:t>
            </w:r>
          </w:p>
        </w:tc>
      </w:tr>
      <w:tr>
        <w:tc>
          <w:tcPr>
            <w:tcW w:type="dxa" w:w="8640"/>
          </w:tcPr>
          <w:p>
            <w:r>
              <w:t>龙潭村小学的马小小旷课去追流星雨，原来她要向流星许愿，希望能与爸爸妈妈团圆。驻村工作队长张文力和他的同事们不懈努力，古老的龙潭村焕发了新颜，小小的星愿也终于实现。</w:t>
            </w:r>
          </w:p>
        </w:tc>
      </w:tr>
      <w:tr>
        <w:tc>
          <w:tcPr>
            <w:tcW w:type="dxa" w:w="8640"/>
          </w:tcPr>
          <w:p>
            <w:r/>
          </w:p>
        </w:tc>
      </w:tr>
      <w:tr>
        <w:tc>
          <w:tcPr>
            <w:tcW w:type="dxa" w:w="8640"/>
          </w:tcPr>
          <w:p>
            <w:r>
              <w:t>[75] 《春风梦》</w:t>
            </w:r>
          </w:p>
        </w:tc>
      </w:tr>
      <w:tr>
        <w:tc>
          <w:tcPr>
            <w:tcW w:type="dxa" w:w="8640"/>
          </w:tcPr>
          <w:p>
            <w:r>
              <w:t>编剧: 张成信、马新元</w:t>
            </w:r>
          </w:p>
        </w:tc>
      </w:tr>
      <w:tr>
        <w:tc>
          <w:tcPr>
            <w:tcW w:type="dxa" w:w="8640"/>
          </w:tcPr>
          <w:p>
            <w:r>
              <w:t>备案单位: 浙江新影华军文化发展有限公司、新影华安(北京)文化发展有限公司、浙江团结影视传媒有限公司</w:t>
            </w:r>
          </w:p>
        </w:tc>
      </w:tr>
      <w:tr>
        <w:tc>
          <w:tcPr>
            <w:tcW w:type="dxa" w:w="8640"/>
          </w:tcPr>
          <w:p>
            <w:r>
              <w:t>类别：故事影片，类型:农村 ，年代:当代</w:t>
            </w:r>
          </w:p>
        </w:tc>
      </w:tr>
      <w:tr>
        <w:tc>
          <w:tcPr>
            <w:tcW w:type="dxa" w:w="8640"/>
          </w:tcPr>
          <w:p>
            <w:r>
              <w:t>本片讲述的是上个世纪八十年代初,春凤镇一位叫周志龙的木匠学徒，为追求美好生活放弃了稳定的木工工作，克服种种困难，白手起家，成长为全国家喻户晓的电器老板的创业故事。</w:t>
            </w:r>
          </w:p>
        </w:tc>
      </w:tr>
      <w:tr>
        <w:tc>
          <w:tcPr>
            <w:tcW w:type="dxa" w:w="8640"/>
          </w:tcPr>
          <w:p>
            <w:r/>
          </w:p>
        </w:tc>
      </w:tr>
      <w:tr>
        <w:tc>
          <w:tcPr>
            <w:tcW w:type="dxa" w:w="8640"/>
          </w:tcPr>
          <w:p>
            <w:r>
              <w:t>[76] 《龙城老罗》</w:t>
            </w:r>
          </w:p>
        </w:tc>
      </w:tr>
      <w:tr>
        <w:tc>
          <w:tcPr>
            <w:tcW w:type="dxa" w:w="8640"/>
          </w:tcPr>
          <w:p>
            <w:r>
              <w:t>编剧: 李华旺</w:t>
            </w:r>
          </w:p>
        </w:tc>
      </w:tr>
      <w:tr>
        <w:tc>
          <w:tcPr>
            <w:tcW w:type="dxa" w:w="8640"/>
          </w:tcPr>
          <w:p>
            <w:r>
              <w:t>其它作品：《二流爸爸与天才少年》</w:t>
            </w:r>
          </w:p>
        </w:tc>
      </w:tr>
      <w:tr>
        <w:tc>
          <w:tcPr>
            <w:tcW w:type="dxa" w:w="8640"/>
          </w:tcPr>
          <w:p>
            <w:r>
              <w:t>备案单位: 浙江星旺影业有限公司、东阳市童角文化传媒有限公司、上海童角文化传媒发展有限公司</w:t>
            </w:r>
          </w:p>
        </w:tc>
      </w:tr>
      <w:tr>
        <w:tc>
          <w:tcPr>
            <w:tcW w:type="dxa" w:w="8640"/>
          </w:tcPr>
          <w:p>
            <w:r>
              <w:t>类别：故事影片，类型:农村 ，年代:当代</w:t>
            </w:r>
          </w:p>
        </w:tc>
      </w:tr>
      <w:tr>
        <w:tc>
          <w:tcPr>
            <w:tcW w:type="dxa" w:w="8640"/>
          </w:tcPr>
          <w:p>
            <w:r>
              <w:t>龙城村正在举办一场“新农村拖拉机红旗手大赛”，全能选手老罗因故未能参赛，在激烈的赛场上，却发现自己的老对手因机械故障导致机车失控。危机时刻，老罗出手阻车救人，成为了众人心里真正的冠军！</w:t>
            </w:r>
          </w:p>
        </w:tc>
      </w:tr>
      <w:tr>
        <w:tc>
          <w:tcPr>
            <w:tcW w:type="dxa" w:w="8640"/>
          </w:tcPr>
          <w:p>
            <w:r/>
          </w:p>
        </w:tc>
      </w:tr>
      <w:tr>
        <w:tc>
          <w:tcPr>
            <w:tcW w:type="dxa" w:w="8640"/>
          </w:tcPr>
          <w:p>
            <w:r>
              <w:t>[77] 《大漠离歌》</w:t>
            </w:r>
          </w:p>
        </w:tc>
      </w:tr>
      <w:tr>
        <w:tc>
          <w:tcPr>
            <w:tcW w:type="dxa" w:w="8640"/>
          </w:tcPr>
          <w:p>
            <w:r>
              <w:t>编剧: 陆焱君</w:t>
            </w:r>
          </w:p>
        </w:tc>
      </w:tr>
      <w:tr>
        <w:tc>
          <w:tcPr>
            <w:tcW w:type="dxa" w:w="8640"/>
          </w:tcPr>
          <w:p>
            <w:r>
              <w:t>其它作品：《似笑非笑》</w:t>
            </w:r>
          </w:p>
        </w:tc>
      </w:tr>
      <w:tr>
        <w:tc>
          <w:tcPr>
            <w:tcW w:type="dxa" w:w="8640"/>
          </w:tcPr>
          <w:p>
            <w:r>
              <w:t>备案单位: 沙玑影视文化（北京）有限公司</w:t>
            </w:r>
          </w:p>
        </w:tc>
      </w:tr>
      <w:tr>
        <w:tc>
          <w:tcPr>
            <w:tcW w:type="dxa" w:w="8640"/>
          </w:tcPr>
          <w:p>
            <w:r>
              <w:t>类别：故事影片，类型:武打 ，年代:古代</w:t>
            </w:r>
          </w:p>
        </w:tc>
      </w:tr>
      <w:tr>
        <w:tc>
          <w:tcPr>
            <w:tcW w:type="dxa" w:w="8640"/>
          </w:tcPr>
          <w:p>
            <w:r>
              <w:t>一场神秘的灭门惨案揭开武林正邪两派对战的序幕，作为惨案唯一幸存者及武林盟主唯一传人的沙离，在两个共同爱慕她的男人及武林正派人士的帮助下，最终找到真相，重拾身份，并放下儿女私情，肩负起了重振武林的重任。</w:t>
            </w:r>
          </w:p>
        </w:tc>
      </w:tr>
      <w:tr>
        <w:tc>
          <w:tcPr>
            <w:tcW w:type="dxa" w:w="8640"/>
          </w:tcPr>
          <w:p>
            <w:r/>
          </w:p>
        </w:tc>
      </w:tr>
      <w:tr>
        <w:tc>
          <w:tcPr>
            <w:tcW w:type="dxa" w:w="8640"/>
          </w:tcPr>
          <w:p>
            <w:r>
              <w:t>[78] 《尘封丽人》</w:t>
            </w:r>
          </w:p>
        </w:tc>
      </w:tr>
      <w:tr>
        <w:tc>
          <w:tcPr>
            <w:tcW w:type="dxa" w:w="8640"/>
          </w:tcPr>
          <w:p>
            <w:r>
              <w:t>编剧: 李广明</w:t>
            </w:r>
          </w:p>
        </w:tc>
      </w:tr>
      <w:tr>
        <w:tc>
          <w:tcPr>
            <w:tcW w:type="dxa" w:w="8640"/>
          </w:tcPr>
          <w:p>
            <w:r>
              <w:t>其它作品：《家乡律师》、《最后的最后》、《当雪融化时》、《破浪时代》、《那年的秋天》、《二十四》、《在那遥远的北方》、《巷子》、《黑夜》、《致初恋》、《国恨家仇》、《无雨的季节》</w:t>
            </w:r>
          </w:p>
        </w:tc>
      </w:tr>
      <w:tr>
        <w:tc>
          <w:tcPr>
            <w:tcW w:type="dxa" w:w="8640"/>
          </w:tcPr>
          <w:p>
            <w:r>
              <w:t>备案单位: 北京奥兰华新影业有限公司</w:t>
            </w:r>
          </w:p>
        </w:tc>
      </w:tr>
      <w:tr>
        <w:tc>
          <w:tcPr>
            <w:tcW w:type="dxa" w:w="8640"/>
          </w:tcPr>
          <w:p>
            <w:r>
              <w:t>类别：故事影片，类型:涉案 ，年代:现代</w:t>
            </w:r>
          </w:p>
        </w:tc>
      </w:tr>
      <w:tr>
        <w:tc>
          <w:tcPr>
            <w:tcW w:type="dxa" w:w="8640"/>
          </w:tcPr>
          <w:p>
            <w:r>
              <w:t>刑警队接到一桩凶杀案，死者曾是20世纪40年代大上海的女艺人，因为结识戴笠名震一时。戴笠死后她被一名巡警侮辱。新中国成立后，严打期间该巡警害怕女艺人向政府举报自己，于是将女艺人杀害。</w:t>
            </w:r>
          </w:p>
        </w:tc>
      </w:tr>
      <w:tr>
        <w:tc>
          <w:tcPr>
            <w:tcW w:type="dxa" w:w="8640"/>
          </w:tcPr>
          <w:p>
            <w:r/>
          </w:p>
        </w:tc>
      </w:tr>
      <w:tr>
        <w:tc>
          <w:tcPr>
            <w:tcW w:type="dxa" w:w="8640"/>
          </w:tcPr>
          <w:p>
            <w:r>
              <w:t>[79] 《沉入水底的我》</w:t>
            </w:r>
          </w:p>
        </w:tc>
      </w:tr>
      <w:tr>
        <w:tc>
          <w:tcPr>
            <w:tcW w:type="dxa" w:w="8640"/>
          </w:tcPr>
          <w:p>
            <w:r>
              <w:t>编剧: 陈骁</w:t>
            </w:r>
          </w:p>
        </w:tc>
      </w:tr>
      <w:tr>
        <w:tc>
          <w:tcPr>
            <w:tcW w:type="dxa" w:w="8640"/>
          </w:tcPr>
          <w:p>
            <w:r>
              <w:t>其它作品：《期待你笑的那一刻》、《三十不惑》、《那些画的时光》</w:t>
            </w:r>
          </w:p>
        </w:tc>
      </w:tr>
      <w:tr>
        <w:tc>
          <w:tcPr>
            <w:tcW w:type="dxa" w:w="8640"/>
          </w:tcPr>
          <w:p>
            <w:r>
              <w:t>备案单位: 福建风林火山影视文化传播有限公司</w:t>
            </w:r>
          </w:p>
        </w:tc>
      </w:tr>
      <w:tr>
        <w:tc>
          <w:tcPr>
            <w:tcW w:type="dxa" w:w="8640"/>
          </w:tcPr>
          <w:p>
            <w:r>
              <w:t>类别：故事影片，类型:涉案 ，年代:当代</w:t>
            </w:r>
          </w:p>
        </w:tc>
      </w:tr>
      <w:tr>
        <w:tc>
          <w:tcPr>
            <w:tcW w:type="dxa" w:w="8640"/>
          </w:tcPr>
          <w:p>
            <w:r>
              <w:t>王强壮出狱当夜惨死家中，嫌疑人是他深爱的寡妇和他养子的女友。十五年前，王强壮的儿子不幸夭折，当年案件的目击者赵队长发现，王强壮的养子，不仅是当年的肇事者，也跟王强壮的死有着密切联系</w:t>
            </w:r>
          </w:p>
        </w:tc>
      </w:tr>
      <w:tr>
        <w:tc>
          <w:tcPr>
            <w:tcW w:type="dxa" w:w="8640"/>
          </w:tcPr>
          <w:p>
            <w:r/>
          </w:p>
        </w:tc>
      </w:tr>
      <w:tr>
        <w:tc>
          <w:tcPr>
            <w:tcW w:type="dxa" w:w="8640"/>
          </w:tcPr>
          <w:p>
            <w:r>
              <w:t>[80] 《隐秘的真相》</w:t>
            </w:r>
          </w:p>
        </w:tc>
      </w:tr>
      <w:tr>
        <w:tc>
          <w:tcPr>
            <w:tcW w:type="dxa" w:w="8640"/>
          </w:tcPr>
          <w:p>
            <w:r>
              <w:t>编剧: 高建华、刘浩</w:t>
            </w:r>
          </w:p>
        </w:tc>
      </w:tr>
      <w:tr>
        <w:tc>
          <w:tcPr>
            <w:tcW w:type="dxa" w:w="8640"/>
          </w:tcPr>
          <w:p>
            <w:r>
              <w:t>其它作品：《丛林游击队》</w:t>
            </w:r>
          </w:p>
        </w:tc>
      </w:tr>
      <w:tr>
        <w:tc>
          <w:tcPr>
            <w:tcW w:type="dxa" w:w="8640"/>
          </w:tcPr>
          <w:p>
            <w:r>
              <w:t>备案单位: 奇妙视界（厦门）影视有限公司、福建一块砖传媒有限公司</w:t>
            </w:r>
          </w:p>
        </w:tc>
      </w:tr>
      <w:tr>
        <w:tc>
          <w:tcPr>
            <w:tcW w:type="dxa" w:w="8640"/>
          </w:tcPr>
          <w:p>
            <w:r>
              <w:t>类别：故事影片，类型:涉案 ，年代:当代</w:t>
            </w:r>
          </w:p>
        </w:tc>
      </w:tr>
      <w:tr>
        <w:tc>
          <w:tcPr>
            <w:tcW w:type="dxa" w:w="8640"/>
          </w:tcPr>
          <w:p>
            <w:r>
              <w:t>王佳佳报案称和朋友张娜遭遇了入室抢劫。警方调查后发现张娜的情人于洋有重大嫌疑，没想到于洋竟然在案发前三天就意外身亡了，而且案发当天张娜根本就不在现场。案情终于真相大白，原来这一切都是王佳佳自己设计的。</w:t>
            </w:r>
          </w:p>
        </w:tc>
      </w:tr>
      <w:tr>
        <w:tc>
          <w:tcPr>
            <w:tcW w:type="dxa" w:w="8640"/>
          </w:tcPr>
          <w:p>
            <w:r/>
          </w:p>
        </w:tc>
      </w:tr>
      <w:tr>
        <w:tc>
          <w:tcPr>
            <w:tcW w:type="dxa" w:w="8640"/>
          </w:tcPr>
          <w:p>
            <w:r>
              <w:t>[81] 《双面狼》</w:t>
            </w:r>
          </w:p>
        </w:tc>
      </w:tr>
      <w:tr>
        <w:tc>
          <w:tcPr>
            <w:tcW w:type="dxa" w:w="8640"/>
          </w:tcPr>
          <w:p>
            <w:r>
              <w:t>编剧: 李松</w:t>
            </w:r>
          </w:p>
        </w:tc>
      </w:tr>
      <w:tr>
        <w:tc>
          <w:tcPr>
            <w:tcW w:type="dxa" w:w="8640"/>
          </w:tcPr>
          <w:p>
            <w:r>
              <w:t>其它作品：《血染凤凰》、《牛郎与织女（豫剧）》、《非谎非非谎》、《无人汽车复仇记》</w:t>
            </w:r>
          </w:p>
        </w:tc>
      </w:tr>
      <w:tr>
        <w:tc>
          <w:tcPr>
            <w:tcW w:type="dxa" w:w="8640"/>
          </w:tcPr>
          <w:p>
            <w:r>
              <w:t>备案单位: 欣平鹰翔影视传媒（深圳）有限公司</w:t>
            </w:r>
          </w:p>
        </w:tc>
      </w:tr>
      <w:tr>
        <w:tc>
          <w:tcPr>
            <w:tcW w:type="dxa" w:w="8640"/>
          </w:tcPr>
          <w:p>
            <w:r>
              <w:t>类别：故事影片，类型:涉案 ，年代:当代</w:t>
            </w:r>
          </w:p>
        </w:tc>
      </w:tr>
      <w:tr>
        <w:tc>
          <w:tcPr>
            <w:tcW w:type="dxa" w:w="8640"/>
          </w:tcPr>
          <w:p>
            <w:r>
              <w:t>影片讲述缉毒警察与贩毒团伙斗智斗勇，最终擒获隐藏的毒贩头目，维护了国家利益，保护了人民群众生命财产安全的故事。</w:t>
            </w:r>
          </w:p>
        </w:tc>
      </w:tr>
      <w:tr>
        <w:tc>
          <w:tcPr>
            <w:tcW w:type="dxa" w:w="8640"/>
          </w:tcPr>
          <w:p>
            <w:r/>
          </w:p>
        </w:tc>
      </w:tr>
      <w:tr>
        <w:tc>
          <w:tcPr>
            <w:tcW w:type="dxa" w:w="8640"/>
          </w:tcPr>
          <w:p>
            <w:r>
              <w:t>[82] 《山河无名》</w:t>
            </w:r>
          </w:p>
        </w:tc>
      </w:tr>
      <w:tr>
        <w:tc>
          <w:tcPr>
            <w:tcW w:type="dxa" w:w="8640"/>
          </w:tcPr>
          <w:p>
            <w:r>
              <w:t>编剧: 赖继</w:t>
            </w:r>
          </w:p>
        </w:tc>
      </w:tr>
      <w:tr>
        <w:tc>
          <w:tcPr>
            <w:tcW w:type="dxa" w:w="8640"/>
          </w:tcPr>
          <w:p>
            <w:r>
              <w:t>其它作品：《金钱堡垒》</w:t>
            </w:r>
          </w:p>
        </w:tc>
      </w:tr>
      <w:tr>
        <w:tc>
          <w:tcPr>
            <w:tcW w:type="dxa" w:w="8640"/>
          </w:tcPr>
          <w:p>
            <w:r>
              <w:t>备案单位: 中广天启（深圳）传媒有限公司</w:t>
            </w:r>
          </w:p>
        </w:tc>
      </w:tr>
      <w:tr>
        <w:tc>
          <w:tcPr>
            <w:tcW w:type="dxa" w:w="8640"/>
          </w:tcPr>
          <w:p>
            <w:r>
              <w:br/>
              <w:t>备案单位近期推出的其它影片：《平安中国之守护者》</w:t>
            </w:r>
          </w:p>
        </w:tc>
      </w:tr>
      <w:tr>
        <w:tc>
          <w:tcPr>
            <w:tcW w:type="dxa" w:w="8640"/>
          </w:tcPr>
          <w:p>
            <w:r>
              <w:t>类别：故事影片，类型:涉案 ，年代:当代</w:t>
            </w:r>
          </w:p>
        </w:tc>
      </w:tr>
      <w:tr>
        <w:tc>
          <w:tcPr>
            <w:tcW w:type="dxa" w:w="8640"/>
          </w:tcPr>
          <w:p>
            <w:r>
              <w:t>国安新人郭伟杰，偶然发现一宗陈年旧案背后大有隐情。航天机密疑遭窃密，境外势力虎视眈眈，国安局临危受命，郭伟杰率队侦查，历经险阻终于粉碎敌人屠城阴谋，维护国家安全，同时也见证了无名英雄吴豫的一生</w:t>
            </w:r>
          </w:p>
        </w:tc>
      </w:tr>
      <w:tr>
        <w:tc>
          <w:tcPr>
            <w:tcW w:type="dxa" w:w="8640"/>
          </w:tcPr>
          <w:p>
            <w:r/>
          </w:p>
        </w:tc>
      </w:tr>
      <w:tr>
        <w:tc>
          <w:tcPr>
            <w:tcW w:type="dxa" w:w="8640"/>
          </w:tcPr>
          <w:p>
            <w:r>
              <w:t>[83] 《速度与爱情之极速天使》</w:t>
            </w:r>
          </w:p>
        </w:tc>
      </w:tr>
      <w:tr>
        <w:tc>
          <w:tcPr>
            <w:tcW w:type="dxa" w:w="8640"/>
          </w:tcPr>
          <w:p>
            <w:r>
              <w:t>编剧: 彭小华</w:t>
            </w:r>
          </w:p>
        </w:tc>
      </w:tr>
      <w:tr>
        <w:tc>
          <w:tcPr>
            <w:tcW w:type="dxa" w:w="8640"/>
          </w:tcPr>
          <w:p>
            <w:r>
              <w:t>其它作品：《自救之荒野逃生》</w:t>
            </w:r>
          </w:p>
        </w:tc>
      </w:tr>
      <w:tr>
        <w:tc>
          <w:tcPr>
            <w:tcW w:type="dxa" w:w="8640"/>
          </w:tcPr>
          <w:p>
            <w:r>
              <w:t>备案单位: 珠海市贤蕴影视文化传播有限公司</w:t>
            </w:r>
          </w:p>
        </w:tc>
      </w:tr>
      <w:tr>
        <w:tc>
          <w:tcPr>
            <w:tcW w:type="dxa" w:w="8640"/>
          </w:tcPr>
          <w:p>
            <w:r>
              <w:t>类别：故事影片，类型:涉案 ，年代:当代</w:t>
            </w:r>
          </w:p>
        </w:tc>
      </w:tr>
      <w:tr>
        <w:tc>
          <w:tcPr>
            <w:tcW w:type="dxa" w:w="8640"/>
          </w:tcPr>
          <w:p>
            <w:r>
              <w:t>一场非法飙车夺走了父亲生命的家恩，从此混入非法赛车圈内寻找父亲真正的死因；在此过程中家恩结识了专业赛车手仁皓并帮助她一起寻找线索；从此潜入非法赌博、洗黑钱的赛车圈，最终协助警方捣毁了整个犯罪集团。</w:t>
            </w:r>
          </w:p>
        </w:tc>
      </w:tr>
      <w:tr>
        <w:tc>
          <w:tcPr>
            <w:tcW w:type="dxa" w:w="8640"/>
          </w:tcPr>
          <w:p>
            <w:r/>
          </w:p>
        </w:tc>
      </w:tr>
      <w:tr>
        <w:tc>
          <w:tcPr>
            <w:tcW w:type="dxa" w:w="8640"/>
          </w:tcPr>
          <w:p>
            <w:r>
              <w:t>[84] 《蝶战攻心》</w:t>
            </w:r>
          </w:p>
        </w:tc>
      </w:tr>
      <w:tr>
        <w:tc>
          <w:tcPr>
            <w:tcW w:type="dxa" w:w="8640"/>
          </w:tcPr>
          <w:p>
            <w:r>
              <w:t>编剧: 徐竹、张义龙、邱宁远、王栋</w:t>
            </w:r>
          </w:p>
        </w:tc>
      </w:tr>
      <w:tr>
        <w:tc>
          <w:tcPr>
            <w:tcW w:type="dxa" w:w="8640"/>
          </w:tcPr>
          <w:p>
            <w:r>
              <w:t>备案单位: 竹影（佛山）影视文化有限责任公司</w:t>
            </w:r>
          </w:p>
        </w:tc>
      </w:tr>
      <w:tr>
        <w:tc>
          <w:tcPr>
            <w:tcW w:type="dxa" w:w="8640"/>
          </w:tcPr>
          <w:p>
            <w:r>
              <w:t>类别：故事影片，类型:涉案 ，年代:古代</w:t>
            </w:r>
          </w:p>
        </w:tc>
      </w:tr>
      <w:tr>
        <w:tc>
          <w:tcPr>
            <w:tcW w:type="dxa" w:w="8640"/>
          </w:tcPr>
          <w:p>
            <w:r>
              <w:t>被称为蝶王的苏明辉卷入一桩围绕濒危蝴蝶金斑喙凤蝶走私的案件，却牵扯出背后更大的谜团和阴谋，苏明辉协助森林公安干警方博将犯罪份子绳之以法。</w:t>
            </w:r>
          </w:p>
        </w:tc>
      </w:tr>
      <w:tr>
        <w:tc>
          <w:tcPr>
            <w:tcW w:type="dxa" w:w="8640"/>
          </w:tcPr>
          <w:p>
            <w:r/>
          </w:p>
        </w:tc>
      </w:tr>
      <w:tr>
        <w:tc>
          <w:tcPr>
            <w:tcW w:type="dxa" w:w="8640"/>
          </w:tcPr>
          <w:p>
            <w:r>
              <w:t>[85] 《狼拳天下》</w:t>
            </w:r>
          </w:p>
        </w:tc>
      </w:tr>
      <w:tr>
        <w:tc>
          <w:tcPr>
            <w:tcW w:type="dxa" w:w="8640"/>
          </w:tcPr>
          <w:p>
            <w:r>
              <w:t>编剧: 陈杰鹏</w:t>
            </w:r>
          </w:p>
        </w:tc>
      </w:tr>
      <w:tr>
        <w:tc>
          <w:tcPr>
            <w:tcW w:type="dxa" w:w="8640"/>
          </w:tcPr>
          <w:p>
            <w:r>
              <w:t>其它作品：《潮汕合伙人》</w:t>
            </w:r>
          </w:p>
        </w:tc>
      </w:tr>
      <w:tr>
        <w:tc>
          <w:tcPr>
            <w:tcW w:type="dxa" w:w="8640"/>
          </w:tcPr>
          <w:p>
            <w:r>
              <w:t>备案单位: 广西壮天下文化传媒有限公司</w:t>
            </w:r>
          </w:p>
        </w:tc>
      </w:tr>
      <w:tr>
        <w:tc>
          <w:tcPr>
            <w:tcW w:type="dxa" w:w="8640"/>
          </w:tcPr>
          <w:p>
            <w:r>
              <w:t>类别：故事影片，类型:涉案 ，年代:近代</w:t>
            </w:r>
          </w:p>
        </w:tc>
      </w:tr>
      <w:tr>
        <w:tc>
          <w:tcPr>
            <w:tcW w:type="dxa" w:w="8640"/>
          </w:tcPr>
          <w:p>
            <w:r>
              <w:t>狼兵后裔、古壮拳传人阿狼为了完成父亲的遗愿，回到故乡广西寻找古壮拳的根源，却意外遭到当地涉黑犯罪团伙的追杀。阿狼无惧黑恶势力，不顾个人安危，不辱狼兵称号，独闯龙潭，最终一举粉碎犯罪团伙。</w:t>
            </w:r>
          </w:p>
        </w:tc>
      </w:tr>
      <w:tr>
        <w:tc>
          <w:tcPr>
            <w:tcW w:type="dxa" w:w="8640"/>
          </w:tcPr>
          <w:p>
            <w:r/>
          </w:p>
        </w:tc>
      </w:tr>
      <w:tr>
        <w:tc>
          <w:tcPr>
            <w:tcW w:type="dxa" w:w="8640"/>
          </w:tcPr>
          <w:p>
            <w:r>
              <w:t>[86] 《长生树》</w:t>
            </w:r>
          </w:p>
        </w:tc>
      </w:tr>
      <w:tr>
        <w:tc>
          <w:tcPr>
            <w:tcW w:type="dxa" w:w="8640"/>
          </w:tcPr>
          <w:p>
            <w:r>
              <w:t>编剧: 周阁</w:t>
            </w:r>
          </w:p>
        </w:tc>
      </w:tr>
      <w:tr>
        <w:tc>
          <w:tcPr>
            <w:tcW w:type="dxa" w:w="8640"/>
          </w:tcPr>
          <w:p>
            <w:r>
              <w:t>其它作品：《神拳无敌八卦掌》、《后宅影剧院》、《三个老小孩》、《疯狂的铜像》、《别开门》、《大山歌声》</w:t>
            </w:r>
          </w:p>
        </w:tc>
      </w:tr>
      <w:tr>
        <w:tc>
          <w:tcPr>
            <w:tcW w:type="dxa" w:w="8640"/>
          </w:tcPr>
          <w:p>
            <w:r>
              <w:t>备案单位: 海南沐宸电影有限公司、湖南万宁影业有限公司、尚氏影业（北京）有限公司</w:t>
            </w:r>
          </w:p>
        </w:tc>
      </w:tr>
      <w:tr>
        <w:tc>
          <w:tcPr>
            <w:tcW w:type="dxa" w:w="8640"/>
          </w:tcPr>
          <w:p>
            <w:r>
              <w:br/>
              <w:t>备案单位近期推出的其它影片：《横财局中局》</w:t>
            </w:r>
          </w:p>
        </w:tc>
      </w:tr>
      <w:tr>
        <w:tc>
          <w:tcPr>
            <w:tcW w:type="dxa" w:w="8640"/>
          </w:tcPr>
          <w:p>
            <w:r>
              <w:t>类别：故事影片，类型:涉案 ，年代:当代</w:t>
            </w:r>
          </w:p>
        </w:tc>
      </w:tr>
      <w:tr>
        <w:tc>
          <w:tcPr>
            <w:tcW w:type="dxa" w:w="8640"/>
          </w:tcPr>
          <w:p>
            <w:r>
              <w:t>小镇青年刘浩，回村创业解决滞销的挂面，却不料卷入一场盗窃巨款案中，唯利是图的打手，装疯卖傻的逃逸人员，脚踏实地的乡镇干部，这些八杆子打不着的人因一连串的阴差阳错上演了一场令人哭笑不得、黑色荒诞闹剧。</w:t>
            </w:r>
          </w:p>
        </w:tc>
      </w:tr>
      <w:tr>
        <w:tc>
          <w:tcPr>
            <w:tcW w:type="dxa" w:w="8640"/>
          </w:tcPr>
          <w:p>
            <w:r/>
          </w:p>
        </w:tc>
      </w:tr>
      <w:tr>
        <w:tc>
          <w:tcPr>
            <w:tcW w:type="dxa" w:w="8640"/>
          </w:tcPr>
          <w:p>
            <w:r>
              <w:t>[87] 《三大队》</w:t>
            </w:r>
          </w:p>
        </w:tc>
      </w:tr>
      <w:tr>
        <w:tc>
          <w:tcPr>
            <w:tcW w:type="dxa" w:w="8640"/>
          </w:tcPr>
          <w:p>
            <w:r>
              <w:t>编剧: 张冀</w:t>
            </w:r>
          </w:p>
        </w:tc>
      </w:tr>
      <w:tr>
        <w:tc>
          <w:tcPr>
            <w:tcW w:type="dxa" w:w="8640"/>
          </w:tcPr>
          <w:p>
            <w:r>
              <w:t>其它作品：《东极岛》、《阿尔兹海默之家》、《一点就到家》、《一点就到家》、《我和我的祖国》、《独自·上场》、《中国女排》、《中国女排》、《李娜》、《有一天》、《家》、《梦.宝典》</w:t>
            </w:r>
          </w:p>
        </w:tc>
      </w:tr>
      <w:tr>
        <w:tc>
          <w:tcPr>
            <w:tcW w:type="dxa" w:w="8640"/>
          </w:tcPr>
          <w:p>
            <w:r>
              <w:t>备案单位: 万达影业（海南）有限公司</w:t>
            </w:r>
          </w:p>
        </w:tc>
      </w:tr>
      <w:tr>
        <w:tc>
          <w:tcPr>
            <w:tcW w:type="dxa" w:w="8640"/>
          </w:tcPr>
          <w:p>
            <w:r>
              <w:t>类别：故事影片，类型:涉案 ，年代:当代</w:t>
            </w:r>
          </w:p>
        </w:tc>
      </w:tr>
      <w:tr>
        <w:tc>
          <w:tcPr>
            <w:tcW w:type="dxa" w:w="8640"/>
          </w:tcPr>
          <w:p>
            <w:r>
              <w:t>奸杀嫌犯因先前被群众殴打，死在审讯室中。负责此案的三大队也连带入狱。而另一名嫌犯还逍遥法外。出狱后，三大队在队长老程带领下追查其行踪，最终协助警方抓获嫌犯。</w:t>
            </w:r>
          </w:p>
        </w:tc>
      </w:tr>
      <w:tr>
        <w:tc>
          <w:tcPr>
            <w:tcW w:type="dxa" w:w="8640"/>
          </w:tcPr>
          <w:p>
            <w:r/>
          </w:p>
        </w:tc>
      </w:tr>
      <w:tr>
        <w:tc>
          <w:tcPr>
            <w:tcW w:type="dxa" w:w="8640"/>
          </w:tcPr>
          <w:p>
            <w:r>
              <w:t>[88] 《冰雪大围捕》</w:t>
            </w:r>
          </w:p>
        </w:tc>
      </w:tr>
      <w:tr>
        <w:tc>
          <w:tcPr>
            <w:tcW w:type="dxa" w:w="8640"/>
          </w:tcPr>
          <w:p>
            <w:r>
              <w:t>编剧: 耿慧东</w:t>
            </w:r>
          </w:p>
        </w:tc>
      </w:tr>
      <w:tr>
        <w:tc>
          <w:tcPr>
            <w:tcW w:type="dxa" w:w="8640"/>
          </w:tcPr>
          <w:p>
            <w:r>
              <w:t>其它作品：《运钞车大劫案》、《苗岭笙声》、《猎魔行动》、《古寨警情》、《爱情斑马线》</w:t>
            </w:r>
          </w:p>
        </w:tc>
      </w:tr>
      <w:tr>
        <w:tc>
          <w:tcPr>
            <w:tcW w:type="dxa" w:w="8640"/>
          </w:tcPr>
          <w:p>
            <w:r>
              <w:t>备案单位: 绥芬河市天唱文化传播有限公司</w:t>
            </w:r>
          </w:p>
        </w:tc>
      </w:tr>
      <w:tr>
        <w:tc>
          <w:tcPr>
            <w:tcW w:type="dxa" w:w="8640"/>
          </w:tcPr>
          <w:p>
            <w:r>
              <w:t>类别：故事影片，类型:涉案 ，年代:当代</w:t>
            </w:r>
          </w:p>
        </w:tc>
      </w:tr>
      <w:tr>
        <w:tc>
          <w:tcPr>
            <w:tcW w:type="dxa" w:w="8640"/>
          </w:tcPr>
          <w:p>
            <w:r>
              <w:t>公安刑侦警察通过侦破一起枪杀案，从中发现不法商贩利用商业运作进行黑吃黑的连环犯罪行为。并在冰雪覆盖的深山老林的围捕中，运用现代警用高科技技术，成功将劫持人质逃亡的两犯罪分子围捕并击毙的故事。</w:t>
            </w:r>
          </w:p>
        </w:tc>
      </w:tr>
      <w:tr>
        <w:tc>
          <w:tcPr>
            <w:tcW w:type="dxa" w:w="8640"/>
          </w:tcPr>
          <w:p>
            <w:r/>
          </w:p>
        </w:tc>
      </w:tr>
      <w:tr>
        <w:tc>
          <w:tcPr>
            <w:tcW w:type="dxa" w:w="8640"/>
          </w:tcPr>
          <w:p>
            <w:r>
              <w:t>[89] 《迷途追击》</w:t>
            </w:r>
          </w:p>
        </w:tc>
      </w:tr>
      <w:tr>
        <w:tc>
          <w:tcPr>
            <w:tcW w:type="dxa" w:w="8640"/>
          </w:tcPr>
          <w:p>
            <w:r>
              <w:t>编剧: 谢孟伟</w:t>
            </w:r>
          </w:p>
        </w:tc>
      </w:tr>
      <w:tr>
        <w:tc>
          <w:tcPr>
            <w:tcW w:type="dxa" w:w="8640"/>
          </w:tcPr>
          <w:p>
            <w:r>
              <w:t>备案单位: 山东自由自在影视文化发展有限公司、山东青苔影视文化传播有限责任公司</w:t>
            </w:r>
          </w:p>
        </w:tc>
      </w:tr>
      <w:tr>
        <w:tc>
          <w:tcPr>
            <w:tcW w:type="dxa" w:w="8640"/>
          </w:tcPr>
          <w:p>
            <w:r>
              <w:t>类别：故事影片，类型:涉案 ，年代:现代</w:t>
            </w:r>
          </w:p>
        </w:tc>
      </w:tr>
      <w:tr>
        <w:tc>
          <w:tcPr>
            <w:tcW w:type="dxa" w:w="8640"/>
          </w:tcPr>
          <w:p>
            <w:r>
              <w:t>本故事通过警察刘军卧底到没落的春雷戏团，从而在戏曲演员大伟的配合下终于破获了连环拐卖儿童案件，反应了公安干警为了人民群众过安定生活做出的贡献。</w:t>
            </w:r>
          </w:p>
        </w:tc>
      </w:tr>
      <w:tr>
        <w:tc>
          <w:tcPr>
            <w:tcW w:type="dxa" w:w="8640"/>
          </w:tcPr>
          <w:p>
            <w:r/>
          </w:p>
        </w:tc>
      </w:tr>
      <w:tr>
        <w:tc>
          <w:tcPr>
            <w:tcW w:type="dxa" w:w="8640"/>
          </w:tcPr>
          <w:p>
            <w:r>
              <w:t>[90] 《刑警老核桃》</w:t>
            </w:r>
          </w:p>
        </w:tc>
      </w:tr>
      <w:tr>
        <w:tc>
          <w:tcPr>
            <w:tcW w:type="dxa" w:w="8640"/>
          </w:tcPr>
          <w:p>
            <w:r>
              <w:t>编剧: 张少云</w:t>
            </w:r>
          </w:p>
        </w:tc>
      </w:tr>
      <w:tr>
        <w:tc>
          <w:tcPr>
            <w:tcW w:type="dxa" w:w="8640"/>
          </w:tcPr>
          <w:p>
            <w:r>
              <w:t>其它作品：《风起山城堡》、《长眠的青春》、《刑警老桃核》、《正宁往事》、《上南梁》</w:t>
            </w:r>
          </w:p>
        </w:tc>
      </w:tr>
      <w:tr>
        <w:tc>
          <w:tcPr>
            <w:tcW w:type="dxa" w:w="8640"/>
          </w:tcPr>
          <w:p>
            <w:r>
              <w:t>备案单位: 绵阳文化旅游集团有限公司</w:t>
            </w:r>
          </w:p>
        </w:tc>
      </w:tr>
      <w:tr>
        <w:tc>
          <w:tcPr>
            <w:tcW w:type="dxa" w:w="8640"/>
          </w:tcPr>
          <w:p>
            <w:r>
              <w:t>类别：故事影片，类型:涉案 ，年代:当代</w:t>
            </w:r>
          </w:p>
        </w:tc>
      </w:tr>
      <w:tr>
        <w:tc>
          <w:tcPr>
            <w:tcW w:type="dxa" w:w="8640"/>
          </w:tcPr>
          <w:p>
            <w:r>
              <w:t>本片以东川地区一线缉毒干警的故事为素材，讲述了缉毒警差何涛凭着自己的坚定信念和智慧，成功破案的故事。本片展现了老少边穷地区缉毒工作的艰辛与不易，更展现了政府坚决打击毒品交易的决心与不懈努力。</w:t>
            </w:r>
          </w:p>
        </w:tc>
      </w:tr>
      <w:tr>
        <w:tc>
          <w:tcPr>
            <w:tcW w:type="dxa" w:w="8640"/>
          </w:tcPr>
          <w:p>
            <w:r/>
          </w:p>
        </w:tc>
      </w:tr>
      <w:tr>
        <w:tc>
          <w:tcPr>
            <w:tcW w:type="dxa" w:w="8640"/>
          </w:tcPr>
          <w:p>
            <w:r>
              <w:t>[91] 《断刀残梅》</w:t>
            </w:r>
          </w:p>
        </w:tc>
      </w:tr>
      <w:tr>
        <w:tc>
          <w:tcPr>
            <w:tcW w:type="dxa" w:w="8640"/>
          </w:tcPr>
          <w:p>
            <w:r>
              <w:t>编剧: 计清炜</w:t>
            </w:r>
          </w:p>
        </w:tc>
      </w:tr>
      <w:tr>
        <w:tc>
          <w:tcPr>
            <w:tcW w:type="dxa" w:w="8640"/>
          </w:tcPr>
          <w:p>
            <w:r>
              <w:t>备案单位: 象山今艺麒凰影视文化有限公司</w:t>
            </w:r>
          </w:p>
        </w:tc>
      </w:tr>
      <w:tr>
        <w:tc>
          <w:tcPr>
            <w:tcW w:type="dxa" w:w="8640"/>
          </w:tcPr>
          <w:p>
            <w:r>
              <w:t>类别：故事影片，类型:涉案 ，年代:古代</w:t>
            </w:r>
          </w:p>
        </w:tc>
      </w:tr>
      <w:tr>
        <w:tc>
          <w:tcPr>
            <w:tcW w:type="dxa" w:w="8640"/>
          </w:tcPr>
          <w:p>
            <w:r>
              <w:t>江湖门派梅花阁一夜之间惨遭灭门，弟子黑客行死里逃生，因此踏上了查明真相的复仇之路。在调查过程中，他发现案件背后埋藏着更大的阴谋，甚至连同门师兄白影璋也突然“复活”，与这场阴谋有着千丝万缕的联系……</w:t>
            </w:r>
          </w:p>
        </w:tc>
      </w:tr>
      <w:tr>
        <w:tc>
          <w:tcPr>
            <w:tcW w:type="dxa" w:w="8640"/>
          </w:tcPr>
          <w:p>
            <w:r/>
          </w:p>
        </w:tc>
      </w:tr>
      <w:tr>
        <w:tc>
          <w:tcPr>
            <w:tcW w:type="dxa" w:w="8640"/>
          </w:tcPr>
          <w:p>
            <w:r>
              <w:t>[92] 《老警的最后一案》</w:t>
            </w:r>
          </w:p>
        </w:tc>
      </w:tr>
      <w:tr>
        <w:tc>
          <w:tcPr>
            <w:tcW w:type="dxa" w:w="8640"/>
          </w:tcPr>
          <w:p>
            <w:r>
              <w:t>编剧: 刘誉</w:t>
            </w:r>
          </w:p>
        </w:tc>
      </w:tr>
      <w:tr>
        <w:tc>
          <w:tcPr>
            <w:tcW w:type="dxa" w:w="8640"/>
          </w:tcPr>
          <w:p>
            <w:r>
              <w:t>其它作品：《山海搜神》</w:t>
            </w:r>
          </w:p>
        </w:tc>
      </w:tr>
      <w:tr>
        <w:tc>
          <w:tcPr>
            <w:tcW w:type="dxa" w:w="8640"/>
          </w:tcPr>
          <w:p>
            <w:r>
              <w:t>备案单位: 象山旋转木马影业有限公司</w:t>
            </w:r>
          </w:p>
        </w:tc>
      </w:tr>
      <w:tr>
        <w:tc>
          <w:tcPr>
            <w:tcW w:type="dxa" w:w="8640"/>
          </w:tcPr>
          <w:p>
            <w:r>
              <w:t>类别：故事影片，类型:涉案 ，年代:当代</w:t>
            </w:r>
          </w:p>
        </w:tc>
      </w:tr>
      <w:tr>
        <w:tc>
          <w:tcPr>
            <w:tcW w:type="dxa" w:w="8640"/>
          </w:tcPr>
          <w:p>
            <w:r>
              <w:t>即将因病退休的老刑警井有正，卷入了一件疑点重重的失窃案。在后辈警察和各位老友的帮助下，老井逐渐发现了背后的阴谋，揭穿了丑恶富商的犯罪行为，履行了警察的职责、维护了社会的稳定、守护了人民的利益。</w:t>
            </w:r>
          </w:p>
        </w:tc>
      </w:tr>
      <w:tr>
        <w:tc>
          <w:tcPr>
            <w:tcW w:type="dxa" w:w="8640"/>
          </w:tcPr>
          <w:p>
            <w:r/>
          </w:p>
        </w:tc>
      </w:tr>
      <w:tr>
        <w:tc>
          <w:tcPr>
            <w:tcW w:type="dxa" w:w="8640"/>
          </w:tcPr>
          <w:p>
            <w:r>
              <w:t>[93] 《猎妖师》</w:t>
            </w:r>
          </w:p>
        </w:tc>
      </w:tr>
      <w:tr>
        <w:tc>
          <w:tcPr>
            <w:tcW w:type="dxa" w:w="8640"/>
          </w:tcPr>
          <w:p>
            <w:r>
              <w:t>编剧: 王德意</w:t>
            </w:r>
          </w:p>
        </w:tc>
      </w:tr>
      <w:tr>
        <w:tc>
          <w:tcPr>
            <w:tcW w:type="dxa" w:w="8640"/>
          </w:tcPr>
          <w:p>
            <w:r>
              <w:t>其它作品：《彗星来的那一天》</w:t>
            </w:r>
          </w:p>
        </w:tc>
      </w:tr>
      <w:tr>
        <w:tc>
          <w:tcPr>
            <w:tcW w:type="dxa" w:w="8640"/>
          </w:tcPr>
          <w:p>
            <w:r>
              <w:t>备案单位: 三兔广告传媒（北京）有限公司</w:t>
            </w:r>
          </w:p>
        </w:tc>
      </w:tr>
      <w:tr>
        <w:tc>
          <w:tcPr>
            <w:tcW w:type="dxa" w:w="8640"/>
          </w:tcPr>
          <w:p>
            <w:r>
              <w:t>类别：故事影片，类型:神话 ，年代:古代</w:t>
            </w:r>
          </w:p>
        </w:tc>
      </w:tr>
      <w:tr>
        <w:tc>
          <w:tcPr>
            <w:tcW w:type="dxa" w:w="8640"/>
          </w:tcPr>
          <w:p>
            <w:r>
              <w:t>故事讲述了拥有半妖血统的猎妖师夜郎与大理寺卿之女司徒雪调查相国府中妖邪作祟的离奇事件，通过一个人族与妖族生存之战的故事，表达了民族融合、种族合谐的理念，只要心存仁善，接纳与包容，世间生命皆可和平共处。</w:t>
            </w:r>
          </w:p>
        </w:tc>
      </w:tr>
      <w:tr>
        <w:tc>
          <w:tcPr>
            <w:tcW w:type="dxa" w:w="8640"/>
          </w:tcPr>
          <w:p>
            <w:r/>
          </w:p>
        </w:tc>
      </w:tr>
      <w:tr>
        <w:tc>
          <w:tcPr>
            <w:tcW w:type="dxa" w:w="8640"/>
          </w:tcPr>
          <w:p>
            <w:r>
              <w:t>[94] 《异星战劫》</w:t>
            </w:r>
          </w:p>
        </w:tc>
      </w:tr>
      <w:tr>
        <w:tc>
          <w:tcPr>
            <w:tcW w:type="dxa" w:w="8640"/>
          </w:tcPr>
          <w:p>
            <w:r>
              <w:t>编剧: 李麒麟</w:t>
            </w:r>
          </w:p>
        </w:tc>
      </w:tr>
      <w:tr>
        <w:tc>
          <w:tcPr>
            <w:tcW w:type="dxa" w:w="8640"/>
          </w:tcPr>
          <w:p>
            <w:r>
              <w:t>其它作品：《变体》、《星际变种》、《犬神传》、《蜀山伏妖传》、《天逆骑士》、《玩转宝莱坞》、《猿之舞》</w:t>
            </w:r>
          </w:p>
        </w:tc>
      </w:tr>
      <w:tr>
        <w:tc>
          <w:tcPr>
            <w:tcW w:type="dxa" w:w="8640"/>
          </w:tcPr>
          <w:p>
            <w:r>
              <w:t>备案单位: 北京皓仙文化传媒有限公司、海南皓仙影业有限公司</w:t>
            </w:r>
          </w:p>
        </w:tc>
      </w:tr>
      <w:tr>
        <w:tc>
          <w:tcPr>
            <w:tcW w:type="dxa" w:w="8640"/>
          </w:tcPr>
          <w:p>
            <w:r>
              <w:t>类别：故事影片，类型:科幻 ，年代:当代</w:t>
            </w:r>
          </w:p>
        </w:tc>
      </w:tr>
      <w:tr>
        <w:tc>
          <w:tcPr>
            <w:tcW w:type="dxa" w:w="8640"/>
          </w:tcPr>
          <w:p>
            <w:r>
              <w:t>2150年，一艘人类星际战舰被太空中的彗星群吸入，坠毁在了无名异星上。飞船严重受损，船上押运的半生化机械人逃脱。舰长金澄带领幸存的队员在追击机械人的同时，与接踵而来的异星生物展开了殊死搏斗。</w:t>
            </w:r>
          </w:p>
        </w:tc>
      </w:tr>
      <w:tr>
        <w:tc>
          <w:tcPr>
            <w:tcW w:type="dxa" w:w="8640"/>
          </w:tcPr>
          <w:p>
            <w:r/>
          </w:p>
        </w:tc>
      </w:tr>
      <w:tr>
        <w:tc>
          <w:tcPr>
            <w:tcW w:type="dxa" w:w="8640"/>
          </w:tcPr>
          <w:p>
            <w:r>
              <w:t>[95] 《哥们儿来自比邻星》</w:t>
            </w:r>
          </w:p>
        </w:tc>
      </w:tr>
      <w:tr>
        <w:tc>
          <w:tcPr>
            <w:tcW w:type="dxa" w:w="8640"/>
          </w:tcPr>
          <w:p>
            <w:r>
              <w:t>编剧: 田宁</w:t>
            </w:r>
          </w:p>
        </w:tc>
      </w:tr>
      <w:tr>
        <w:tc>
          <w:tcPr>
            <w:tcW w:type="dxa" w:w="8640"/>
          </w:tcPr>
          <w:p>
            <w:r>
              <w:t>其它作品：《生命时钟》、《天堂倒计时》、《捉妖学院》</w:t>
            </w:r>
          </w:p>
        </w:tc>
      </w:tr>
      <w:tr>
        <w:tc>
          <w:tcPr>
            <w:tcW w:type="dxa" w:w="8640"/>
          </w:tcPr>
          <w:p>
            <w:r>
              <w:t>备案单位: 北京摩桔天橙影业有限公司</w:t>
            </w:r>
          </w:p>
        </w:tc>
      </w:tr>
      <w:tr>
        <w:tc>
          <w:tcPr>
            <w:tcW w:type="dxa" w:w="8640"/>
          </w:tcPr>
          <w:p>
            <w:r>
              <w:t>类别：故事影片，类型:科幻 ，年代:当代</w:t>
            </w:r>
          </w:p>
        </w:tc>
      </w:tr>
      <w:tr>
        <w:tc>
          <w:tcPr>
            <w:tcW w:type="dxa" w:w="8640"/>
          </w:tcPr>
          <w:p>
            <w:r>
              <w:t>自闭症患者小唐和外星人小D意外相识，并将它留在家中，不料却因此遭遇危机，危难中小唐奋不顾身地救了小D，并帮助它重返比邻星。从此小唐彻底敞开了心扉，他终于鼓起勇气向人讲述自起了己和外星人成为哥们的故事。</w:t>
            </w:r>
          </w:p>
        </w:tc>
      </w:tr>
      <w:tr>
        <w:tc>
          <w:tcPr>
            <w:tcW w:type="dxa" w:w="8640"/>
          </w:tcPr>
          <w:p>
            <w:r/>
          </w:p>
        </w:tc>
      </w:tr>
      <w:tr>
        <w:tc>
          <w:tcPr>
            <w:tcW w:type="dxa" w:w="8640"/>
          </w:tcPr>
          <w:p>
            <w:r>
              <w:t>[96] 《深空奇航》</w:t>
            </w:r>
          </w:p>
        </w:tc>
      </w:tr>
      <w:tr>
        <w:tc>
          <w:tcPr>
            <w:tcW w:type="dxa" w:w="8640"/>
          </w:tcPr>
          <w:p>
            <w:r>
              <w:t>编剧: 吴琦、李迎雪</w:t>
            </w:r>
          </w:p>
        </w:tc>
      </w:tr>
      <w:tr>
        <w:tc>
          <w:tcPr>
            <w:tcW w:type="dxa" w:w="8640"/>
          </w:tcPr>
          <w:p>
            <w:r>
              <w:t>备案单位: 恋雪红颜文化传媒（海南）有限公司</w:t>
            </w:r>
          </w:p>
        </w:tc>
      </w:tr>
      <w:tr>
        <w:tc>
          <w:tcPr>
            <w:tcW w:type="dxa" w:w="8640"/>
          </w:tcPr>
          <w:p>
            <w:r>
              <w:t>类别：故事影片，类型:科幻 ，年代:当代</w:t>
            </w:r>
          </w:p>
        </w:tc>
      </w:tr>
      <w:tr>
        <w:tc>
          <w:tcPr>
            <w:tcW w:type="dxa" w:w="8640"/>
          </w:tcPr>
          <w:p>
            <w:r>
              <w:t>人类星际远航时代，伏羲II型太空飞船驶出银河系进行深空探测时，意外到达了几乎荒废的哈坎行星。在遭遇异星生物侵袭后，探测小队在地球星际舰队的协助下和哈坎星人一起击败了异星生物并开始协助哈坎星人重建家园。</w:t>
            </w:r>
          </w:p>
        </w:tc>
      </w:tr>
      <w:tr>
        <w:tc>
          <w:tcPr>
            <w:tcW w:type="dxa" w:w="8640"/>
          </w:tcPr>
          <w:p>
            <w:r/>
          </w:p>
        </w:tc>
      </w:tr>
      <w:tr>
        <w:tc>
          <w:tcPr>
            <w:tcW w:type="dxa" w:w="8640"/>
          </w:tcPr>
          <w:p>
            <w:r>
              <w:t>[97] 《异星风暴》</w:t>
            </w:r>
          </w:p>
        </w:tc>
      </w:tr>
      <w:tr>
        <w:tc>
          <w:tcPr>
            <w:tcW w:type="dxa" w:w="8640"/>
          </w:tcPr>
          <w:p>
            <w:r>
              <w:t>编剧: 吴琦</w:t>
            </w:r>
          </w:p>
        </w:tc>
      </w:tr>
      <w:tr>
        <w:tc>
          <w:tcPr>
            <w:tcW w:type="dxa" w:w="8640"/>
          </w:tcPr>
          <w:p>
            <w:r>
              <w:t>其它作品：《深空奇航》、《迫降银河系》、《杜立特行动》、《天时》、《危险因子》</w:t>
            </w:r>
          </w:p>
        </w:tc>
      </w:tr>
      <w:tr>
        <w:tc>
          <w:tcPr>
            <w:tcW w:type="dxa" w:w="8640"/>
          </w:tcPr>
          <w:p>
            <w:r>
              <w:t>备案单位: 恋雪红颜文化传媒（海南）有限公司</w:t>
            </w:r>
          </w:p>
        </w:tc>
      </w:tr>
      <w:tr>
        <w:tc>
          <w:tcPr>
            <w:tcW w:type="dxa" w:w="8640"/>
          </w:tcPr>
          <w:p>
            <w:r>
              <w:t>类别：故事影片，类型:科幻 ，年代:当代</w:t>
            </w:r>
          </w:p>
        </w:tc>
      </w:tr>
      <w:tr>
        <w:tc>
          <w:tcPr>
            <w:tcW w:type="dxa" w:w="8640"/>
          </w:tcPr>
          <w:p>
            <w:r>
              <w:t>人类星际移民时代，艾尔莎行星总督库卡里因私心拒绝救援遇险的星际运输飞船，被地球移民管理中心免职，从而引发了严重叛乱。工程部长王择恩在闪电风暴中平息了叛乱，挽救了星际运输飞船并且恢复了艾尔莎行星的秩序。</w:t>
            </w:r>
          </w:p>
        </w:tc>
      </w:tr>
      <w:tr>
        <w:tc>
          <w:tcPr>
            <w:tcW w:type="dxa" w:w="8640"/>
          </w:tcPr>
          <w:p>
            <w:r/>
          </w:p>
        </w:tc>
      </w:tr>
      <w:tr>
        <w:tc>
          <w:tcPr>
            <w:tcW w:type="dxa" w:w="8640"/>
          </w:tcPr>
          <w:p>
            <w:r>
              <w:t>[98] 《超能小当家》</w:t>
            </w:r>
          </w:p>
        </w:tc>
      </w:tr>
      <w:tr>
        <w:tc>
          <w:tcPr>
            <w:tcW w:type="dxa" w:w="8640"/>
          </w:tcPr>
          <w:p>
            <w:r>
              <w:t>编剧: 赵婉莹</w:t>
            </w:r>
          </w:p>
        </w:tc>
      </w:tr>
      <w:tr>
        <w:tc>
          <w:tcPr>
            <w:tcW w:type="dxa" w:w="8640"/>
          </w:tcPr>
          <w:p>
            <w:r>
              <w:t>备案单位: 成都龙瑞影业有限公司</w:t>
            </w:r>
          </w:p>
        </w:tc>
      </w:tr>
      <w:tr>
        <w:tc>
          <w:tcPr>
            <w:tcW w:type="dxa" w:w="8640"/>
          </w:tcPr>
          <w:p>
            <w:r>
              <w:br/>
              <w:t>备案单位近期推出的其它影片：《有一点动心》</w:t>
            </w:r>
          </w:p>
        </w:tc>
      </w:tr>
      <w:tr>
        <w:tc>
          <w:tcPr>
            <w:tcW w:type="dxa" w:w="8640"/>
          </w:tcPr>
          <w:p>
            <w:r>
              <w:t>类别：故事影片，类型:科幻 ，年代:当代</w:t>
            </w:r>
          </w:p>
        </w:tc>
      </w:tr>
      <w:tr>
        <w:tc>
          <w:tcPr>
            <w:tcW w:type="dxa" w:w="8640"/>
          </w:tcPr>
          <w:p>
            <w:r>
              <w:t>这是一个报废的战斗机器AI马修为了自救，假扮智能管家来到科学家秦军家里，却遇到了被父母忽视的小孩秦乐星，两人在别墅里经历了小偷来袭，抢劫犯上门等一系列危机最后建立了战斗友谊的故事。</w:t>
            </w:r>
          </w:p>
        </w:tc>
      </w:tr>
      <w:tr>
        <w:tc>
          <w:tcPr>
            <w:tcW w:type="dxa" w:w="8640"/>
          </w:tcPr>
          <w:p>
            <w:r/>
          </w:p>
        </w:tc>
      </w:tr>
      <w:tr>
        <w:tc>
          <w:tcPr>
            <w:tcW w:type="dxa" w:w="8640"/>
          </w:tcPr>
          <w:p>
            <w:r>
              <w:t>[99] 《俺们班来了个外星人》</w:t>
            </w:r>
          </w:p>
        </w:tc>
      </w:tr>
      <w:tr>
        <w:tc>
          <w:tcPr>
            <w:tcW w:type="dxa" w:w="8640"/>
          </w:tcPr>
          <w:p>
            <w:r>
              <w:t>编剧: 孙同涛</w:t>
            </w:r>
          </w:p>
        </w:tc>
      </w:tr>
      <w:tr>
        <w:tc>
          <w:tcPr>
            <w:tcW w:type="dxa" w:w="8640"/>
          </w:tcPr>
          <w:p>
            <w:r>
              <w:t>其它作品：《老爹》</w:t>
            </w:r>
          </w:p>
        </w:tc>
      </w:tr>
      <w:tr>
        <w:tc>
          <w:tcPr>
            <w:tcW w:type="dxa" w:w="8640"/>
          </w:tcPr>
          <w:p>
            <w:r>
              <w:t>备案单位: 天津立方格文化传媒有限公司</w:t>
            </w:r>
          </w:p>
        </w:tc>
      </w:tr>
      <w:tr>
        <w:tc>
          <w:tcPr>
            <w:tcW w:type="dxa" w:w="8640"/>
          </w:tcPr>
          <w:p>
            <w:r>
              <w:t>类别：故事影片，类型:科幻 ，年代:当代</w:t>
            </w:r>
          </w:p>
        </w:tc>
      </w:tr>
      <w:tr>
        <w:tc>
          <w:tcPr>
            <w:tcW w:type="dxa" w:w="8640"/>
          </w:tcPr>
          <w:p>
            <w:r>
              <w:t>“外星人”波比的到来，动摇了熊孩子孙明昊在学校的“江湖地位”，也“影响”了他去镇里上学的愿望。于是，孙明昊和“外星人”展开了一段“斗智斗勇”的趣事。</w:t>
            </w:r>
          </w:p>
        </w:tc>
      </w:tr>
      <w:tr>
        <w:tc>
          <w:tcPr>
            <w:tcW w:type="dxa" w:w="8640"/>
          </w:tcPr>
          <w:p>
            <w:r/>
          </w:p>
        </w:tc>
      </w:tr>
      <w:tr>
        <w:tc>
          <w:tcPr>
            <w:tcW w:type="dxa" w:w="8640"/>
          </w:tcPr>
          <w:p>
            <w:r>
              <w:t>[100] 《似曾不相识》</w:t>
            </w:r>
          </w:p>
        </w:tc>
      </w:tr>
      <w:tr>
        <w:tc>
          <w:tcPr>
            <w:tcW w:type="dxa" w:w="8640"/>
          </w:tcPr>
          <w:p>
            <w:r>
              <w:t>编剧: 冯元良</w:t>
            </w:r>
          </w:p>
        </w:tc>
      </w:tr>
      <w:tr>
        <w:tc>
          <w:tcPr>
            <w:tcW w:type="dxa" w:w="8640"/>
          </w:tcPr>
          <w:p>
            <w:r>
              <w:t>其它作品：《河边的错误》、《一路同行》、《心事儿》</w:t>
            </w:r>
          </w:p>
        </w:tc>
      </w:tr>
      <w:tr>
        <w:tc>
          <w:tcPr>
            <w:tcW w:type="dxa" w:w="8640"/>
          </w:tcPr>
          <w:p>
            <w:r>
              <w:t>备案单位: 中国电影股份有限公司</w:t>
            </w:r>
          </w:p>
        </w:tc>
      </w:tr>
      <w:tr>
        <w:tc>
          <w:tcPr>
            <w:tcW w:type="dxa" w:w="8640"/>
          </w:tcPr>
          <w:p>
            <w:r>
              <w:br/>
              <w:t>备案单位近期推出的其它影片：《峰爆》、《群英会·借东风（京剧）》、《我和我的父辈》、《关于我妈的一切》、《妈妈的神奇小子》、《文姬归汉（京剧）》、《桑丘的故事》、《悬崖之上》、《南越宫词（粤剧）》、《最可爱的人》、《保家卫国——抗美援朝光影纪实》、《我们和《金刚川》》、《达标排放 助力绿色发展》、《红楼二尤（京剧）》、《英雄连》、《流浪地球：飞跃2020特别版》、《四郎探母（京剧）》、《金刚川》、《直立象传说》、《刑场上的婚礼（粤剧）》、《记忆切割》、《打过长江去》、《龙牌之谜》、《一切如你》、《亲密旅行》、《好小子，好功夫》、《最好的我们》、《动物出击》、《流浪地球》、《新喜剧之王》</w:t>
            </w:r>
          </w:p>
        </w:tc>
      </w:tr>
      <w:tr>
        <w:tc>
          <w:tcPr>
            <w:tcW w:type="dxa" w:w="8640"/>
          </w:tcPr>
          <w:p>
            <w:r>
              <w:t>类别：故事影片，类型:科幻 ，年代:当代</w:t>
            </w:r>
          </w:p>
        </w:tc>
      </w:tr>
      <w:tr>
        <w:tc>
          <w:tcPr>
            <w:tcW w:type="dxa" w:w="8640"/>
          </w:tcPr>
          <w:p>
            <w:r>
              <w:t>2025年的女孩张小枫意外发现自己竟与2000年的女孩马小纯产生意识共振，两人可以互相进入对方的意识中。这让两人对生命有了全新的体验与认识，但也因此卷入一桩神秘的案件，遇到了前所未有的困惑甚至是危险！</w:t>
            </w:r>
          </w:p>
        </w:tc>
      </w:tr>
      <w:tr>
        <w:tc>
          <w:tcPr>
            <w:tcW w:type="dxa" w:w="8640"/>
          </w:tcPr>
          <w:p>
            <w:r/>
          </w:p>
        </w:tc>
      </w:tr>
      <w:tr>
        <w:tc>
          <w:tcPr>
            <w:tcW w:type="dxa" w:w="8640"/>
          </w:tcPr>
          <w:p>
            <w:r>
              <w:t>[101] 《兄弟，请注意》</w:t>
            </w:r>
          </w:p>
        </w:tc>
      </w:tr>
      <w:tr>
        <w:tc>
          <w:tcPr>
            <w:tcW w:type="dxa" w:w="8640"/>
          </w:tcPr>
          <w:p>
            <w:r>
              <w:t>编剧: 崔志佳</w:t>
            </w:r>
          </w:p>
        </w:tc>
      </w:tr>
      <w:tr>
        <w:tc>
          <w:tcPr>
            <w:tcW w:type="dxa" w:w="8640"/>
          </w:tcPr>
          <w:p>
            <w:r>
              <w:t>其它作品：《奔腾吧，兄弟》</w:t>
            </w:r>
          </w:p>
        </w:tc>
      </w:tr>
      <w:tr>
        <w:tc>
          <w:tcPr>
            <w:tcW w:type="dxa" w:w="8640"/>
          </w:tcPr>
          <w:p>
            <w:r>
              <w:t>备案单位: 北京风之花语文化传媒有限公司</w:t>
            </w:r>
          </w:p>
        </w:tc>
      </w:tr>
      <w:tr>
        <w:tc>
          <w:tcPr>
            <w:tcW w:type="dxa" w:w="8640"/>
          </w:tcPr>
          <w:p>
            <w:r>
              <w:t>类别：故事影片，类型:都市 ，年代:当代</w:t>
            </w:r>
          </w:p>
        </w:tc>
      </w:tr>
      <w:tr>
        <w:tc>
          <w:tcPr>
            <w:tcW w:type="dxa" w:w="8640"/>
          </w:tcPr>
          <w:p>
            <w:r>
              <w:t>王磊中了彩票，却因妻子要离婚隐瞒中奖之事，李大志为娶丁小婉假冒中了大奖。阴差阳错下，几人闹出了一连串啼笑皆非的事，最终王磊与妻子和好如初，李大志与丁小婉终成眷属。</w:t>
            </w:r>
          </w:p>
        </w:tc>
      </w:tr>
      <w:tr>
        <w:tc>
          <w:tcPr>
            <w:tcW w:type="dxa" w:w="8640"/>
          </w:tcPr>
          <w:p>
            <w:r/>
          </w:p>
        </w:tc>
      </w:tr>
      <w:tr>
        <w:tc>
          <w:tcPr>
            <w:tcW w:type="dxa" w:w="8640"/>
          </w:tcPr>
          <w:p>
            <w:r>
              <w:t>[102] 《阿尔斯楞》</w:t>
            </w:r>
          </w:p>
        </w:tc>
      </w:tr>
      <w:tr>
        <w:tc>
          <w:tcPr>
            <w:tcW w:type="dxa" w:w="8640"/>
          </w:tcPr>
          <w:p>
            <w:r>
              <w:t>编剧: 乌兰那日松</w:t>
            </w:r>
          </w:p>
        </w:tc>
      </w:tr>
      <w:tr>
        <w:tc>
          <w:tcPr>
            <w:tcW w:type="dxa" w:w="8640"/>
          </w:tcPr>
          <w:p>
            <w:r>
              <w:t>备案单位: 北京海平面影视文化传播有限公司</w:t>
            </w:r>
          </w:p>
        </w:tc>
      </w:tr>
      <w:tr>
        <w:tc>
          <w:tcPr>
            <w:tcW w:type="dxa" w:w="8640"/>
          </w:tcPr>
          <w:p>
            <w:r>
              <w:t>类别：故事影片，类型:都市 ，年代:当代</w:t>
            </w:r>
          </w:p>
        </w:tc>
      </w:tr>
      <w:tr>
        <w:tc>
          <w:tcPr>
            <w:tcW w:type="dxa" w:w="8640"/>
          </w:tcPr>
          <w:p>
            <w:r>
              <w:t>因自驾导致妻子在车祸中丧生而痛恨自己的阿云嘎，捡到一只被遗弃的小狗，一人一狗互相温陪伴，阿云嘎渐渐重拾生活信念。</w:t>
            </w:r>
          </w:p>
        </w:tc>
      </w:tr>
      <w:tr>
        <w:tc>
          <w:tcPr>
            <w:tcW w:type="dxa" w:w="8640"/>
          </w:tcPr>
          <w:p>
            <w:r/>
          </w:p>
        </w:tc>
      </w:tr>
      <w:tr>
        <w:tc>
          <w:tcPr>
            <w:tcW w:type="dxa" w:w="8640"/>
          </w:tcPr>
          <w:p>
            <w:r>
              <w:t>[103] 《百分之一的可能》</w:t>
            </w:r>
          </w:p>
        </w:tc>
      </w:tr>
      <w:tr>
        <w:tc>
          <w:tcPr>
            <w:tcW w:type="dxa" w:w="8640"/>
          </w:tcPr>
          <w:p>
            <w:r>
              <w:t>编剧: 程浩</w:t>
            </w:r>
          </w:p>
        </w:tc>
      </w:tr>
      <w:tr>
        <w:tc>
          <w:tcPr>
            <w:tcW w:type="dxa" w:w="8640"/>
          </w:tcPr>
          <w:p>
            <w:r>
              <w:t>其它作品：《未婚》、《九日白夜》</w:t>
            </w:r>
          </w:p>
        </w:tc>
      </w:tr>
      <w:tr>
        <w:tc>
          <w:tcPr>
            <w:tcW w:type="dxa" w:w="8640"/>
          </w:tcPr>
          <w:p>
            <w:r>
              <w:t>备案单位: 北京欢喜首映文化有限公司</w:t>
            </w:r>
          </w:p>
        </w:tc>
      </w:tr>
      <w:tr>
        <w:tc>
          <w:tcPr>
            <w:tcW w:type="dxa" w:w="8640"/>
          </w:tcPr>
          <w:p>
            <w:r>
              <w:br/>
              <w:t>备案单位近期推出的其它影片：《龙门相》、《寻汉计》、《一秒钟》、《疯狂的外星人》</w:t>
            </w:r>
          </w:p>
        </w:tc>
      </w:tr>
      <w:tr>
        <w:tc>
          <w:tcPr>
            <w:tcW w:type="dxa" w:w="8640"/>
          </w:tcPr>
          <w:p>
            <w:r>
              <w:t>类别：故事影片，类型:都市 ，年代:当代</w:t>
            </w:r>
          </w:p>
        </w:tc>
      </w:tr>
      <w:tr>
        <w:tc>
          <w:tcPr>
            <w:tcW w:type="dxa" w:w="8640"/>
          </w:tcPr>
          <w:p>
            <w:r>
              <w:t>失意的前职业女篮天才得分手遇到同样篮球天赋异禀但爱惹麻烦的留守儿童，两人逐渐摩擦出火花，互相完整对方的人生，同时明白热爱篮球带来的真正意义，并且决心以师徒身份追逐共同的梦想，哪怕只有百分之一的机会。</w:t>
            </w:r>
          </w:p>
        </w:tc>
      </w:tr>
      <w:tr>
        <w:tc>
          <w:tcPr>
            <w:tcW w:type="dxa" w:w="8640"/>
          </w:tcPr>
          <w:p>
            <w:r/>
          </w:p>
        </w:tc>
      </w:tr>
      <w:tr>
        <w:tc>
          <w:tcPr>
            <w:tcW w:type="dxa" w:w="8640"/>
          </w:tcPr>
          <w:p>
            <w:r>
              <w:t>[104] 《如果再来一次》</w:t>
            </w:r>
          </w:p>
        </w:tc>
      </w:tr>
      <w:tr>
        <w:tc>
          <w:tcPr>
            <w:tcW w:type="dxa" w:w="8640"/>
          </w:tcPr>
          <w:p>
            <w:r>
              <w:t>编剧: 鞠雷</w:t>
            </w:r>
          </w:p>
        </w:tc>
      </w:tr>
      <w:tr>
        <w:tc>
          <w:tcPr>
            <w:tcW w:type="dxa" w:w="8640"/>
          </w:tcPr>
          <w:p>
            <w:r>
              <w:t>备案单位: 北京寰球影视文化有限公司</w:t>
            </w:r>
          </w:p>
        </w:tc>
      </w:tr>
      <w:tr>
        <w:tc>
          <w:tcPr>
            <w:tcW w:type="dxa" w:w="8640"/>
          </w:tcPr>
          <w:p>
            <w:r>
              <w:t>类别：故事影片，类型:都市 ，年代:当代</w:t>
            </w:r>
          </w:p>
        </w:tc>
      </w:tr>
      <w:tr>
        <w:tc>
          <w:tcPr>
            <w:tcW w:type="dxa" w:w="8640"/>
          </w:tcPr>
          <w:p>
            <w:r>
              <w:t>明焕的女友世怡由于一次意外离世。悲痛万分的明焕在次日清晨醒来后，发现又回到了之前的一天，为了阻止悲剧的再次发生，他舍命牺牲了自己，保住了女友的生命。</w:t>
            </w:r>
          </w:p>
        </w:tc>
      </w:tr>
      <w:tr>
        <w:tc>
          <w:tcPr>
            <w:tcW w:type="dxa" w:w="8640"/>
          </w:tcPr>
          <w:p>
            <w:r/>
          </w:p>
        </w:tc>
      </w:tr>
      <w:tr>
        <w:tc>
          <w:tcPr>
            <w:tcW w:type="dxa" w:w="8640"/>
          </w:tcPr>
          <w:p>
            <w:r>
              <w:t>[105] 《亮的新生活》</w:t>
            </w:r>
          </w:p>
        </w:tc>
      </w:tr>
      <w:tr>
        <w:tc>
          <w:tcPr>
            <w:tcW w:type="dxa" w:w="8640"/>
          </w:tcPr>
          <w:p>
            <w:r>
              <w:t>编剧: 赵嫣、潘菲菲</w:t>
            </w:r>
          </w:p>
        </w:tc>
      </w:tr>
      <w:tr>
        <w:tc>
          <w:tcPr>
            <w:tcW w:type="dxa" w:w="8640"/>
          </w:tcPr>
          <w:p>
            <w:r>
              <w:t>备案单位: 北京嘉朵文化传媒有限公司</w:t>
            </w:r>
          </w:p>
        </w:tc>
      </w:tr>
      <w:tr>
        <w:tc>
          <w:tcPr>
            <w:tcW w:type="dxa" w:w="8640"/>
          </w:tcPr>
          <w:p>
            <w:r>
              <w:t>类别：故事影片，类型:都市 ，年代:当代</w:t>
            </w:r>
          </w:p>
        </w:tc>
      </w:tr>
      <w:tr>
        <w:tc>
          <w:tcPr>
            <w:tcW w:type="dxa" w:w="8640"/>
          </w:tcPr>
          <w:p>
            <w:r>
              <w:t>王明亮的漫画受到了粉丝们的追捧，父母希望他在油画专业有所建树，因此开始各种打压，一家三口各怀心思。王明亮的画受到了他心中女神林倩的欣赏，在林倩的鼓励下参加漫画大赛，由此开始了他的新生活。</w:t>
            </w:r>
          </w:p>
        </w:tc>
      </w:tr>
      <w:tr>
        <w:tc>
          <w:tcPr>
            <w:tcW w:type="dxa" w:w="8640"/>
          </w:tcPr>
          <w:p>
            <w:r/>
          </w:p>
        </w:tc>
      </w:tr>
      <w:tr>
        <w:tc>
          <w:tcPr>
            <w:tcW w:type="dxa" w:w="8640"/>
          </w:tcPr>
          <w:p>
            <w:r>
              <w:t>[106] 《多情客栈》</w:t>
            </w:r>
          </w:p>
        </w:tc>
      </w:tr>
      <w:tr>
        <w:tc>
          <w:tcPr>
            <w:tcW w:type="dxa" w:w="8640"/>
          </w:tcPr>
          <w:p>
            <w:r>
              <w:t>编剧: 石明辉（笔名石铭晖）、石明华（笔名石铭华）</w:t>
            </w:r>
          </w:p>
        </w:tc>
      </w:tr>
      <w:tr>
        <w:tc>
          <w:tcPr>
            <w:tcW w:type="dxa" w:w="8640"/>
          </w:tcPr>
          <w:p>
            <w:r>
              <w:t>其它作品：《始发站》</w:t>
            </w:r>
          </w:p>
        </w:tc>
      </w:tr>
      <w:tr>
        <w:tc>
          <w:tcPr>
            <w:tcW w:type="dxa" w:w="8640"/>
          </w:tcPr>
          <w:p>
            <w:r>
              <w:t>备案单位: 北京金石兄弟影视文化有限公司</w:t>
            </w:r>
          </w:p>
        </w:tc>
      </w:tr>
      <w:tr>
        <w:tc>
          <w:tcPr>
            <w:tcW w:type="dxa" w:w="8640"/>
          </w:tcPr>
          <w:p>
            <w:r>
              <w:br/>
              <w:t>备案单位近期推出的其它影片：《始发站》、《奔命》</w:t>
            </w:r>
          </w:p>
        </w:tc>
      </w:tr>
      <w:tr>
        <w:tc>
          <w:tcPr>
            <w:tcW w:type="dxa" w:w="8640"/>
          </w:tcPr>
          <w:p>
            <w:r>
              <w:t>类别：故事影片，类型:都市 ，年代:当代</w:t>
            </w:r>
          </w:p>
        </w:tc>
      </w:tr>
      <w:tr>
        <w:tc>
          <w:tcPr>
            <w:tcW w:type="dxa" w:w="8640"/>
          </w:tcPr>
          <w:p>
            <w:r>
              <w:t>郑奎离婚多年后，为了与前妻陆思修复情感，以打工抵消女儿抚养费之名到前妻陆思经营的客栈打工，最终与前妻陆思破镜重圆。</w:t>
            </w:r>
          </w:p>
        </w:tc>
      </w:tr>
      <w:tr>
        <w:tc>
          <w:tcPr>
            <w:tcW w:type="dxa" w:w="8640"/>
          </w:tcPr>
          <w:p>
            <w:r/>
          </w:p>
        </w:tc>
      </w:tr>
      <w:tr>
        <w:tc>
          <w:tcPr>
            <w:tcW w:type="dxa" w:w="8640"/>
          </w:tcPr>
          <w:p>
            <w:r>
              <w:t>[107] 《我们的命中注定》</w:t>
            </w:r>
          </w:p>
        </w:tc>
      </w:tr>
      <w:tr>
        <w:tc>
          <w:tcPr>
            <w:tcW w:type="dxa" w:w="8640"/>
          </w:tcPr>
          <w:p>
            <w:r>
              <w:t>编剧: 徐书颐</w:t>
            </w:r>
          </w:p>
        </w:tc>
      </w:tr>
      <w:tr>
        <w:tc>
          <w:tcPr>
            <w:tcW w:type="dxa" w:w="8640"/>
          </w:tcPr>
          <w:p>
            <w:r>
              <w:t>其它作品：《我可能不会爱你》</w:t>
            </w:r>
          </w:p>
        </w:tc>
      </w:tr>
      <w:tr>
        <w:tc>
          <w:tcPr>
            <w:tcW w:type="dxa" w:w="8640"/>
          </w:tcPr>
          <w:p>
            <w:r>
              <w:t>备案单位: 北京剧魔影业有限公司</w:t>
            </w:r>
          </w:p>
        </w:tc>
      </w:tr>
      <w:tr>
        <w:tc>
          <w:tcPr>
            <w:tcW w:type="dxa" w:w="8640"/>
          </w:tcPr>
          <w:p>
            <w:r>
              <w:t>类别：故事影片，类型:都市 ，年代:当代</w:t>
            </w:r>
          </w:p>
        </w:tc>
      </w:tr>
      <w:tr>
        <w:tc>
          <w:tcPr>
            <w:tcW w:type="dxa" w:w="8640"/>
          </w:tcPr>
          <w:p>
            <w:r>
              <w:t>21年的大学生雪霏收拾房间，无意中发现母亲留下的情书。宋爱如是一个清纯可爱的少女，与穷学生吴善学一见钟情，两人的恋爱陷入俗套的门不当户不对的痛苦纠结中。 雪霏发觉母亲的故事跟她自己遭遇十分相似…</w:t>
            </w:r>
          </w:p>
        </w:tc>
      </w:tr>
      <w:tr>
        <w:tc>
          <w:tcPr>
            <w:tcW w:type="dxa" w:w="8640"/>
          </w:tcPr>
          <w:p>
            <w:r/>
          </w:p>
        </w:tc>
      </w:tr>
      <w:tr>
        <w:tc>
          <w:tcPr>
            <w:tcW w:type="dxa" w:w="8640"/>
          </w:tcPr>
          <w:p>
            <w:r>
              <w:t>[108] 《红色冲浪板》</w:t>
            </w:r>
          </w:p>
        </w:tc>
      </w:tr>
      <w:tr>
        <w:tc>
          <w:tcPr>
            <w:tcW w:type="dxa" w:w="8640"/>
          </w:tcPr>
          <w:p>
            <w:r>
              <w:t>编剧: 马雪、许伟豪</w:t>
            </w:r>
          </w:p>
        </w:tc>
      </w:tr>
      <w:tr>
        <w:tc>
          <w:tcPr>
            <w:tcW w:type="dxa" w:w="8640"/>
          </w:tcPr>
          <w:p>
            <w:r>
              <w:t>其它作品：《家人》</w:t>
            </w:r>
          </w:p>
        </w:tc>
      </w:tr>
      <w:tr>
        <w:tc>
          <w:tcPr>
            <w:tcW w:type="dxa" w:w="8640"/>
          </w:tcPr>
          <w:p>
            <w:r>
              <w:t>备案单位: 北京扩纳国际文化传播有限公司</w:t>
            </w:r>
          </w:p>
        </w:tc>
      </w:tr>
      <w:tr>
        <w:tc>
          <w:tcPr>
            <w:tcW w:type="dxa" w:w="8640"/>
          </w:tcPr>
          <w:p>
            <w:r>
              <w:t>类别：故事影片，类型:都市 ，年代:当代</w:t>
            </w:r>
          </w:p>
        </w:tc>
      </w:tr>
      <w:tr>
        <w:tc>
          <w:tcPr>
            <w:tcW w:type="dxa" w:w="8640"/>
          </w:tcPr>
          <w:p>
            <w:r>
              <w:t>这是一个关于爱情,友情,还有自我救赎的故事！看似并无交集的三个人：小方，袁泳，和杨帆却在海边相遇了；这个夏天他们三个人一定是快乐的，特别的，难忘的甚至对往后几十年的人生轨迹都产生了转变。。。</w:t>
            </w:r>
          </w:p>
        </w:tc>
      </w:tr>
      <w:tr>
        <w:tc>
          <w:tcPr>
            <w:tcW w:type="dxa" w:w="8640"/>
          </w:tcPr>
          <w:p>
            <w:r/>
          </w:p>
        </w:tc>
      </w:tr>
      <w:tr>
        <w:tc>
          <w:tcPr>
            <w:tcW w:type="dxa" w:w="8640"/>
          </w:tcPr>
          <w:p>
            <w:r>
              <w:t>[109] 《森林礼物》</w:t>
            </w:r>
          </w:p>
        </w:tc>
      </w:tr>
      <w:tr>
        <w:tc>
          <w:tcPr>
            <w:tcW w:type="dxa" w:w="8640"/>
          </w:tcPr>
          <w:p>
            <w:r>
              <w:t>编剧: 陈港生</w:t>
            </w:r>
          </w:p>
        </w:tc>
      </w:tr>
      <w:tr>
        <w:tc>
          <w:tcPr>
            <w:tcW w:type="dxa" w:w="8640"/>
          </w:tcPr>
          <w:p>
            <w:r>
              <w:t>其它作品：《十二生肖2》</w:t>
            </w:r>
          </w:p>
        </w:tc>
      </w:tr>
      <w:tr>
        <w:tc>
          <w:tcPr>
            <w:tcW w:type="dxa" w:w="8640"/>
          </w:tcPr>
          <w:p>
            <w:r>
              <w:t>备案单位: 北京龙家族国际传媒有限公司</w:t>
            </w:r>
          </w:p>
        </w:tc>
      </w:tr>
      <w:tr>
        <w:tc>
          <w:tcPr>
            <w:tcW w:type="dxa" w:w="8640"/>
          </w:tcPr>
          <w:p>
            <w:r>
              <w:t>类别：故事影片，类型:都市 ，年代:现代</w:t>
            </w:r>
          </w:p>
        </w:tc>
      </w:tr>
      <w:tr>
        <w:tc>
          <w:tcPr>
            <w:tcW w:type="dxa" w:w="8640"/>
          </w:tcPr>
          <w:p>
            <w:r>
              <w:t>事业婚姻面临失败的林哲亮，带小狗加入边南森林工程时，意外陷入一家金刚鹦鹉侵入的乱局，捡到的鸟蛋却成为挽救亲情的关键，工程背后阴谋被揭穿，殊死搏斗后林哲亮终于挽救了森林与亲情，明白守护的真正意义</w:t>
            </w:r>
          </w:p>
        </w:tc>
      </w:tr>
      <w:tr>
        <w:tc>
          <w:tcPr>
            <w:tcW w:type="dxa" w:w="8640"/>
          </w:tcPr>
          <w:p>
            <w:r/>
          </w:p>
        </w:tc>
      </w:tr>
      <w:tr>
        <w:tc>
          <w:tcPr>
            <w:tcW w:type="dxa" w:w="8640"/>
          </w:tcPr>
          <w:p>
            <w:r>
              <w:t>[110] 《神奇汽水》</w:t>
            </w:r>
          </w:p>
        </w:tc>
      </w:tr>
      <w:tr>
        <w:tc>
          <w:tcPr>
            <w:tcW w:type="dxa" w:w="8640"/>
          </w:tcPr>
          <w:p>
            <w:r>
              <w:t>编剧: 侯晓丽</w:t>
            </w:r>
          </w:p>
        </w:tc>
      </w:tr>
      <w:tr>
        <w:tc>
          <w:tcPr>
            <w:tcW w:type="dxa" w:w="8640"/>
          </w:tcPr>
          <w:p>
            <w:r>
              <w:t>备案单位: 北京柒瞳文化传媒有限公司</w:t>
            </w:r>
          </w:p>
        </w:tc>
      </w:tr>
      <w:tr>
        <w:tc>
          <w:tcPr>
            <w:tcW w:type="dxa" w:w="8640"/>
          </w:tcPr>
          <w:p>
            <w:r>
              <w:t>类别：故事影片，类型:都市 ，年代:当代</w:t>
            </w:r>
          </w:p>
        </w:tc>
      </w:tr>
      <w:tr>
        <w:tc>
          <w:tcPr>
            <w:tcW w:type="dxa" w:w="8640"/>
          </w:tcPr>
          <w:p>
            <w:r>
              <w:t>电影主要讲述了一个普通的85后女生的故事。梦琪是一个典型的讨好型人格，从来不懂得拒绝别人。在阴差阳错中她以为自己喝了一种神奇的汽水，也因此她勇于面对自我，终于战胜那个懦弱的自己，开始追寻属于她的生活。</w:t>
            </w:r>
          </w:p>
        </w:tc>
      </w:tr>
      <w:tr>
        <w:tc>
          <w:tcPr>
            <w:tcW w:type="dxa" w:w="8640"/>
          </w:tcPr>
          <w:p>
            <w:r/>
          </w:p>
        </w:tc>
      </w:tr>
      <w:tr>
        <w:tc>
          <w:tcPr>
            <w:tcW w:type="dxa" w:w="8640"/>
          </w:tcPr>
          <w:p>
            <w:r>
              <w:t>[111] 《好兄弟》</w:t>
            </w:r>
          </w:p>
        </w:tc>
      </w:tr>
      <w:tr>
        <w:tc>
          <w:tcPr>
            <w:tcW w:type="dxa" w:w="8640"/>
          </w:tcPr>
          <w:p>
            <w:r>
              <w:t>编剧: 孙铖</w:t>
            </w:r>
          </w:p>
        </w:tc>
      </w:tr>
      <w:tr>
        <w:tc>
          <w:tcPr>
            <w:tcW w:type="dxa" w:w="8640"/>
          </w:tcPr>
          <w:p>
            <w:r>
              <w:t>其它作品：《爱你如初》、《逍遥游》、《纸莲花》、《爱在石狮》、《石狮是我家》、《只为爱你》、《海角1号》、《我们的夏天》、《夺枪》、《逍遥游》、《警察归来》</w:t>
            </w:r>
          </w:p>
        </w:tc>
      </w:tr>
      <w:tr>
        <w:tc>
          <w:tcPr>
            <w:tcW w:type="dxa" w:w="8640"/>
          </w:tcPr>
          <w:p>
            <w:r>
              <w:t>备案单位: 北京盛奇阳光影视文化发展有限公司</w:t>
            </w:r>
          </w:p>
        </w:tc>
      </w:tr>
      <w:tr>
        <w:tc>
          <w:tcPr>
            <w:tcW w:type="dxa" w:w="8640"/>
          </w:tcPr>
          <w:p>
            <w:r>
              <w:br/>
              <w:t>备案单位近期推出的其它影片：《石狮是我家》</w:t>
            </w:r>
          </w:p>
        </w:tc>
      </w:tr>
      <w:tr>
        <w:tc>
          <w:tcPr>
            <w:tcW w:type="dxa" w:w="8640"/>
          </w:tcPr>
          <w:p>
            <w:r>
              <w:t>类别：故事影片，类型:都市 ，年代:当代</w:t>
            </w:r>
          </w:p>
        </w:tc>
      </w:tr>
      <w:tr>
        <w:tc>
          <w:tcPr>
            <w:tcW w:type="dxa" w:w="8640"/>
          </w:tcPr>
          <w:p>
            <w:r>
              <w:t>张毅和陈川在人到中年的时候，得到三十年前结拜大哥死而复生的消息。帮助大哥走出人生的困境，,恢复破裂的兄弟情，是张毅和陈川需要解决的难题.。</w:t>
            </w:r>
          </w:p>
        </w:tc>
      </w:tr>
      <w:tr>
        <w:tc>
          <w:tcPr>
            <w:tcW w:type="dxa" w:w="8640"/>
          </w:tcPr>
          <w:p>
            <w:r/>
          </w:p>
        </w:tc>
      </w:tr>
      <w:tr>
        <w:tc>
          <w:tcPr>
            <w:tcW w:type="dxa" w:w="8640"/>
          </w:tcPr>
          <w:p>
            <w:r>
              <w:t>[112] 《老爸王建业》</w:t>
            </w:r>
          </w:p>
        </w:tc>
      </w:tr>
      <w:tr>
        <w:tc>
          <w:tcPr>
            <w:tcW w:type="dxa" w:w="8640"/>
          </w:tcPr>
          <w:p>
            <w:r>
              <w:t>编剧: 李季</w:t>
            </w:r>
          </w:p>
        </w:tc>
      </w:tr>
      <w:tr>
        <w:tc>
          <w:tcPr>
            <w:tcW w:type="dxa" w:w="8640"/>
          </w:tcPr>
          <w:p>
            <w:r>
              <w:t>其它作品：《枝栖》、《大场面》、《半步雷池》、《不凡之路》</w:t>
            </w:r>
          </w:p>
        </w:tc>
      </w:tr>
      <w:tr>
        <w:tc>
          <w:tcPr>
            <w:tcW w:type="dxa" w:w="8640"/>
          </w:tcPr>
          <w:p>
            <w:r>
              <w:t>备案单位: 北京淘梦影业有限公司</w:t>
            </w:r>
          </w:p>
        </w:tc>
      </w:tr>
      <w:tr>
        <w:tc>
          <w:tcPr>
            <w:tcW w:type="dxa" w:w="8640"/>
          </w:tcPr>
          <w:p>
            <w:r>
              <w:t>类别：故事影片，类型:都市 ，年代:当代</w:t>
            </w:r>
          </w:p>
        </w:tc>
      </w:tr>
      <w:tr>
        <w:tc>
          <w:tcPr>
            <w:tcW w:type="dxa" w:w="8640"/>
          </w:tcPr>
          <w:p>
            <w:r>
              <w:t>一个十年摩的司机王建业，因一次意外导致失忆，错把哥们女儿认成自己女儿，并自此开始护送她上学以及排除一切妨碍女儿上学的万难。</w:t>
            </w:r>
          </w:p>
        </w:tc>
      </w:tr>
      <w:tr>
        <w:tc>
          <w:tcPr>
            <w:tcW w:type="dxa" w:w="8640"/>
          </w:tcPr>
          <w:p>
            <w:r/>
          </w:p>
        </w:tc>
      </w:tr>
      <w:tr>
        <w:tc>
          <w:tcPr>
            <w:tcW w:type="dxa" w:w="8640"/>
          </w:tcPr>
          <w:p>
            <w:r>
              <w:t>[113] 《好老师》</w:t>
            </w:r>
          </w:p>
        </w:tc>
      </w:tr>
      <w:tr>
        <w:tc>
          <w:tcPr>
            <w:tcW w:type="dxa" w:w="8640"/>
          </w:tcPr>
          <w:p>
            <w:r>
              <w:t>编剧: 汪彧婧</w:t>
            </w:r>
          </w:p>
        </w:tc>
      </w:tr>
      <w:tr>
        <w:tc>
          <w:tcPr>
            <w:tcW w:type="dxa" w:w="8640"/>
          </w:tcPr>
          <w:p>
            <w:r>
              <w:t>其它作品：《画皮师之无面修罗》</w:t>
            </w:r>
          </w:p>
        </w:tc>
      </w:tr>
      <w:tr>
        <w:tc>
          <w:tcPr>
            <w:tcW w:type="dxa" w:w="8640"/>
          </w:tcPr>
          <w:p>
            <w:r>
              <w:t>备案单位: 北京天下式文化发展有限公司</w:t>
            </w:r>
          </w:p>
        </w:tc>
      </w:tr>
      <w:tr>
        <w:tc>
          <w:tcPr>
            <w:tcW w:type="dxa" w:w="8640"/>
          </w:tcPr>
          <w:p>
            <w:r>
              <w:t>类别：故事影片，类型:都市 ，年代:当代</w:t>
            </w:r>
          </w:p>
        </w:tc>
      </w:tr>
      <w:tr>
        <w:tc>
          <w:tcPr>
            <w:tcW w:type="dxa" w:w="8640"/>
          </w:tcPr>
          <w:p>
            <w:r>
              <w:t>二胡老师李熙文在机缘巧合下，结识失聪少女江晓。江晓极具二胡天赋，但由于听力问题，一直未能得到更好的教育。李熙文力排众议帮助江晓，他历经千辛，终将这名失聪女孩送上舞台，成为二胡演奏家。</w:t>
            </w:r>
          </w:p>
        </w:tc>
      </w:tr>
      <w:tr>
        <w:tc>
          <w:tcPr>
            <w:tcW w:type="dxa" w:w="8640"/>
          </w:tcPr>
          <w:p>
            <w:r/>
          </w:p>
        </w:tc>
      </w:tr>
      <w:tr>
        <w:tc>
          <w:tcPr>
            <w:tcW w:type="dxa" w:w="8640"/>
          </w:tcPr>
          <w:p>
            <w:r>
              <w:t>[114] 《武艺门》</w:t>
            </w:r>
          </w:p>
        </w:tc>
      </w:tr>
      <w:tr>
        <w:tc>
          <w:tcPr>
            <w:tcW w:type="dxa" w:w="8640"/>
          </w:tcPr>
          <w:p>
            <w:r>
              <w:t>编剧: 叶晗</w:t>
            </w:r>
          </w:p>
        </w:tc>
      </w:tr>
      <w:tr>
        <w:tc>
          <w:tcPr>
            <w:tcW w:type="dxa" w:w="8640"/>
          </w:tcPr>
          <w:p>
            <w:r>
              <w:t>其它作品：《阳光下的葬礼》、《有个傻瓜爱过你》、《新世纪》</w:t>
            </w:r>
          </w:p>
        </w:tc>
      </w:tr>
      <w:tr>
        <w:tc>
          <w:tcPr>
            <w:tcW w:type="dxa" w:w="8640"/>
          </w:tcPr>
          <w:p>
            <w:r>
              <w:t>备案单位: 北京通天河影视文化有限公司</w:t>
            </w:r>
          </w:p>
        </w:tc>
      </w:tr>
      <w:tr>
        <w:tc>
          <w:tcPr>
            <w:tcW w:type="dxa" w:w="8640"/>
          </w:tcPr>
          <w:p>
            <w:r>
              <w:t>类别：故事影片，类型:都市 ，年代:当代</w:t>
            </w:r>
          </w:p>
        </w:tc>
      </w:tr>
      <w:tr>
        <w:tc>
          <w:tcPr>
            <w:tcW w:type="dxa" w:w="8640"/>
          </w:tcPr>
          <w:p>
            <w:r>
              <w:t>影片讲述了武艺门武术团面临不小的生存危机，为了解决危机团长小武不得不与赞助商接洽，赞助商提出了很难接受的条件，小武陷入了如何平衡赞助商与维持初心的困扰中，最终小武在团队的帮助下克服困难，拯救了武艺门。</w:t>
            </w:r>
          </w:p>
        </w:tc>
      </w:tr>
      <w:tr>
        <w:tc>
          <w:tcPr>
            <w:tcW w:type="dxa" w:w="8640"/>
          </w:tcPr>
          <w:p>
            <w:r/>
          </w:p>
        </w:tc>
      </w:tr>
      <w:tr>
        <w:tc>
          <w:tcPr>
            <w:tcW w:type="dxa" w:w="8640"/>
          </w:tcPr>
          <w:p>
            <w:r>
              <w:t>[115] 《潮来潮往》</w:t>
            </w:r>
          </w:p>
        </w:tc>
      </w:tr>
      <w:tr>
        <w:tc>
          <w:tcPr>
            <w:tcW w:type="dxa" w:w="8640"/>
          </w:tcPr>
          <w:p>
            <w:r>
              <w:t>编剧: 李森、张琪东</w:t>
            </w:r>
          </w:p>
        </w:tc>
      </w:tr>
      <w:tr>
        <w:tc>
          <w:tcPr>
            <w:tcW w:type="dxa" w:w="8640"/>
          </w:tcPr>
          <w:p>
            <w:r>
              <w:t>备案单位: 北京正前文化传媒有限公司</w:t>
            </w:r>
          </w:p>
        </w:tc>
      </w:tr>
      <w:tr>
        <w:tc>
          <w:tcPr>
            <w:tcW w:type="dxa" w:w="8640"/>
          </w:tcPr>
          <w:p>
            <w:r>
              <w:t>类别：故事影片，类型:都市 ，年代:当代</w:t>
            </w:r>
          </w:p>
        </w:tc>
      </w:tr>
      <w:tr>
        <w:tc>
          <w:tcPr>
            <w:tcW w:type="dxa" w:w="8640"/>
          </w:tcPr>
          <w:p>
            <w:r>
              <w:t>女孩苏诺的音乐梦想即将因为出国留学而终结，她拉着好友赵卓越参加音乐比赛，因此见到了赵的音乐人生父，在女孩帮助下，父子和解并携手站上梦想舞台绽放光芒，而女孩却已经踏上了远航的飞机。</w:t>
            </w:r>
          </w:p>
        </w:tc>
      </w:tr>
      <w:tr>
        <w:tc>
          <w:tcPr>
            <w:tcW w:type="dxa" w:w="8640"/>
          </w:tcPr>
          <w:p>
            <w:r/>
          </w:p>
        </w:tc>
      </w:tr>
      <w:tr>
        <w:tc>
          <w:tcPr>
            <w:tcW w:type="dxa" w:w="8640"/>
          </w:tcPr>
          <w:p>
            <w:r>
              <w:t>[116] 《妻子》</w:t>
            </w:r>
          </w:p>
        </w:tc>
      </w:tr>
      <w:tr>
        <w:tc>
          <w:tcPr>
            <w:tcW w:type="dxa" w:w="8640"/>
          </w:tcPr>
          <w:p>
            <w:r>
              <w:t>编剧: 李紫超（李超）</w:t>
            </w:r>
          </w:p>
        </w:tc>
      </w:tr>
      <w:tr>
        <w:tc>
          <w:tcPr>
            <w:tcW w:type="dxa" w:w="8640"/>
          </w:tcPr>
          <w:p>
            <w:r>
              <w:t>其它作品：《老板加油》、《天堂爱》</w:t>
            </w:r>
          </w:p>
        </w:tc>
      </w:tr>
      <w:tr>
        <w:tc>
          <w:tcPr>
            <w:tcW w:type="dxa" w:w="8640"/>
          </w:tcPr>
          <w:p>
            <w:r>
              <w:t>备案单位: 北京中艺映画文化传媒有限公司</w:t>
            </w:r>
          </w:p>
        </w:tc>
      </w:tr>
      <w:tr>
        <w:tc>
          <w:tcPr>
            <w:tcW w:type="dxa" w:w="8640"/>
          </w:tcPr>
          <w:p>
            <w:r>
              <w:t>类别：故事影片，类型:都市 ，年代:当代</w:t>
            </w:r>
          </w:p>
        </w:tc>
      </w:tr>
      <w:tr>
        <w:tc>
          <w:tcPr>
            <w:tcW w:type="dxa" w:w="8640"/>
          </w:tcPr>
          <w:p>
            <w:r>
              <w:t>《妻子》是一部讲述男女主人公恋爱、结婚、矛盾，以及情感成长的故事，故事通过生活中的柴米油盐讲述夫妻二人的情感历程。</w:t>
            </w:r>
          </w:p>
        </w:tc>
      </w:tr>
      <w:tr>
        <w:tc>
          <w:tcPr>
            <w:tcW w:type="dxa" w:w="8640"/>
          </w:tcPr>
          <w:p>
            <w:r/>
          </w:p>
        </w:tc>
      </w:tr>
      <w:tr>
        <w:tc>
          <w:tcPr>
            <w:tcW w:type="dxa" w:w="8640"/>
          </w:tcPr>
          <w:p>
            <w:r>
              <w:t>[117] 《西场大爷》</w:t>
            </w:r>
          </w:p>
        </w:tc>
      </w:tr>
      <w:tr>
        <w:tc>
          <w:tcPr>
            <w:tcW w:type="dxa" w:w="8640"/>
          </w:tcPr>
          <w:p>
            <w:r>
              <w:t>编剧: 宋述婷</w:t>
            </w:r>
          </w:p>
        </w:tc>
      </w:tr>
      <w:tr>
        <w:tc>
          <w:tcPr>
            <w:tcW w:type="dxa" w:w="8640"/>
          </w:tcPr>
          <w:p>
            <w:r>
              <w:t>其它作品：《好看的“他”》、《喜欢你，我也是》</w:t>
            </w:r>
          </w:p>
        </w:tc>
      </w:tr>
      <w:tr>
        <w:tc>
          <w:tcPr>
            <w:tcW w:type="dxa" w:w="8640"/>
          </w:tcPr>
          <w:p>
            <w:r>
              <w:t>备案单位: 大地时代文化传播（北京）有限公司</w:t>
            </w:r>
          </w:p>
        </w:tc>
      </w:tr>
      <w:tr>
        <w:tc>
          <w:tcPr>
            <w:tcW w:type="dxa" w:w="8640"/>
          </w:tcPr>
          <w:p>
            <w:r>
              <w:br/>
              <w:t>备案单位近期推出的其它影片：《再见，少年》、《武林孤儿》</w:t>
            </w:r>
          </w:p>
        </w:tc>
      </w:tr>
      <w:tr>
        <w:tc>
          <w:tcPr>
            <w:tcW w:type="dxa" w:w="8640"/>
          </w:tcPr>
          <w:p>
            <w:r>
              <w:t>类别：故事影片，类型:都市 ，年代:当代</w:t>
            </w:r>
          </w:p>
        </w:tc>
      </w:tr>
      <w:tr>
        <w:tc>
          <w:tcPr>
            <w:tcW w:type="dxa" w:w="8640"/>
          </w:tcPr>
          <w:p>
            <w:r>
              <w:t>球迷宋大爷在一次偶然机会中，成为西区看台散座球迷的意见领袖，并团结了东西两区球迷，创造了新的加油方式，凭借对体育的热爱、以及友谊第一、比赛第二的理念，他最终获得了家人的理解和球员球迷的认可。</w:t>
            </w:r>
          </w:p>
        </w:tc>
      </w:tr>
      <w:tr>
        <w:tc>
          <w:tcPr>
            <w:tcW w:type="dxa" w:w="8640"/>
          </w:tcPr>
          <w:p>
            <w:r/>
          </w:p>
        </w:tc>
      </w:tr>
      <w:tr>
        <w:tc>
          <w:tcPr>
            <w:tcW w:type="dxa" w:w="8640"/>
          </w:tcPr>
          <w:p>
            <w:r>
              <w:t>[118] 《临终爱人》</w:t>
            </w:r>
          </w:p>
        </w:tc>
      </w:tr>
      <w:tr>
        <w:tc>
          <w:tcPr>
            <w:tcW w:type="dxa" w:w="8640"/>
          </w:tcPr>
          <w:p>
            <w:r>
              <w:t>编剧: 陈亚豪、戴正阳</w:t>
            </w:r>
          </w:p>
        </w:tc>
      </w:tr>
      <w:tr>
        <w:tc>
          <w:tcPr>
            <w:tcW w:type="dxa" w:w="8640"/>
          </w:tcPr>
          <w:p>
            <w:r>
              <w:t>备案单位: 大地时代文化传播（北京）有限公司</w:t>
            </w:r>
          </w:p>
        </w:tc>
      </w:tr>
      <w:tr>
        <w:tc>
          <w:tcPr>
            <w:tcW w:type="dxa" w:w="8640"/>
          </w:tcPr>
          <w:p>
            <w:r>
              <w:br/>
              <w:t>备案单位近期推出的其它影片：《再见，少年》、《武林孤儿》</w:t>
            </w:r>
          </w:p>
        </w:tc>
      </w:tr>
      <w:tr>
        <w:tc>
          <w:tcPr>
            <w:tcW w:type="dxa" w:w="8640"/>
          </w:tcPr>
          <w:p>
            <w:r>
              <w:t>类别：故事影片，类型:都市 ，年代:当代</w:t>
            </w:r>
          </w:p>
        </w:tc>
      </w:tr>
      <w:tr>
        <w:tc>
          <w:tcPr>
            <w:tcW w:type="dxa" w:w="8640"/>
          </w:tcPr>
          <w:p>
            <w:r>
              <w:t>谢影一直过着按步就按的生活，中学时她与“两小无猜”的男性朋友顾明分别，被父母送到国外深造。意外查出患有脑癌绝症的谢影与外国男友分手后独自回国，却再次遇到了顾明，两人的相恋让谢影重新燃起了对生活的希望。</w:t>
            </w:r>
          </w:p>
        </w:tc>
      </w:tr>
      <w:tr>
        <w:tc>
          <w:tcPr>
            <w:tcW w:type="dxa" w:w="8640"/>
          </w:tcPr>
          <w:p>
            <w:r/>
          </w:p>
        </w:tc>
      </w:tr>
      <w:tr>
        <w:tc>
          <w:tcPr>
            <w:tcW w:type="dxa" w:w="8640"/>
          </w:tcPr>
          <w:p>
            <w:r>
              <w:t>[119] 《我猜中了故事的开头》</w:t>
            </w:r>
          </w:p>
        </w:tc>
      </w:tr>
      <w:tr>
        <w:tc>
          <w:tcPr>
            <w:tcW w:type="dxa" w:w="8640"/>
          </w:tcPr>
          <w:p>
            <w:r>
              <w:t>编剧: 王英、张浩</w:t>
            </w:r>
          </w:p>
        </w:tc>
      </w:tr>
      <w:tr>
        <w:tc>
          <w:tcPr>
            <w:tcW w:type="dxa" w:w="8640"/>
          </w:tcPr>
          <w:p>
            <w:r>
              <w:t>备案单位: 海滢英利国际文化传媒（北京）有限公司</w:t>
            </w:r>
          </w:p>
        </w:tc>
      </w:tr>
      <w:tr>
        <w:tc>
          <w:tcPr>
            <w:tcW w:type="dxa" w:w="8640"/>
          </w:tcPr>
          <w:p>
            <w:r>
              <w:t>类别：故事影片，类型:都市 ，年代:当代</w:t>
            </w:r>
          </w:p>
        </w:tc>
      </w:tr>
      <w:tr>
        <w:tc>
          <w:tcPr>
            <w:tcW w:type="dxa" w:w="8640"/>
          </w:tcPr>
          <w:p>
            <w:r>
              <w:t>一个小饭馆中，有个老头总是试图认识一个老太太。旁人都对这种行为嗤之以鼻；老太太也不为所动。老头却每天照找不误。这是为何？所有人都心生不解。直至有一天，一个漂亮女孩来此，告诉大家一个故事，谜底就此打开。</w:t>
            </w:r>
          </w:p>
        </w:tc>
      </w:tr>
      <w:tr>
        <w:tc>
          <w:tcPr>
            <w:tcW w:type="dxa" w:w="8640"/>
          </w:tcPr>
          <w:p>
            <w:r/>
          </w:p>
        </w:tc>
      </w:tr>
      <w:tr>
        <w:tc>
          <w:tcPr>
            <w:tcW w:type="dxa" w:w="8640"/>
          </w:tcPr>
          <w:p>
            <w:r>
              <w:t>[120] 《寂静的春天》</w:t>
            </w:r>
          </w:p>
        </w:tc>
      </w:tr>
      <w:tr>
        <w:tc>
          <w:tcPr>
            <w:tcW w:type="dxa" w:w="8640"/>
          </w:tcPr>
          <w:p>
            <w:r>
              <w:t>编剧: 黄冰</w:t>
            </w:r>
          </w:p>
        </w:tc>
      </w:tr>
      <w:tr>
        <w:tc>
          <w:tcPr>
            <w:tcW w:type="dxa" w:w="8640"/>
          </w:tcPr>
          <w:p>
            <w:r>
              <w:t>其它作品：《属七》</w:t>
            </w:r>
          </w:p>
        </w:tc>
      </w:tr>
      <w:tr>
        <w:tc>
          <w:tcPr>
            <w:tcW w:type="dxa" w:w="8640"/>
          </w:tcPr>
          <w:p>
            <w:r>
              <w:t>备案单位: 嘉数映幕（北京）娱乐文化有限公司</w:t>
            </w:r>
          </w:p>
        </w:tc>
      </w:tr>
      <w:tr>
        <w:tc>
          <w:tcPr>
            <w:tcW w:type="dxa" w:w="8640"/>
          </w:tcPr>
          <w:p>
            <w:r>
              <w:t>类别：故事影片，类型:都市 ，年代:当代</w:t>
            </w:r>
          </w:p>
        </w:tc>
      </w:tr>
      <w:tr>
        <w:tc>
          <w:tcPr>
            <w:tcW w:type="dxa" w:w="8640"/>
          </w:tcPr>
          <w:p>
            <w:r>
              <w:t>21岁的听障男孩莫力发现，习以为常的美好生活是父亲一手打造的谎言，决定挣脱父亲的控制，独自面对真实的世界。旅途中与听障舞者欣欣相遇，并在她的帮助下，重新审视自己与父亲的关系，莫力开始认识真正的自己。</w:t>
            </w:r>
          </w:p>
        </w:tc>
      </w:tr>
      <w:tr>
        <w:tc>
          <w:tcPr>
            <w:tcW w:type="dxa" w:w="8640"/>
          </w:tcPr>
          <w:p>
            <w:r/>
          </w:p>
        </w:tc>
      </w:tr>
      <w:tr>
        <w:tc>
          <w:tcPr>
            <w:tcW w:type="dxa" w:w="8640"/>
          </w:tcPr>
          <w:p>
            <w:r>
              <w:t>[121] 《雪域飞英》</w:t>
            </w:r>
          </w:p>
        </w:tc>
      </w:tr>
      <w:tr>
        <w:tc>
          <w:tcPr>
            <w:tcW w:type="dxa" w:w="8640"/>
          </w:tcPr>
          <w:p>
            <w:r>
              <w:t>编剧: 张鹏、王广宗</w:t>
            </w:r>
          </w:p>
        </w:tc>
      </w:tr>
      <w:tr>
        <w:tc>
          <w:tcPr>
            <w:tcW w:type="dxa" w:w="8640"/>
          </w:tcPr>
          <w:p>
            <w:r>
              <w:t>备案单位: 京鹏艺展（北京）文化传播有限公司</w:t>
            </w:r>
          </w:p>
        </w:tc>
      </w:tr>
      <w:tr>
        <w:tc>
          <w:tcPr>
            <w:tcW w:type="dxa" w:w="8640"/>
          </w:tcPr>
          <w:p>
            <w:r>
              <w:t>类别：故事影片，类型:都市 ，年代:当代</w:t>
            </w:r>
          </w:p>
        </w:tc>
      </w:tr>
      <w:tr>
        <w:tc>
          <w:tcPr>
            <w:tcW w:type="dxa" w:w="8640"/>
          </w:tcPr>
          <w:p>
            <w:r>
              <w:t>十七岁藏族少女在国家扶贫战略帮助下成为合格的“高高原”直升机飞行员，并冒着生命危险成功营救了援藏科学家；藏三代飞行教官言传身教培养通航人才，通过追求梦想完成了自己对战友和爱人的救赎！</w:t>
            </w:r>
          </w:p>
        </w:tc>
      </w:tr>
      <w:tr>
        <w:tc>
          <w:tcPr>
            <w:tcW w:type="dxa" w:w="8640"/>
          </w:tcPr>
          <w:p>
            <w:r/>
          </w:p>
        </w:tc>
      </w:tr>
      <w:tr>
        <w:tc>
          <w:tcPr>
            <w:tcW w:type="dxa" w:w="8640"/>
          </w:tcPr>
          <w:p>
            <w:r>
              <w:t>[122] 《寻》</w:t>
            </w:r>
          </w:p>
        </w:tc>
      </w:tr>
      <w:tr>
        <w:tc>
          <w:tcPr>
            <w:tcW w:type="dxa" w:w="8640"/>
          </w:tcPr>
          <w:p>
            <w:r>
              <w:t>编剧: 康亮</w:t>
            </w:r>
          </w:p>
        </w:tc>
      </w:tr>
      <w:tr>
        <w:tc>
          <w:tcPr>
            <w:tcW w:type="dxa" w:w="8640"/>
          </w:tcPr>
          <w:p>
            <w:r>
              <w:t>其它作品：《我将时间献给自己》</w:t>
            </w:r>
          </w:p>
        </w:tc>
      </w:tr>
      <w:tr>
        <w:tc>
          <w:tcPr>
            <w:tcW w:type="dxa" w:w="8640"/>
          </w:tcPr>
          <w:p>
            <w:r>
              <w:t>备案单位: 立马见影（北京）文化传媒有限公司</w:t>
            </w:r>
          </w:p>
        </w:tc>
      </w:tr>
      <w:tr>
        <w:tc>
          <w:tcPr>
            <w:tcW w:type="dxa" w:w="8640"/>
          </w:tcPr>
          <w:p>
            <w:r>
              <w:t>类别：故事影片，类型:都市 ，年代:当代</w:t>
            </w:r>
          </w:p>
        </w:tc>
      </w:tr>
      <w:tr>
        <w:tc>
          <w:tcPr>
            <w:tcW w:type="dxa" w:w="8640"/>
          </w:tcPr>
          <w:p>
            <w:r>
              <w:t>空巢老人老吴的平静生活被一个女孩的出现打破，这个女孩在行骗中相识了老吴。在相处过程中，女孩也从老吴身上得到了从未有过的关照和正确价值观的行成，以致女孩有了良心发现。</w:t>
            </w:r>
          </w:p>
        </w:tc>
      </w:tr>
      <w:tr>
        <w:tc>
          <w:tcPr>
            <w:tcW w:type="dxa" w:w="8640"/>
          </w:tcPr>
          <w:p>
            <w:r/>
          </w:p>
        </w:tc>
      </w:tr>
      <w:tr>
        <w:tc>
          <w:tcPr>
            <w:tcW w:type="dxa" w:w="8640"/>
          </w:tcPr>
          <w:p>
            <w:r>
              <w:t>[123] 《似笑非笑》</w:t>
            </w:r>
          </w:p>
        </w:tc>
      </w:tr>
      <w:tr>
        <w:tc>
          <w:tcPr>
            <w:tcW w:type="dxa" w:w="8640"/>
          </w:tcPr>
          <w:p>
            <w:r>
              <w:t>编剧: 陆焱君</w:t>
            </w:r>
          </w:p>
        </w:tc>
      </w:tr>
      <w:tr>
        <w:tc>
          <w:tcPr>
            <w:tcW w:type="dxa" w:w="8640"/>
          </w:tcPr>
          <w:p>
            <w:r>
              <w:t>其它作品：《大漠离歌》</w:t>
            </w:r>
          </w:p>
        </w:tc>
      </w:tr>
      <w:tr>
        <w:tc>
          <w:tcPr>
            <w:tcW w:type="dxa" w:w="8640"/>
          </w:tcPr>
          <w:p>
            <w:r>
              <w:t>备案单位: 沙玑影视文化（北京）有限公司</w:t>
            </w:r>
          </w:p>
        </w:tc>
      </w:tr>
      <w:tr>
        <w:tc>
          <w:tcPr>
            <w:tcW w:type="dxa" w:w="8640"/>
          </w:tcPr>
          <w:p>
            <w:r>
              <w:t>类别：故事影片，类型:都市 ，年代:当代</w:t>
            </w:r>
          </w:p>
        </w:tc>
      </w:tr>
      <w:tr>
        <w:tc>
          <w:tcPr>
            <w:tcW w:type="dxa" w:w="8640"/>
          </w:tcPr>
          <w:p>
            <w:r>
              <w:t>品学兼优的子期与挚友笑非共同爱上了一个叫小青的女孩，他们三人在二十年的岁月里经历了祖国的繁荣发展和个人的悲欢离合，并在亲情、友情、爱情中逐渐成长，在友谊的温暖与相互鼓励下，踏上积极奋进的人生道路。</w:t>
            </w:r>
          </w:p>
        </w:tc>
      </w:tr>
      <w:tr>
        <w:tc>
          <w:tcPr>
            <w:tcW w:type="dxa" w:w="8640"/>
          </w:tcPr>
          <w:p>
            <w:r/>
          </w:p>
        </w:tc>
      </w:tr>
      <w:tr>
        <w:tc>
          <w:tcPr>
            <w:tcW w:type="dxa" w:w="8640"/>
          </w:tcPr>
          <w:p>
            <w:r>
              <w:t>[124] 《愿得一人心》</w:t>
            </w:r>
          </w:p>
        </w:tc>
      </w:tr>
      <w:tr>
        <w:tc>
          <w:tcPr>
            <w:tcW w:type="dxa" w:w="8640"/>
          </w:tcPr>
          <w:p>
            <w:r>
              <w:t>编剧: 顾文玲</w:t>
            </w:r>
          </w:p>
        </w:tc>
      </w:tr>
      <w:tr>
        <w:tc>
          <w:tcPr>
            <w:tcW w:type="dxa" w:w="8640"/>
          </w:tcPr>
          <w:p>
            <w:r>
              <w:t>备案单位: 星悦峰胜文化传媒（北京）有限公司</w:t>
            </w:r>
          </w:p>
        </w:tc>
      </w:tr>
      <w:tr>
        <w:tc>
          <w:tcPr>
            <w:tcW w:type="dxa" w:w="8640"/>
          </w:tcPr>
          <w:p>
            <w:r>
              <w:t>类别：故事影片，类型:都市 ，年代:当代</w:t>
            </w:r>
          </w:p>
        </w:tc>
      </w:tr>
      <w:tr>
        <w:tc>
          <w:tcPr>
            <w:tcW w:type="dxa" w:w="8640"/>
          </w:tcPr>
          <w:p>
            <w:r>
              <w:t>36岁的杂志社主编白晓桐一心朝着拥有自己事业的目标前进，因而放弃了眼前的爱情和沿路的风景。为了证明自爱的宣言，她决定办一场自己与自己的婚礼。在婚礼上，她遇到了那个足以改变她一生的男人。</w:t>
            </w:r>
          </w:p>
        </w:tc>
      </w:tr>
      <w:tr>
        <w:tc>
          <w:tcPr>
            <w:tcW w:type="dxa" w:w="8640"/>
          </w:tcPr>
          <w:p>
            <w:r/>
          </w:p>
        </w:tc>
      </w:tr>
      <w:tr>
        <w:tc>
          <w:tcPr>
            <w:tcW w:type="dxa" w:w="8640"/>
          </w:tcPr>
          <w:p>
            <w:r>
              <w:t>[125] 《最后一个甜甜圈》</w:t>
            </w:r>
          </w:p>
        </w:tc>
      </w:tr>
      <w:tr>
        <w:tc>
          <w:tcPr>
            <w:tcW w:type="dxa" w:w="8640"/>
          </w:tcPr>
          <w:p>
            <w:r>
              <w:t>编剧: 李昂</w:t>
            </w:r>
          </w:p>
        </w:tc>
      </w:tr>
      <w:tr>
        <w:tc>
          <w:tcPr>
            <w:tcW w:type="dxa" w:w="8640"/>
          </w:tcPr>
          <w:p>
            <w:r>
              <w:t>其它作品：《烽火逆行》、《你好，三十六岁》、《未知通话》</w:t>
            </w:r>
          </w:p>
        </w:tc>
      </w:tr>
      <w:tr>
        <w:tc>
          <w:tcPr>
            <w:tcW w:type="dxa" w:w="8640"/>
          </w:tcPr>
          <w:p>
            <w:r>
              <w:t>备案单位: 悦视（北京）文化传媒有限公司</w:t>
            </w:r>
          </w:p>
        </w:tc>
      </w:tr>
      <w:tr>
        <w:tc>
          <w:tcPr>
            <w:tcW w:type="dxa" w:w="8640"/>
          </w:tcPr>
          <w:p>
            <w:r>
              <w:t>类别：故事影片，类型:都市 ，年代:当代</w:t>
            </w:r>
          </w:p>
        </w:tc>
      </w:tr>
      <w:tr>
        <w:tc>
          <w:tcPr>
            <w:tcW w:type="dxa" w:w="8640"/>
          </w:tcPr>
          <w:p>
            <w:r>
              <w:t>生命进入90天倒数的老梁想背着家人朋友“静悄悄”离开世界，却以小人物的方式“轰轰烈烈”的被“世界”记住并活在每个人心里......</w:t>
            </w:r>
          </w:p>
        </w:tc>
      </w:tr>
      <w:tr>
        <w:tc>
          <w:tcPr>
            <w:tcW w:type="dxa" w:w="8640"/>
          </w:tcPr>
          <w:p>
            <w:r/>
          </w:p>
        </w:tc>
      </w:tr>
      <w:tr>
        <w:tc>
          <w:tcPr>
            <w:tcW w:type="dxa" w:w="8640"/>
          </w:tcPr>
          <w:p>
            <w:r>
              <w:t>[126] 《总有一扇窗》</w:t>
            </w:r>
          </w:p>
        </w:tc>
      </w:tr>
      <w:tr>
        <w:tc>
          <w:tcPr>
            <w:tcW w:type="dxa" w:w="8640"/>
          </w:tcPr>
          <w:p>
            <w:r>
              <w:t>编剧: 鄢镇</w:t>
            </w:r>
          </w:p>
        </w:tc>
      </w:tr>
      <w:tr>
        <w:tc>
          <w:tcPr>
            <w:tcW w:type="dxa" w:w="8640"/>
          </w:tcPr>
          <w:p>
            <w:r>
              <w:t>其它作品：《擎天无影脚黄麒英》</w:t>
            </w:r>
          </w:p>
        </w:tc>
      </w:tr>
      <w:tr>
        <w:tc>
          <w:tcPr>
            <w:tcW w:type="dxa" w:w="8640"/>
          </w:tcPr>
          <w:p>
            <w:r>
              <w:t>备案单位: 中视天荣（北京）影视传媒有限公司</w:t>
            </w:r>
          </w:p>
        </w:tc>
      </w:tr>
      <w:tr>
        <w:tc>
          <w:tcPr>
            <w:tcW w:type="dxa" w:w="8640"/>
          </w:tcPr>
          <w:p>
            <w:r>
              <w:t>类别：故事影片，类型:都市 ，年代:当代</w:t>
            </w:r>
          </w:p>
        </w:tc>
      </w:tr>
      <w:tr>
        <w:tc>
          <w:tcPr>
            <w:tcW w:type="dxa" w:w="8640"/>
          </w:tcPr>
          <w:p>
            <w:r>
              <w:t>盲女安灵儿为了唤醒植物人父亲，决定参加市文化节，没想到评委讽刺她在卖惨。这时让爱飞翔残疾人艺术团团长张岗伸出援助之手，他们克服重重困难，把所有世事沧桑化为一个个精湛的舞蹈，一个个美妙的音符——</w:t>
            </w:r>
          </w:p>
        </w:tc>
      </w:tr>
      <w:tr>
        <w:tc>
          <w:tcPr>
            <w:tcW w:type="dxa" w:w="8640"/>
          </w:tcPr>
          <w:p>
            <w:r/>
          </w:p>
        </w:tc>
      </w:tr>
      <w:tr>
        <w:tc>
          <w:tcPr>
            <w:tcW w:type="dxa" w:w="8640"/>
          </w:tcPr>
          <w:p>
            <w:r>
              <w:t>[127] 《陌生人的顺风车》</w:t>
            </w:r>
          </w:p>
        </w:tc>
      </w:tr>
      <w:tr>
        <w:tc>
          <w:tcPr>
            <w:tcW w:type="dxa" w:w="8640"/>
          </w:tcPr>
          <w:p>
            <w:r>
              <w:t>编剧: 吴东珉</w:t>
            </w:r>
          </w:p>
        </w:tc>
      </w:tr>
      <w:tr>
        <w:tc>
          <w:tcPr>
            <w:tcW w:type="dxa" w:w="8640"/>
          </w:tcPr>
          <w:p>
            <w:r>
              <w:t>其它作品：《我在途中与你相遇》、《拉钩》、《生机》</w:t>
            </w:r>
          </w:p>
        </w:tc>
      </w:tr>
      <w:tr>
        <w:tc>
          <w:tcPr>
            <w:tcW w:type="dxa" w:w="8640"/>
          </w:tcPr>
          <w:p>
            <w:r>
              <w:t>备案单位: 德禾影业（厦门）有限公司</w:t>
            </w:r>
          </w:p>
        </w:tc>
      </w:tr>
      <w:tr>
        <w:tc>
          <w:tcPr>
            <w:tcW w:type="dxa" w:w="8640"/>
          </w:tcPr>
          <w:p>
            <w:r>
              <w:t>类别：故事影片，类型:都市 ，年代:当代</w:t>
            </w:r>
          </w:p>
        </w:tc>
      </w:tr>
      <w:tr>
        <w:tc>
          <w:tcPr>
            <w:tcW w:type="dxa" w:w="8640"/>
          </w:tcPr>
          <w:p>
            <w:r>
              <w:t>生日当天盼母未归，留守儿童辛玥离家出走，意外与流浪狗包子结伴，踏上了漫长的寻母之路；机缘巧合，辛玥和包子与护母心切慌乱中误弑继父的入殓师邢浩相遇，三条迥然不同的命运结伴而行。</w:t>
            </w:r>
          </w:p>
        </w:tc>
      </w:tr>
      <w:tr>
        <w:tc>
          <w:tcPr>
            <w:tcW w:type="dxa" w:w="8640"/>
          </w:tcPr>
          <w:p>
            <w:r/>
          </w:p>
        </w:tc>
      </w:tr>
      <w:tr>
        <w:tc>
          <w:tcPr>
            <w:tcW w:type="dxa" w:w="8640"/>
          </w:tcPr>
          <w:p>
            <w:r>
              <w:t>[128] 《心魔方》</w:t>
            </w:r>
          </w:p>
        </w:tc>
      </w:tr>
      <w:tr>
        <w:tc>
          <w:tcPr>
            <w:tcW w:type="dxa" w:w="8640"/>
          </w:tcPr>
          <w:p>
            <w:r>
              <w:t>编剧: 魏书明</w:t>
            </w:r>
          </w:p>
        </w:tc>
      </w:tr>
      <w:tr>
        <w:tc>
          <w:tcPr>
            <w:tcW w:type="dxa" w:w="8640"/>
          </w:tcPr>
          <w:p>
            <w:r>
              <w:t>备案单位: 福建风林火山影视文化传播有限公司</w:t>
            </w:r>
          </w:p>
        </w:tc>
      </w:tr>
      <w:tr>
        <w:tc>
          <w:tcPr>
            <w:tcW w:type="dxa" w:w="8640"/>
          </w:tcPr>
          <w:p>
            <w:r>
              <w:t>类别：故事影片，类型:都市 ，年代:当代</w:t>
            </w:r>
          </w:p>
        </w:tc>
      </w:tr>
      <w:tr>
        <w:tc>
          <w:tcPr>
            <w:tcW w:type="dxa" w:w="8640"/>
          </w:tcPr>
          <w:p>
            <w:r>
              <w:t>都市青年葛晓伟在事业和爱情中双失败，迷茫中葛晓伟打算创业做旅行公众号。旅途中葛晓伟邂逅女孩于静。于静因未婚夫意外死在旅行路上始终无法释怀，出发寻找真相。葛于二人一同在旅途中找到了自己想要的人生方向。</w:t>
            </w:r>
          </w:p>
        </w:tc>
      </w:tr>
      <w:tr>
        <w:tc>
          <w:tcPr>
            <w:tcW w:type="dxa" w:w="8640"/>
          </w:tcPr>
          <w:p>
            <w:r/>
          </w:p>
        </w:tc>
      </w:tr>
      <w:tr>
        <w:tc>
          <w:tcPr>
            <w:tcW w:type="dxa" w:w="8640"/>
          </w:tcPr>
          <w:p>
            <w:r>
              <w:t>[129] 《恰好有你》</w:t>
            </w:r>
          </w:p>
        </w:tc>
      </w:tr>
      <w:tr>
        <w:tc>
          <w:tcPr>
            <w:tcW w:type="dxa" w:w="8640"/>
          </w:tcPr>
          <w:p>
            <w:r>
              <w:t>编剧: 黄丽英</w:t>
            </w:r>
          </w:p>
        </w:tc>
      </w:tr>
      <w:tr>
        <w:tc>
          <w:tcPr>
            <w:tcW w:type="dxa" w:w="8640"/>
          </w:tcPr>
          <w:p>
            <w:r>
              <w:t>备案单位: 福建省欣豪文化传媒有限公司</w:t>
            </w:r>
          </w:p>
        </w:tc>
      </w:tr>
      <w:tr>
        <w:tc>
          <w:tcPr>
            <w:tcW w:type="dxa" w:w="8640"/>
          </w:tcPr>
          <w:p>
            <w:r>
              <w:t>类别：故事影片，类型:都市 ，年代:当代</w:t>
            </w:r>
          </w:p>
        </w:tc>
      </w:tr>
      <w:tr>
        <w:tc>
          <w:tcPr>
            <w:tcW w:type="dxa" w:w="8640"/>
          </w:tcPr>
          <w:p>
            <w:r>
              <w:t>李梦看见罗洋的第一眼就深陷不可自拔，两人嬉戏打闹，准备要捅破这层关系的时候，罗洋的母亲患上的乳腺癌，巨额的治疗费用压垮了罗洋一家，面对李梦的喜欢，罗洋退缩了，在李梦爱的包围下，两个人共同冲破桎梏。</w:t>
            </w:r>
          </w:p>
        </w:tc>
      </w:tr>
      <w:tr>
        <w:tc>
          <w:tcPr>
            <w:tcW w:type="dxa" w:w="8640"/>
          </w:tcPr>
          <w:p>
            <w:r/>
          </w:p>
        </w:tc>
      </w:tr>
      <w:tr>
        <w:tc>
          <w:tcPr>
            <w:tcW w:type="dxa" w:w="8640"/>
          </w:tcPr>
          <w:p>
            <w:r>
              <w:t>[130] 《秋日私语》</w:t>
            </w:r>
          </w:p>
        </w:tc>
      </w:tr>
      <w:tr>
        <w:tc>
          <w:tcPr>
            <w:tcW w:type="dxa" w:w="8640"/>
          </w:tcPr>
          <w:p>
            <w:r>
              <w:t>编剧: 唐唐怪</w:t>
            </w:r>
          </w:p>
        </w:tc>
      </w:tr>
      <w:tr>
        <w:tc>
          <w:tcPr>
            <w:tcW w:type="dxa" w:w="8640"/>
          </w:tcPr>
          <w:p>
            <w:r>
              <w:t>其它作品：《茶园小森林》、《醉里》</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讲述了两位生活受挫折的男女在北方一座小镇见面并开始幸福的恋爱，但男方在事业出现转机的时候却残忍抛弃爱情，最终后悔莫及的故事。</w:t>
            </w:r>
          </w:p>
        </w:tc>
      </w:tr>
      <w:tr>
        <w:tc>
          <w:tcPr>
            <w:tcW w:type="dxa" w:w="8640"/>
          </w:tcPr>
          <w:p>
            <w:r/>
          </w:p>
        </w:tc>
      </w:tr>
      <w:tr>
        <w:tc>
          <w:tcPr>
            <w:tcW w:type="dxa" w:w="8640"/>
          </w:tcPr>
          <w:p>
            <w:r>
              <w:t>[131] 《你很像我前男友》</w:t>
            </w:r>
          </w:p>
        </w:tc>
      </w:tr>
      <w:tr>
        <w:tc>
          <w:tcPr>
            <w:tcW w:type="dxa" w:w="8640"/>
          </w:tcPr>
          <w:p>
            <w:r>
              <w:t>编剧: 汪江涛</w:t>
            </w:r>
          </w:p>
        </w:tc>
      </w:tr>
      <w:tr>
        <w:tc>
          <w:tcPr>
            <w:tcW w:type="dxa" w:w="8640"/>
          </w:tcPr>
          <w:p>
            <w:r>
              <w:t>其它作品：《走马上任》、《愿得一心人》、《远方的来电》</w:t>
            </w:r>
          </w:p>
        </w:tc>
      </w:tr>
      <w:tr>
        <w:tc>
          <w:tcPr>
            <w:tcW w:type="dxa" w:w="8640"/>
          </w:tcPr>
          <w:p>
            <w:r>
              <w:t>备案单位: 海韵影业（福建）有限公司</w:t>
            </w:r>
          </w:p>
        </w:tc>
      </w:tr>
      <w:tr>
        <w:tc>
          <w:tcPr>
            <w:tcW w:type="dxa" w:w="8640"/>
          </w:tcPr>
          <w:p>
            <w:r>
              <w:t>类别：故事影片，类型:都市 ，年代:当代</w:t>
            </w:r>
          </w:p>
        </w:tc>
      </w:tr>
      <w:tr>
        <w:tc>
          <w:tcPr>
            <w:tcW w:type="dxa" w:w="8640"/>
          </w:tcPr>
          <w:p>
            <w:r>
              <w:t>前男友对她的爱是从他的前女友转化到与前女友相似的她身上的，而她也选择了这种方式将爱转化到未婚夫身上。</w:t>
            </w:r>
          </w:p>
        </w:tc>
      </w:tr>
      <w:tr>
        <w:tc>
          <w:tcPr>
            <w:tcW w:type="dxa" w:w="8640"/>
          </w:tcPr>
          <w:p>
            <w:r/>
          </w:p>
        </w:tc>
      </w:tr>
      <w:tr>
        <w:tc>
          <w:tcPr>
            <w:tcW w:type="dxa" w:w="8640"/>
          </w:tcPr>
          <w:p>
            <w:r>
              <w:t>[132] 《别惹我妈》</w:t>
            </w:r>
          </w:p>
        </w:tc>
      </w:tr>
      <w:tr>
        <w:tc>
          <w:tcPr>
            <w:tcW w:type="dxa" w:w="8640"/>
          </w:tcPr>
          <w:p>
            <w:r>
              <w:t>编剧: 吴玺辰</w:t>
            </w:r>
          </w:p>
        </w:tc>
      </w:tr>
      <w:tr>
        <w:tc>
          <w:tcPr>
            <w:tcW w:type="dxa" w:w="8640"/>
          </w:tcPr>
          <w:p>
            <w:r>
              <w:t>其它作品：《我眼中的全世界》、《永远的爱》</w:t>
            </w:r>
          </w:p>
        </w:tc>
      </w:tr>
      <w:tr>
        <w:tc>
          <w:tcPr>
            <w:tcW w:type="dxa" w:w="8640"/>
          </w:tcPr>
          <w:p>
            <w:r>
              <w:t>备案单位: 厦门金逸传媒有限公司</w:t>
            </w:r>
          </w:p>
        </w:tc>
      </w:tr>
      <w:tr>
        <w:tc>
          <w:tcPr>
            <w:tcW w:type="dxa" w:w="8640"/>
          </w:tcPr>
          <w:p>
            <w:r>
              <w:t>类别：故事影片，类型:都市 ，年代:当代</w:t>
            </w:r>
          </w:p>
        </w:tc>
      </w:tr>
      <w:tr>
        <w:tc>
          <w:tcPr>
            <w:tcW w:type="dxa" w:w="8640"/>
          </w:tcPr>
          <w:p>
            <w:r>
              <w:t>张雯遭陷害成了小偷，妈妈来学校处理，却跟女儿一起坠楼，竟开启了啼笑皆非的神奇新生活。在体验不同的磨难后母女和解。当“张雯”背着重病的“妈妈”不慎跌倒时，母女俩病房醒来，一切好似一场梦。</w:t>
            </w:r>
          </w:p>
        </w:tc>
      </w:tr>
      <w:tr>
        <w:tc>
          <w:tcPr>
            <w:tcW w:type="dxa" w:w="8640"/>
          </w:tcPr>
          <w:p>
            <w:r/>
          </w:p>
        </w:tc>
      </w:tr>
      <w:tr>
        <w:tc>
          <w:tcPr>
            <w:tcW w:type="dxa" w:w="8640"/>
          </w:tcPr>
          <w:p>
            <w:r>
              <w:t>[133] 《没有台风的夜晚》</w:t>
            </w:r>
          </w:p>
        </w:tc>
      </w:tr>
      <w:tr>
        <w:tc>
          <w:tcPr>
            <w:tcW w:type="dxa" w:w="8640"/>
          </w:tcPr>
          <w:p>
            <w:r>
              <w:t>编剧: 邓伟怡、折伟</w:t>
            </w:r>
          </w:p>
        </w:tc>
      </w:tr>
      <w:tr>
        <w:tc>
          <w:tcPr>
            <w:tcW w:type="dxa" w:w="8640"/>
          </w:tcPr>
          <w:p>
            <w:r>
              <w:t>备案单位: 甘肃龙门影业有限公司、广州不贰文化发展有限公司</w:t>
            </w:r>
          </w:p>
        </w:tc>
      </w:tr>
      <w:tr>
        <w:tc>
          <w:tcPr>
            <w:tcW w:type="dxa" w:w="8640"/>
          </w:tcPr>
          <w:p>
            <w:r>
              <w:br/>
              <w:t>备案单位近期推出的其它影片：《孤独的守望者》</w:t>
            </w:r>
          </w:p>
        </w:tc>
      </w:tr>
      <w:tr>
        <w:tc>
          <w:tcPr>
            <w:tcW w:type="dxa" w:w="8640"/>
          </w:tcPr>
          <w:p>
            <w:r>
              <w:t>类别：故事影片，类型:都市 ，年代:当代</w:t>
            </w:r>
          </w:p>
        </w:tc>
      </w:tr>
      <w:tr>
        <w:tc>
          <w:tcPr>
            <w:tcW w:type="dxa" w:w="8640"/>
          </w:tcPr>
          <w:p>
            <w:r>
              <w:t>一家“深夜麻辣烫”的小店，上演形形色色的情感故事。主要讲述主人公王俊杰在好友李小彦的帮助下，摆脱父母不幸婚姻，勇敢寻找自我的故事。</w:t>
            </w:r>
          </w:p>
        </w:tc>
      </w:tr>
      <w:tr>
        <w:tc>
          <w:tcPr>
            <w:tcW w:type="dxa" w:w="8640"/>
          </w:tcPr>
          <w:p>
            <w:r/>
          </w:p>
        </w:tc>
      </w:tr>
      <w:tr>
        <w:tc>
          <w:tcPr>
            <w:tcW w:type="dxa" w:w="8640"/>
          </w:tcPr>
          <w:p>
            <w:r>
              <w:t>[134] 《梨花盛开的时候》</w:t>
            </w:r>
          </w:p>
        </w:tc>
      </w:tr>
      <w:tr>
        <w:tc>
          <w:tcPr>
            <w:tcW w:type="dxa" w:w="8640"/>
          </w:tcPr>
          <w:p>
            <w:r>
              <w:t>编剧: 潘智欣、廖琮皓、张端阳</w:t>
            </w:r>
          </w:p>
        </w:tc>
      </w:tr>
      <w:tr>
        <w:tc>
          <w:tcPr>
            <w:tcW w:type="dxa" w:w="8640"/>
          </w:tcPr>
          <w:p>
            <w:r>
              <w:t>备案单位: 甘肃尚泰谷文化传媒有限责任公司</w:t>
            </w:r>
          </w:p>
        </w:tc>
      </w:tr>
      <w:tr>
        <w:tc>
          <w:tcPr>
            <w:tcW w:type="dxa" w:w="8640"/>
          </w:tcPr>
          <w:p>
            <w:r>
              <w:t>类别：故事影片，类型:都市 ，年代:当代</w:t>
            </w:r>
          </w:p>
        </w:tc>
      </w:tr>
      <w:tr>
        <w:tc>
          <w:tcPr>
            <w:tcW w:type="dxa" w:w="8640"/>
          </w:tcPr>
          <w:p>
            <w:r>
              <w:t>感情生疏的父与子被迫一起出行，二人都努力摆脱对方的控制。看似简单的自驾游，从相互争斗到相互和解，啼笑皆非也温情满满。</w:t>
            </w:r>
          </w:p>
        </w:tc>
      </w:tr>
      <w:tr>
        <w:tc>
          <w:tcPr>
            <w:tcW w:type="dxa" w:w="8640"/>
          </w:tcPr>
          <w:p>
            <w:r/>
          </w:p>
        </w:tc>
      </w:tr>
      <w:tr>
        <w:tc>
          <w:tcPr>
            <w:tcW w:type="dxa" w:w="8640"/>
          </w:tcPr>
          <w:p>
            <w:r>
              <w:t>[135] 《蚂蚁没问题》</w:t>
            </w:r>
          </w:p>
        </w:tc>
      </w:tr>
      <w:tr>
        <w:tc>
          <w:tcPr>
            <w:tcW w:type="dxa" w:w="8640"/>
          </w:tcPr>
          <w:p>
            <w:r>
              <w:t>编剧: 魏小冬</w:t>
            </w:r>
          </w:p>
        </w:tc>
      </w:tr>
      <w:tr>
        <w:tc>
          <w:tcPr>
            <w:tcW w:type="dxa" w:w="8640"/>
          </w:tcPr>
          <w:p>
            <w:r>
              <w:t>其它作品：《鲛在水中央》、《坠入深渊》、《童年在人间》</w:t>
            </w:r>
          </w:p>
        </w:tc>
      </w:tr>
      <w:tr>
        <w:tc>
          <w:tcPr>
            <w:tcW w:type="dxa" w:w="8640"/>
          </w:tcPr>
          <w:p>
            <w:r>
              <w:t>备案单位: 甘肃田野之光影业有限公司</w:t>
            </w:r>
          </w:p>
        </w:tc>
      </w:tr>
      <w:tr>
        <w:tc>
          <w:tcPr>
            <w:tcW w:type="dxa" w:w="8640"/>
          </w:tcPr>
          <w:p>
            <w:r>
              <w:t>类别：故事影片，类型:都市 ，年代:当代</w:t>
            </w:r>
          </w:p>
        </w:tc>
      </w:tr>
      <w:tr>
        <w:tc>
          <w:tcPr>
            <w:tcW w:type="dxa" w:w="8640"/>
          </w:tcPr>
          <w:p>
            <w:r>
              <w:t>女主人公魏小雨29岁单身女白领，在国贸上班，在上班旅途中遇到了自己的爱情，两人谈天说地，好像这一生碰见了能生活在一起的人……</w:t>
            </w:r>
          </w:p>
        </w:tc>
      </w:tr>
      <w:tr>
        <w:tc>
          <w:tcPr>
            <w:tcW w:type="dxa" w:w="8640"/>
          </w:tcPr>
          <w:p>
            <w:r/>
          </w:p>
        </w:tc>
      </w:tr>
      <w:tr>
        <w:tc>
          <w:tcPr>
            <w:tcW w:type="dxa" w:w="8640"/>
          </w:tcPr>
          <w:p>
            <w:r>
              <w:t>[136] 《星星去火星》</w:t>
            </w:r>
          </w:p>
        </w:tc>
      </w:tr>
      <w:tr>
        <w:tc>
          <w:tcPr>
            <w:tcW w:type="dxa" w:w="8640"/>
          </w:tcPr>
          <w:p>
            <w:r>
              <w:t>编剧: 林鹤松</w:t>
            </w:r>
          </w:p>
        </w:tc>
      </w:tr>
      <w:tr>
        <w:tc>
          <w:tcPr>
            <w:tcW w:type="dxa" w:w="8640"/>
          </w:tcPr>
          <w:p>
            <w:r>
              <w:t>其它作品：《花火时光》、《重拾人生》</w:t>
            </w:r>
          </w:p>
        </w:tc>
      </w:tr>
      <w:tr>
        <w:tc>
          <w:tcPr>
            <w:tcW w:type="dxa" w:w="8640"/>
          </w:tcPr>
          <w:p>
            <w:r>
              <w:t>备案单位: 深圳市嘉浠文化传播有限公司</w:t>
            </w:r>
          </w:p>
        </w:tc>
      </w:tr>
      <w:tr>
        <w:tc>
          <w:tcPr>
            <w:tcW w:type="dxa" w:w="8640"/>
          </w:tcPr>
          <w:p>
            <w:r>
              <w:t>类别：故事影片，类型:都市 ，年代:当代</w:t>
            </w:r>
          </w:p>
        </w:tc>
      </w:tr>
      <w:tr>
        <w:tc>
          <w:tcPr>
            <w:tcW w:type="dxa" w:w="8640"/>
          </w:tcPr>
          <w:p>
            <w:r>
              <w:t>一位父母离异在童年被迫与弟弟分离的哥哥，由于母亲的离世回国探望看护院患有孤独症的弟弟，回想童年时承诺带弟弟上火星的梦想，而展开一场充满欢乐与艰难的公路之旅。</w:t>
            </w:r>
          </w:p>
        </w:tc>
      </w:tr>
      <w:tr>
        <w:tc>
          <w:tcPr>
            <w:tcW w:type="dxa" w:w="8640"/>
          </w:tcPr>
          <w:p>
            <w:r/>
          </w:p>
        </w:tc>
      </w:tr>
      <w:tr>
        <w:tc>
          <w:tcPr>
            <w:tcW w:type="dxa" w:w="8640"/>
          </w:tcPr>
          <w:p>
            <w:r>
              <w:t>[137] 《反间》</w:t>
            </w:r>
          </w:p>
        </w:tc>
      </w:tr>
      <w:tr>
        <w:tc>
          <w:tcPr>
            <w:tcW w:type="dxa" w:w="8640"/>
          </w:tcPr>
          <w:p>
            <w:r>
              <w:t>编剧: 郑文辉</w:t>
            </w:r>
          </w:p>
        </w:tc>
      </w:tr>
      <w:tr>
        <w:tc>
          <w:tcPr>
            <w:tcW w:type="dxa" w:w="8640"/>
          </w:tcPr>
          <w:p>
            <w:r>
              <w:t>其它作品：《格鲁吉亚感受爱》、《爱情救星》、《劲舞团》、《搜书院》</w:t>
            </w:r>
          </w:p>
        </w:tc>
      </w:tr>
      <w:tr>
        <w:tc>
          <w:tcPr>
            <w:tcW w:type="dxa" w:w="8640"/>
          </w:tcPr>
          <w:p>
            <w:r>
              <w:t>备案单位: 深圳市新艺智文化传播有限公司</w:t>
            </w:r>
          </w:p>
        </w:tc>
      </w:tr>
      <w:tr>
        <w:tc>
          <w:tcPr>
            <w:tcW w:type="dxa" w:w="8640"/>
          </w:tcPr>
          <w:p>
            <w:r>
              <w:t>类别：故事影片，类型:都市 ，年代:当代</w:t>
            </w:r>
          </w:p>
        </w:tc>
      </w:tr>
      <w:tr>
        <w:tc>
          <w:tcPr>
            <w:tcW w:type="dxa" w:w="8640"/>
          </w:tcPr>
          <w:p>
            <w:r>
              <w:t>庞博和肖华是一起创业的好兄弟，后来分道扬镳，保持良性竞争，可是双方近日都怀疑对方派遣了经济间谍，关系恶化。幸好及时发现原来是国际商业大鳄所为，目的是使二人两败俱伤，于是二人联手使用反间计，把大鳄击退。</w:t>
            </w:r>
          </w:p>
        </w:tc>
      </w:tr>
      <w:tr>
        <w:tc>
          <w:tcPr>
            <w:tcW w:type="dxa" w:w="8640"/>
          </w:tcPr>
          <w:p>
            <w:r/>
          </w:p>
        </w:tc>
      </w:tr>
      <w:tr>
        <w:tc>
          <w:tcPr>
            <w:tcW w:type="dxa" w:w="8640"/>
          </w:tcPr>
          <w:p>
            <w:r>
              <w:t>[138] 《最后的“杀手”》</w:t>
            </w:r>
          </w:p>
        </w:tc>
      </w:tr>
      <w:tr>
        <w:tc>
          <w:tcPr>
            <w:tcW w:type="dxa" w:w="8640"/>
          </w:tcPr>
          <w:p>
            <w:r>
              <w:t>编剧: 覃晓、潘峻伟</w:t>
            </w:r>
          </w:p>
        </w:tc>
      </w:tr>
      <w:tr>
        <w:tc>
          <w:tcPr>
            <w:tcW w:type="dxa" w:w="8640"/>
          </w:tcPr>
          <w:p>
            <w:r>
              <w:t>备案单位: 广西紫气东来影视文化传媒有限公司、广西南宁光影魔方文化传播有限公司</w:t>
            </w:r>
          </w:p>
        </w:tc>
      </w:tr>
      <w:tr>
        <w:tc>
          <w:tcPr>
            <w:tcW w:type="dxa" w:w="8640"/>
          </w:tcPr>
          <w:p>
            <w:r>
              <w:t>类别：故事影片，类型:都市 ，年代:当代</w:t>
            </w:r>
          </w:p>
        </w:tc>
      </w:tr>
      <w:tr>
        <w:tc>
          <w:tcPr>
            <w:tcW w:type="dxa" w:w="8640"/>
          </w:tcPr>
          <w:p>
            <w:r>
              <w:t>林显寺艰难的经营着一家工地小卖部，一天经常光顾小卖部的工头杨广胜找到林显寺说可以出10万请他帮杀掉一个房地产女老板，当他决定接受的时候却慢慢发现这是个被层层转包的任务，而他就是任务最后的“杀手”。</w:t>
            </w:r>
          </w:p>
        </w:tc>
      </w:tr>
      <w:tr>
        <w:tc>
          <w:tcPr>
            <w:tcW w:type="dxa" w:w="8640"/>
          </w:tcPr>
          <w:p>
            <w:r/>
          </w:p>
        </w:tc>
      </w:tr>
      <w:tr>
        <w:tc>
          <w:tcPr>
            <w:tcW w:type="dxa" w:w="8640"/>
          </w:tcPr>
          <w:p>
            <w:r>
              <w:t>[139] 《来福大酒店》</w:t>
            </w:r>
          </w:p>
        </w:tc>
      </w:tr>
      <w:tr>
        <w:tc>
          <w:tcPr>
            <w:tcW w:type="dxa" w:w="8640"/>
          </w:tcPr>
          <w:p>
            <w:r>
              <w:t>编剧: 姚冠辰、刘博文</w:t>
            </w:r>
          </w:p>
        </w:tc>
      </w:tr>
      <w:tr>
        <w:tc>
          <w:tcPr>
            <w:tcW w:type="dxa" w:w="8640"/>
          </w:tcPr>
          <w:p>
            <w:r>
              <w:t>备案单位: 啊哈恰恰啼（海南）影业科技有限公司</w:t>
            </w:r>
          </w:p>
        </w:tc>
      </w:tr>
      <w:tr>
        <w:tc>
          <w:tcPr>
            <w:tcW w:type="dxa" w:w="8640"/>
          </w:tcPr>
          <w:p>
            <w:r>
              <w:t>类别：故事影片，类型:都市 ，年代:当代</w:t>
            </w:r>
          </w:p>
        </w:tc>
      </w:tr>
      <w:tr>
        <w:tc>
          <w:tcPr>
            <w:tcW w:type="dxa" w:w="8640"/>
          </w:tcPr>
          <w:p>
            <w:r>
              <w:t>刚出狱的四哥，为给父亲筹措手术费，接受了拖垮来福大酒店生意、迫使店主小琳同意拆迁的卧底任务。但是，四哥在相处中与店里成员渐生情谊，心中挣扎不断…旅店的命运牵动着每个住在这里的人，更牵动着四哥的尊严。</w:t>
            </w:r>
          </w:p>
        </w:tc>
      </w:tr>
      <w:tr>
        <w:tc>
          <w:tcPr>
            <w:tcW w:type="dxa" w:w="8640"/>
          </w:tcPr>
          <w:p>
            <w:r/>
          </w:p>
        </w:tc>
      </w:tr>
      <w:tr>
        <w:tc>
          <w:tcPr>
            <w:tcW w:type="dxa" w:w="8640"/>
          </w:tcPr>
          <w:p>
            <w:r>
              <w:t>[140] 《狂奔的贝壳》</w:t>
            </w:r>
          </w:p>
        </w:tc>
      </w:tr>
      <w:tr>
        <w:tc>
          <w:tcPr>
            <w:tcW w:type="dxa" w:w="8640"/>
          </w:tcPr>
          <w:p>
            <w:r>
              <w:t>编剧: 王冀攀</w:t>
            </w:r>
          </w:p>
        </w:tc>
      </w:tr>
      <w:tr>
        <w:tc>
          <w:tcPr>
            <w:tcW w:type="dxa" w:w="8640"/>
          </w:tcPr>
          <w:p>
            <w:r>
              <w:t>备案单位: 海南积水为海文化传播有限公司</w:t>
            </w:r>
          </w:p>
        </w:tc>
      </w:tr>
      <w:tr>
        <w:tc>
          <w:tcPr>
            <w:tcW w:type="dxa" w:w="8640"/>
          </w:tcPr>
          <w:p>
            <w:r>
              <w:t>类别：故事影片，类型:都市 ，年代:当代</w:t>
            </w:r>
          </w:p>
        </w:tc>
      </w:tr>
      <w:tr>
        <w:tc>
          <w:tcPr>
            <w:tcW w:type="dxa" w:w="8640"/>
          </w:tcPr>
          <w:p>
            <w:r>
              <w:t>失业的网红，带被骗的货品找事主讨回公道，路上搭载女白领，正胁迫漫画达人和他的老爸回去签约。四人同车，路上状况频出，然而，那批产品竟早被人调换成了假酒……他们只有一路狂奔，寻求自己的救赎，找回初心。</w:t>
            </w:r>
          </w:p>
        </w:tc>
      </w:tr>
      <w:tr>
        <w:tc>
          <w:tcPr>
            <w:tcW w:type="dxa" w:w="8640"/>
          </w:tcPr>
          <w:p>
            <w:r/>
          </w:p>
        </w:tc>
      </w:tr>
      <w:tr>
        <w:tc>
          <w:tcPr>
            <w:tcW w:type="dxa" w:w="8640"/>
          </w:tcPr>
          <w:p>
            <w:r>
              <w:t>[141] 《双城故事》</w:t>
            </w:r>
          </w:p>
        </w:tc>
      </w:tr>
      <w:tr>
        <w:tc>
          <w:tcPr>
            <w:tcW w:type="dxa" w:w="8640"/>
          </w:tcPr>
          <w:p>
            <w:r>
              <w:t>编剧: 钱路劼、高瑾</w:t>
            </w:r>
          </w:p>
        </w:tc>
      </w:tr>
      <w:tr>
        <w:tc>
          <w:tcPr>
            <w:tcW w:type="dxa" w:w="8640"/>
          </w:tcPr>
          <w:p>
            <w:r>
              <w:t>备案单位: 海南青云社稷文化传媒有限公司、成都风之韵影业有限公司</w:t>
            </w:r>
          </w:p>
        </w:tc>
      </w:tr>
      <w:tr>
        <w:tc>
          <w:tcPr>
            <w:tcW w:type="dxa" w:w="8640"/>
          </w:tcPr>
          <w:p>
            <w:r>
              <w:t>类别：故事影片，类型:都市 ，年代:当代</w:t>
            </w:r>
          </w:p>
        </w:tc>
      </w:tr>
      <w:tr>
        <w:tc>
          <w:tcPr>
            <w:tcW w:type="dxa" w:w="8640"/>
          </w:tcPr>
          <w:p>
            <w:r>
              <w:t>曾为恋人的刘西栎与吴斯斯，分别代表江州市、锦都市参与到某产业基地落地权的激烈角逐中。经过一次次地比拼与较量，他们深刻地体会到了各自城市的优势，也更了解了对方。最终，两人的感情随同两座城市的融合而圆满。</w:t>
            </w:r>
          </w:p>
        </w:tc>
      </w:tr>
      <w:tr>
        <w:tc>
          <w:tcPr>
            <w:tcW w:type="dxa" w:w="8640"/>
          </w:tcPr>
          <w:p>
            <w:r/>
          </w:p>
        </w:tc>
      </w:tr>
      <w:tr>
        <w:tc>
          <w:tcPr>
            <w:tcW w:type="dxa" w:w="8640"/>
          </w:tcPr>
          <w:p>
            <w:r>
              <w:t>[142] 《三月三之恋》</w:t>
            </w:r>
          </w:p>
        </w:tc>
      </w:tr>
      <w:tr>
        <w:tc>
          <w:tcPr>
            <w:tcW w:type="dxa" w:w="8640"/>
          </w:tcPr>
          <w:p>
            <w:r>
              <w:t>编剧: 王莹</w:t>
            </w:r>
          </w:p>
        </w:tc>
      </w:tr>
      <w:tr>
        <w:tc>
          <w:tcPr>
            <w:tcW w:type="dxa" w:w="8640"/>
          </w:tcPr>
          <w:p>
            <w:r>
              <w:t>其它作品：《税花出击》、《狄仁杰·惊天刺杀》、《锁不上的门》、《都市孤岛》、《鱼妖志》、《血染饮马池》、《我是真的讨厌异地恋》、《上海，我爱你》、《夜·长安》、《躲进汽水瓶里的海岛》、《毒海英雄》、《公主迷案》、《河朔迷云》、《画像寻凶》、《火线之上》、《陇东刀客之悍匪围城》、《陇东刀客之智谋销烟》、《浴血护镖》、《游戏合家欢》、《恋爱烹饪术》、《蚂蚁的梦想》</w:t>
            </w:r>
          </w:p>
        </w:tc>
      </w:tr>
      <w:tr>
        <w:tc>
          <w:tcPr>
            <w:tcW w:type="dxa" w:w="8640"/>
          </w:tcPr>
          <w:p>
            <w:r>
              <w:t>备案单位: 海南时代光彩影业有限公司</w:t>
            </w:r>
          </w:p>
        </w:tc>
      </w:tr>
      <w:tr>
        <w:tc>
          <w:tcPr>
            <w:tcW w:type="dxa" w:w="8640"/>
          </w:tcPr>
          <w:p>
            <w:r>
              <w:t>类别：故事影片，类型:都市 ，年代:当代</w:t>
            </w:r>
          </w:p>
        </w:tc>
      </w:tr>
      <w:tr>
        <w:tc>
          <w:tcPr>
            <w:tcW w:type="dxa" w:w="8640"/>
          </w:tcPr>
          <w:p>
            <w:r>
              <w:t>在海南某城打拼的黎族女孩吉瑶因为奶奶突然“失踪”三月三前回到家乡打边村，让她没想到的是围绕家族传承百年的黎锦，男友隋搏和他的朋友们在打边村村民的帮助下误打误撞地与一帮笨贼上演一出啼笑皆非的故事。</w:t>
            </w:r>
          </w:p>
        </w:tc>
      </w:tr>
      <w:tr>
        <w:tc>
          <w:tcPr>
            <w:tcW w:type="dxa" w:w="8640"/>
          </w:tcPr>
          <w:p>
            <w:r/>
          </w:p>
        </w:tc>
      </w:tr>
      <w:tr>
        <w:tc>
          <w:tcPr>
            <w:tcW w:type="dxa" w:w="8640"/>
          </w:tcPr>
          <w:p>
            <w:r>
              <w:t>[143] 《海囧》</w:t>
            </w:r>
          </w:p>
        </w:tc>
      </w:tr>
      <w:tr>
        <w:tc>
          <w:tcPr>
            <w:tcW w:type="dxa" w:w="8640"/>
          </w:tcPr>
          <w:p>
            <w:r>
              <w:t>编剧: 骚人（李芝武）、李泽雨、李欣雨、李思润、李飚（李汶骏）</w:t>
            </w:r>
          </w:p>
        </w:tc>
      </w:tr>
      <w:tr>
        <w:tc>
          <w:tcPr>
            <w:tcW w:type="dxa" w:w="8640"/>
          </w:tcPr>
          <w:p>
            <w:r>
              <w:t>其它作品：《爱在北纬十八度》</w:t>
            </w:r>
          </w:p>
        </w:tc>
      </w:tr>
      <w:tr>
        <w:tc>
          <w:tcPr>
            <w:tcW w:type="dxa" w:w="8640"/>
          </w:tcPr>
          <w:p>
            <w:r>
              <w:t>备案单位: 海南椰都国际影视基地有限公司</w:t>
            </w:r>
          </w:p>
        </w:tc>
      </w:tr>
      <w:tr>
        <w:tc>
          <w:tcPr>
            <w:tcW w:type="dxa" w:w="8640"/>
          </w:tcPr>
          <w:p>
            <w:r>
              <w:t>类别：故事影片，类型:都市 ，年代:当代</w:t>
            </w:r>
          </w:p>
        </w:tc>
      </w:tr>
      <w:tr>
        <w:tc>
          <w:tcPr>
            <w:tcW w:type="dxa" w:w="8640"/>
          </w:tcPr>
          <w:p>
            <w:r>
              <w:t>黄峰与女友若香到海南旅游不幸遭遇台风卷入大海，被救上岸的若香以为男友罹难，遂接受狄龙追求，不想黄峰归来，几人为此在海南开始了一段谛笑皆非的爱情奇遇，演绎了一场轰轰烈烈的爱恨情仇和囧态百出的人间喜剧。</w:t>
            </w:r>
          </w:p>
        </w:tc>
      </w:tr>
      <w:tr>
        <w:tc>
          <w:tcPr>
            <w:tcW w:type="dxa" w:w="8640"/>
          </w:tcPr>
          <w:p>
            <w:r/>
          </w:p>
        </w:tc>
      </w:tr>
      <w:tr>
        <w:tc>
          <w:tcPr>
            <w:tcW w:type="dxa" w:w="8640"/>
          </w:tcPr>
          <w:p>
            <w:r>
              <w:t>[144] 《爱在北纬十八度》</w:t>
            </w:r>
          </w:p>
        </w:tc>
      </w:tr>
      <w:tr>
        <w:tc>
          <w:tcPr>
            <w:tcW w:type="dxa" w:w="8640"/>
          </w:tcPr>
          <w:p>
            <w:r>
              <w:t>编剧: 骚人（李芝武）、李泽雨、李欣雨、李思润、李飚（李汶骏）</w:t>
            </w:r>
          </w:p>
        </w:tc>
      </w:tr>
      <w:tr>
        <w:tc>
          <w:tcPr>
            <w:tcW w:type="dxa" w:w="8640"/>
          </w:tcPr>
          <w:p>
            <w:r>
              <w:t>其它作品：《海囧》</w:t>
            </w:r>
          </w:p>
        </w:tc>
      </w:tr>
      <w:tr>
        <w:tc>
          <w:tcPr>
            <w:tcW w:type="dxa" w:w="8640"/>
          </w:tcPr>
          <w:p>
            <w:r>
              <w:t>备案单位: 海南椰都国际影视基地有限公司</w:t>
            </w:r>
          </w:p>
        </w:tc>
      </w:tr>
      <w:tr>
        <w:tc>
          <w:tcPr>
            <w:tcW w:type="dxa" w:w="8640"/>
          </w:tcPr>
          <w:p>
            <w:r>
              <w:t>类别：故事影片，类型:都市 ，年代:当代</w:t>
            </w:r>
          </w:p>
        </w:tc>
      </w:tr>
      <w:tr>
        <w:tc>
          <w:tcPr>
            <w:tcW w:type="dxa" w:w="8640"/>
          </w:tcPr>
          <w:p>
            <w:r>
              <w:t>音乐才子诸葛一雄到海南旅游，意外邂逅海归青年音乐家蔡菲菲及华裔混血青年摩尔与艾丽斯，共同的音乐爱好让大家一起为海南自由贸易港创作了一系列旋律优美、脍炙人口的流行音乐作品，每人都收获到了美妙的爱情。</w:t>
            </w:r>
          </w:p>
        </w:tc>
      </w:tr>
      <w:tr>
        <w:tc>
          <w:tcPr>
            <w:tcW w:type="dxa" w:w="8640"/>
          </w:tcPr>
          <w:p>
            <w:r/>
          </w:p>
        </w:tc>
      </w:tr>
      <w:tr>
        <w:tc>
          <w:tcPr>
            <w:tcW w:type="dxa" w:w="8640"/>
          </w:tcPr>
          <w:p>
            <w:r>
              <w:t>[145] 《如愿》</w:t>
            </w:r>
          </w:p>
        </w:tc>
      </w:tr>
      <w:tr>
        <w:tc>
          <w:tcPr>
            <w:tcW w:type="dxa" w:w="8640"/>
          </w:tcPr>
          <w:p>
            <w:r>
              <w:t>编剧: 陈志海</w:t>
            </w:r>
          </w:p>
        </w:tc>
      </w:tr>
      <w:tr>
        <w:tc>
          <w:tcPr>
            <w:tcW w:type="dxa" w:w="8640"/>
          </w:tcPr>
          <w:p>
            <w:r>
              <w:t>其它作品：《上善若水》、《饮水思源》、《一米距离》、《童梦心声》、《颤栗与微光》、《三生万物》、《画时间的人》、《画时代》、《云在青山月在天》、《未来已来》、《未满十八》、《我的布依族兄弟》、《裂变女王》</w:t>
            </w:r>
          </w:p>
        </w:tc>
      </w:tr>
      <w:tr>
        <w:tc>
          <w:tcPr>
            <w:tcW w:type="dxa" w:w="8640"/>
          </w:tcPr>
          <w:p>
            <w:r>
              <w:t>备案单位: 赫尔佐格传媒（海南）有限公司、广州光云影视传媒有限公司</w:t>
            </w:r>
          </w:p>
        </w:tc>
      </w:tr>
      <w:tr>
        <w:tc>
          <w:tcPr>
            <w:tcW w:type="dxa" w:w="8640"/>
          </w:tcPr>
          <w:p>
            <w:r>
              <w:br/>
              <w:t>备案单位近期推出的其它影片：《画时代》、《画时间的人》</w:t>
            </w:r>
          </w:p>
        </w:tc>
      </w:tr>
      <w:tr>
        <w:tc>
          <w:tcPr>
            <w:tcW w:type="dxa" w:w="8640"/>
          </w:tcPr>
          <w:p>
            <w:r>
              <w:t>类别：故事影片，类型:都市 ，年代:当代</w:t>
            </w:r>
          </w:p>
        </w:tc>
      </w:tr>
      <w:tr>
        <w:tc>
          <w:tcPr>
            <w:tcW w:type="dxa" w:w="8640"/>
          </w:tcPr>
          <w:p>
            <w:r>
              <w:t>电影讲述了十六岁少年夏后裔在养母夏碧君过世后，和生母苏七七从排斥到和解，姨兄弟夏坤凌在外婆夏梅丽的心晴小屋走出心困重塑新生，苏七七以家人为原型创作小说《灿烂人生》,最终重组大家庭回归幸福团圆的故事。</w:t>
            </w:r>
          </w:p>
        </w:tc>
      </w:tr>
      <w:tr>
        <w:tc>
          <w:tcPr>
            <w:tcW w:type="dxa" w:w="8640"/>
          </w:tcPr>
          <w:p>
            <w:r/>
          </w:p>
        </w:tc>
      </w:tr>
      <w:tr>
        <w:tc>
          <w:tcPr>
            <w:tcW w:type="dxa" w:w="8640"/>
          </w:tcPr>
          <w:p>
            <w:r>
              <w:t>[146] 《燃冰·战纪》</w:t>
            </w:r>
          </w:p>
        </w:tc>
      </w:tr>
      <w:tr>
        <w:tc>
          <w:tcPr>
            <w:tcW w:type="dxa" w:w="8640"/>
          </w:tcPr>
          <w:p>
            <w:r>
              <w:t>编剧: 柳桦</w:t>
            </w:r>
          </w:p>
        </w:tc>
      </w:tr>
      <w:tr>
        <w:tc>
          <w:tcPr>
            <w:tcW w:type="dxa" w:w="8640"/>
          </w:tcPr>
          <w:p>
            <w:r>
              <w:t>其它作品：《光阴不散场》、《红区》、《我的爸爸是条鱼》、《烽火长城》、《八卦掌之暗战》、《八卦掌之鹰飞》、《浴火书魂》、《七乘七》、《又见莲花》、《疾风正劲》、《天之眼》、《八卦掌之潜龙勿用》、《八卦掌之亢龙有悔》、《那一夜，我给你开过车》、《巨额来电》、《功夫机器侠之北腿乱云飞》、《猜猜我是谁》、《你，是我的眼》、《功夫机器侠之南拳真豪杰》、《白鲸之恋》、《八卦宗师之其血玄黄》、《八卦宗师之龙战于野》、《医者童心》、《金朝奉》、《笔尖沧桑》、《红财神》</w:t>
            </w:r>
          </w:p>
        </w:tc>
      </w:tr>
      <w:tr>
        <w:tc>
          <w:tcPr>
            <w:tcW w:type="dxa" w:w="8640"/>
          </w:tcPr>
          <w:p>
            <w:r>
              <w:t>备案单位: 唐山市唐纹影视文化传媒有限公司</w:t>
            </w:r>
          </w:p>
        </w:tc>
      </w:tr>
      <w:tr>
        <w:tc>
          <w:tcPr>
            <w:tcW w:type="dxa" w:w="8640"/>
          </w:tcPr>
          <w:p>
            <w:r>
              <w:t>类别：故事影片，类型:都市 ，年代:当代</w:t>
            </w:r>
          </w:p>
        </w:tc>
      </w:tr>
      <w:tr>
        <w:tc>
          <w:tcPr>
            <w:tcW w:type="dxa" w:w="8640"/>
          </w:tcPr>
          <w:p>
            <w:r>
              <w:t>自幼在加拿大学冰球的青年运动员南莱西，因种种机缘回国参加冰球俱乐部比赛。他面对队友的抵触和个人能力难于施展的困惑，经过灵魂的蜕变，毅然放弃高薪出国打球的机会，留在国内发展自己冰球事业的故事。</w:t>
            </w:r>
          </w:p>
        </w:tc>
      </w:tr>
      <w:tr>
        <w:tc>
          <w:tcPr>
            <w:tcW w:type="dxa" w:w="8640"/>
          </w:tcPr>
          <w:p>
            <w:r/>
          </w:p>
        </w:tc>
      </w:tr>
      <w:tr>
        <w:tc>
          <w:tcPr>
            <w:tcW w:type="dxa" w:w="8640"/>
          </w:tcPr>
          <w:p>
            <w:r>
              <w:t>[147] 《冒牌大哥》</w:t>
            </w:r>
          </w:p>
        </w:tc>
      </w:tr>
      <w:tr>
        <w:tc>
          <w:tcPr>
            <w:tcW w:type="dxa" w:w="8640"/>
          </w:tcPr>
          <w:p>
            <w:r>
              <w:t>编剧: 刘鹏</w:t>
            </w:r>
          </w:p>
        </w:tc>
      </w:tr>
      <w:tr>
        <w:tc>
          <w:tcPr>
            <w:tcW w:type="dxa" w:w="8640"/>
          </w:tcPr>
          <w:p>
            <w:r>
              <w:t>其它作品：《爱情迷失》、《欢迎您再来》、《你好，鸽先生》、《爱鸟小学》、《插班老师》、《霹雳人生》、《机械背叛》、《重返铁柱山》、《找回让我们致敬的初恋感》、《玫瑰蓝》</w:t>
            </w:r>
          </w:p>
        </w:tc>
      </w:tr>
      <w:tr>
        <w:tc>
          <w:tcPr>
            <w:tcW w:type="dxa" w:w="8640"/>
          </w:tcPr>
          <w:p>
            <w:r>
              <w:t>备案单位: 涿州市读墨文化传媒有限公司</w:t>
            </w:r>
          </w:p>
        </w:tc>
      </w:tr>
      <w:tr>
        <w:tc>
          <w:tcPr>
            <w:tcW w:type="dxa" w:w="8640"/>
          </w:tcPr>
          <w:p>
            <w:r>
              <w:t>类别：故事影片，类型:都市 ，年代:当代</w:t>
            </w:r>
          </w:p>
        </w:tc>
      </w:tr>
      <w:tr>
        <w:tc>
          <w:tcPr>
            <w:tcW w:type="dxa" w:w="8640"/>
          </w:tcPr>
          <w:p>
            <w:r>
              <w:t>一名穷困潦倒的社会闲散人员，与一名因父重病而陷入颓废与抑郁的问题少年，二人在解决人生危机的过程中收获友情与成长，成为了遵纪守法的人，并以阳光、健康的心境重返社会。</w:t>
            </w:r>
          </w:p>
        </w:tc>
      </w:tr>
      <w:tr>
        <w:tc>
          <w:tcPr>
            <w:tcW w:type="dxa" w:w="8640"/>
          </w:tcPr>
          <w:p>
            <w:r/>
          </w:p>
        </w:tc>
      </w:tr>
      <w:tr>
        <w:tc>
          <w:tcPr>
            <w:tcW w:type="dxa" w:w="8640"/>
          </w:tcPr>
          <w:p>
            <w:r>
              <w:t>[148] 《感恩号大篷车》</w:t>
            </w:r>
          </w:p>
        </w:tc>
      </w:tr>
      <w:tr>
        <w:tc>
          <w:tcPr>
            <w:tcW w:type="dxa" w:w="8640"/>
          </w:tcPr>
          <w:p>
            <w:r>
              <w:t>编剧: 马岱山</w:t>
            </w:r>
          </w:p>
        </w:tc>
      </w:tr>
      <w:tr>
        <w:tc>
          <w:tcPr>
            <w:tcW w:type="dxa" w:w="8640"/>
          </w:tcPr>
          <w:p>
            <w:r>
              <w:t>备案单位: 大庆市天地人合影视文化传媒有限公司、黑龙江省电影发行放映有限责任公司</w:t>
            </w:r>
          </w:p>
        </w:tc>
      </w:tr>
      <w:tr>
        <w:tc>
          <w:tcPr>
            <w:tcW w:type="dxa" w:w="8640"/>
          </w:tcPr>
          <w:p>
            <w:r>
              <w:t>类别：故事影片，类型:都市 ，年代:当代</w:t>
            </w:r>
          </w:p>
        </w:tc>
      </w:tr>
      <w:tr>
        <w:tc>
          <w:tcPr>
            <w:tcW w:type="dxa" w:w="8640"/>
          </w:tcPr>
          <w:p>
            <w:r>
              <w:t>王凯、王锐兄弟俩为完成父亲的遗愿，实现因眩晕症不能乘坐机动交通工具的老母亲畅游全国的心愿，手工制作一辆“大篷车”，徒步拉着80多岁的老母亲踏上北起黑龙江、南到香港的旅程。</w:t>
            </w:r>
          </w:p>
        </w:tc>
      </w:tr>
      <w:tr>
        <w:tc>
          <w:tcPr>
            <w:tcW w:type="dxa" w:w="8640"/>
          </w:tcPr>
          <w:p>
            <w:r/>
          </w:p>
        </w:tc>
      </w:tr>
      <w:tr>
        <w:tc>
          <w:tcPr>
            <w:tcW w:type="dxa" w:w="8640"/>
          </w:tcPr>
          <w:p>
            <w:r>
              <w:t>[149] 《上津之春》</w:t>
            </w:r>
          </w:p>
        </w:tc>
      </w:tr>
      <w:tr>
        <w:tc>
          <w:tcPr>
            <w:tcW w:type="dxa" w:w="8640"/>
          </w:tcPr>
          <w:p>
            <w:r>
              <w:t>编剧: 崔代红、姜一峰</w:t>
            </w:r>
          </w:p>
        </w:tc>
      </w:tr>
      <w:tr>
        <w:tc>
          <w:tcPr>
            <w:tcW w:type="dxa" w:w="8640"/>
          </w:tcPr>
          <w:p>
            <w:r>
              <w:t>备案单位: 武汉白百合影视文化传媒有限公司</w:t>
            </w:r>
          </w:p>
        </w:tc>
      </w:tr>
      <w:tr>
        <w:tc>
          <w:tcPr>
            <w:tcW w:type="dxa" w:w="8640"/>
          </w:tcPr>
          <w:p>
            <w:r>
              <w:br/>
              <w:t>备案单位近期推出的其它影片：《乡村女教师》</w:t>
            </w:r>
          </w:p>
        </w:tc>
      </w:tr>
      <w:tr>
        <w:tc>
          <w:tcPr>
            <w:tcW w:type="dxa" w:w="8640"/>
          </w:tcPr>
          <w:p>
            <w:r>
              <w:t>类别：故事影片，类型:都市 ，年代:当代</w:t>
            </w:r>
          </w:p>
        </w:tc>
      </w:tr>
      <w:tr>
        <w:tc>
          <w:tcPr>
            <w:tcW w:type="dxa" w:w="8640"/>
          </w:tcPr>
          <w:p>
            <w:r>
              <w:t>电影《上津之春》讲述了江城美术学院男大学生在上津写生时邂逅了回乡参加社会实践的某舞蹈学院女大学生，产生美好情感的故事。</w:t>
            </w:r>
          </w:p>
        </w:tc>
      </w:tr>
      <w:tr>
        <w:tc>
          <w:tcPr>
            <w:tcW w:type="dxa" w:w="8640"/>
          </w:tcPr>
          <w:p>
            <w:r/>
          </w:p>
        </w:tc>
      </w:tr>
      <w:tr>
        <w:tc>
          <w:tcPr>
            <w:tcW w:type="dxa" w:w="8640"/>
          </w:tcPr>
          <w:p>
            <w:r>
              <w:t>[150] 《菠萝的海》</w:t>
            </w:r>
          </w:p>
        </w:tc>
      </w:tr>
      <w:tr>
        <w:tc>
          <w:tcPr>
            <w:tcW w:type="dxa" w:w="8640"/>
          </w:tcPr>
          <w:p>
            <w:r>
              <w:t>编剧: 吴沁遥、宋怡辰</w:t>
            </w:r>
          </w:p>
        </w:tc>
      </w:tr>
      <w:tr>
        <w:tc>
          <w:tcPr>
            <w:tcW w:type="dxa" w:w="8640"/>
          </w:tcPr>
          <w:p>
            <w:r>
              <w:t>备案单位: 悦旅汇文化传媒（武汉）有限公司、一出好戏河北影视传媒有限公司</w:t>
            </w:r>
          </w:p>
        </w:tc>
      </w:tr>
      <w:tr>
        <w:tc>
          <w:tcPr>
            <w:tcW w:type="dxa" w:w="8640"/>
          </w:tcPr>
          <w:p>
            <w:r>
              <w:t>类别：故事影片，类型:都市 ，年代:当代</w:t>
            </w:r>
          </w:p>
        </w:tc>
      </w:tr>
      <w:tr>
        <w:tc>
          <w:tcPr>
            <w:tcW w:type="dxa" w:w="8640"/>
          </w:tcPr>
          <w:p>
            <w:r>
              <w:t>在都市经历心灵破碎的林悠回到农村故乡，阴差阳错的成了孤儿姐妹的“心灵开导员”。野性难驯的姐妹俩与传统固执的老校长却逐渐成为林悠走出心灵阴霾的良药，他们一同踏上了彼此救赎的心灵治愈之路……</w:t>
            </w:r>
          </w:p>
        </w:tc>
      </w:tr>
      <w:tr>
        <w:tc>
          <w:tcPr>
            <w:tcW w:type="dxa" w:w="8640"/>
          </w:tcPr>
          <w:p>
            <w:r/>
          </w:p>
        </w:tc>
      </w:tr>
      <w:tr>
        <w:tc>
          <w:tcPr>
            <w:tcW w:type="dxa" w:w="8640"/>
          </w:tcPr>
          <w:p>
            <w:r>
              <w:t>[151] 《张家界之恋》</w:t>
            </w:r>
          </w:p>
        </w:tc>
      </w:tr>
      <w:tr>
        <w:tc>
          <w:tcPr>
            <w:tcW w:type="dxa" w:w="8640"/>
          </w:tcPr>
          <w:p>
            <w:r>
              <w:t>编剧: 罗长江</w:t>
            </w:r>
          </w:p>
        </w:tc>
      </w:tr>
      <w:tr>
        <w:tc>
          <w:tcPr>
            <w:tcW w:type="dxa" w:w="8640"/>
          </w:tcPr>
          <w:p>
            <w:r>
              <w:t>备案单位: 湖南大画幅影视文化传媒有限公司</w:t>
            </w:r>
          </w:p>
        </w:tc>
      </w:tr>
      <w:tr>
        <w:tc>
          <w:tcPr>
            <w:tcW w:type="dxa" w:w="8640"/>
          </w:tcPr>
          <w:p>
            <w:r>
              <w:t>类别：故事影片，类型:都市 ，年代:当代</w:t>
            </w:r>
          </w:p>
        </w:tc>
      </w:tr>
      <w:tr>
        <w:tc>
          <w:tcPr>
            <w:tcW w:type="dxa" w:w="8640"/>
          </w:tcPr>
          <w:p>
            <w:r>
              <w:t>影片通过两条线推动故事发展，一条线是覃茂林与父亲覃大生之间长达18年的积怨得以化解，一条线是覃茂林与沈晴因志趣相投而成为音乐情侣。展示源远流长的民间环保佳话，倡导回归自然、诗意栖居的新生活理念</w:t>
            </w:r>
          </w:p>
        </w:tc>
      </w:tr>
      <w:tr>
        <w:tc>
          <w:tcPr>
            <w:tcW w:type="dxa" w:w="8640"/>
          </w:tcPr>
          <w:p>
            <w:r/>
          </w:p>
        </w:tc>
      </w:tr>
      <w:tr>
        <w:tc>
          <w:tcPr>
            <w:tcW w:type="dxa" w:w="8640"/>
          </w:tcPr>
          <w:p>
            <w:r>
              <w:t>[152] 《深渊逃生》</w:t>
            </w:r>
          </w:p>
        </w:tc>
      </w:tr>
      <w:tr>
        <w:tc>
          <w:tcPr>
            <w:tcW w:type="dxa" w:w="8640"/>
          </w:tcPr>
          <w:p>
            <w:r>
              <w:t>编剧: 宋剑</w:t>
            </w:r>
          </w:p>
        </w:tc>
      </w:tr>
      <w:tr>
        <w:tc>
          <w:tcPr>
            <w:tcW w:type="dxa" w:w="8640"/>
          </w:tcPr>
          <w:p>
            <w:r>
              <w:t>其它作品：《两面人》、《花火少年》</w:t>
            </w:r>
          </w:p>
        </w:tc>
      </w:tr>
      <w:tr>
        <w:tc>
          <w:tcPr>
            <w:tcW w:type="dxa" w:w="8640"/>
          </w:tcPr>
          <w:p>
            <w:r>
              <w:t>备案单位: 爱奇艺影业（苏州）有限公司</w:t>
            </w:r>
          </w:p>
        </w:tc>
      </w:tr>
      <w:tr>
        <w:tc>
          <w:tcPr>
            <w:tcW w:type="dxa" w:w="8640"/>
          </w:tcPr>
          <w:p>
            <w:r>
              <w:t>类别：故事影片，类型:都市 ，年代:当代</w:t>
            </w:r>
          </w:p>
        </w:tc>
      </w:tr>
      <w:tr>
        <w:tc>
          <w:tcPr>
            <w:tcW w:type="dxa" w:w="8640"/>
          </w:tcPr>
          <w:p>
            <w:r>
              <w:t>地质运动引发的地震导致某小区下方出现百米深坑，一栋居民楼坠落其中，居民们在灾难中互帮互助团结自救，在救援人员的帮助下逃脱升天。</w:t>
            </w:r>
          </w:p>
        </w:tc>
      </w:tr>
      <w:tr>
        <w:tc>
          <w:tcPr>
            <w:tcW w:type="dxa" w:w="8640"/>
          </w:tcPr>
          <w:p>
            <w:r/>
          </w:p>
        </w:tc>
      </w:tr>
      <w:tr>
        <w:tc>
          <w:tcPr>
            <w:tcW w:type="dxa" w:w="8640"/>
          </w:tcPr>
          <w:p>
            <w:r>
              <w:t>[153] 《星光伴我行》</w:t>
            </w:r>
          </w:p>
        </w:tc>
      </w:tr>
      <w:tr>
        <w:tc>
          <w:tcPr>
            <w:tcW w:type="dxa" w:w="8640"/>
          </w:tcPr>
          <w:p>
            <w:r>
              <w:t>编剧: 杨富芝</w:t>
            </w:r>
          </w:p>
        </w:tc>
      </w:tr>
      <w:tr>
        <w:tc>
          <w:tcPr>
            <w:tcW w:type="dxa" w:w="8640"/>
          </w:tcPr>
          <w:p>
            <w:r>
              <w:t>备案单位: 联瑞影业徐州有限公司</w:t>
            </w:r>
          </w:p>
        </w:tc>
      </w:tr>
      <w:tr>
        <w:tc>
          <w:tcPr>
            <w:tcW w:type="dxa" w:w="8640"/>
          </w:tcPr>
          <w:p>
            <w:r>
              <w:t>类别：故事影片，类型:都市 ，年代:当代</w:t>
            </w:r>
          </w:p>
        </w:tc>
      </w:tr>
      <w:tr>
        <w:tc>
          <w:tcPr>
            <w:tcW w:type="dxa" w:w="8640"/>
          </w:tcPr>
          <w:p>
            <w:r>
              <w:t>饱受手伤折磨的电竞选手肖宇为能延续中国在世界电竞项目的荣光，寻觅到电竞天才少年方灼作为自己的接班人，两人携手共进，克服游戏、生活上的重重困难，为中国电竞站在世界之巅而进发。</w:t>
            </w:r>
          </w:p>
        </w:tc>
      </w:tr>
      <w:tr>
        <w:tc>
          <w:tcPr>
            <w:tcW w:type="dxa" w:w="8640"/>
          </w:tcPr>
          <w:p>
            <w:r/>
          </w:p>
        </w:tc>
      </w:tr>
      <w:tr>
        <w:tc>
          <w:tcPr>
            <w:tcW w:type="dxa" w:w="8640"/>
          </w:tcPr>
          <w:p>
            <w:r>
              <w:t>[154] 《墙内的战争》</w:t>
            </w:r>
          </w:p>
        </w:tc>
      </w:tr>
      <w:tr>
        <w:tc>
          <w:tcPr>
            <w:tcW w:type="dxa" w:w="8640"/>
          </w:tcPr>
          <w:p>
            <w:r>
              <w:t>编剧: 李杨</w:t>
            </w:r>
          </w:p>
        </w:tc>
      </w:tr>
      <w:tr>
        <w:tc>
          <w:tcPr>
            <w:tcW w:type="dxa" w:w="8640"/>
          </w:tcPr>
          <w:p>
            <w:r>
              <w:t>其它作品：《永不言败》、《绝不饶恕》、《如剧如戏》、《明天的明天》、《光合细菌预防蔬菜土传病害》、《蛋计划龙蛋保卫战》、《大战拖延症》、《绚丽的彩虹》、《永不言败》、《盲爱》</w:t>
            </w:r>
          </w:p>
        </w:tc>
      </w:tr>
      <w:tr>
        <w:tc>
          <w:tcPr>
            <w:tcW w:type="dxa" w:w="8640"/>
          </w:tcPr>
          <w:p>
            <w:r>
              <w:t>备案单位: 天狼星（常州）影视文化传媒有限公司</w:t>
            </w:r>
          </w:p>
        </w:tc>
      </w:tr>
      <w:tr>
        <w:tc>
          <w:tcPr>
            <w:tcW w:type="dxa" w:w="8640"/>
          </w:tcPr>
          <w:p>
            <w:r>
              <w:t>类别：故事影片，类型:都市 ，年代:当代</w:t>
            </w:r>
          </w:p>
        </w:tc>
      </w:tr>
      <w:tr>
        <w:tc>
          <w:tcPr>
            <w:tcW w:type="dxa" w:w="8640"/>
          </w:tcPr>
          <w:p>
            <w:r>
              <w:t>赵家瑞有十分极端的控制欲，动不动就对妻子儿子进行打骂。妻子朱莉娜无法忍受他的暴行携儿子逃走，要与他离婚。赵家瑞不同意。一直骚扰妻子的家人和朋友。甚至发展到要杀害妻子。朱莉娜开始了漫漫的逃亡路。</w:t>
            </w:r>
          </w:p>
        </w:tc>
      </w:tr>
      <w:tr>
        <w:tc>
          <w:tcPr>
            <w:tcW w:type="dxa" w:w="8640"/>
          </w:tcPr>
          <w:p>
            <w:r/>
          </w:p>
        </w:tc>
      </w:tr>
      <w:tr>
        <w:tc>
          <w:tcPr>
            <w:tcW w:type="dxa" w:w="8640"/>
          </w:tcPr>
          <w:p>
            <w:r>
              <w:t>[155] 《梦想的滋味》</w:t>
            </w:r>
          </w:p>
        </w:tc>
      </w:tr>
      <w:tr>
        <w:tc>
          <w:tcPr>
            <w:tcW w:type="dxa" w:w="8640"/>
          </w:tcPr>
          <w:p>
            <w:r>
              <w:t>编剧: 程昊</w:t>
            </w:r>
          </w:p>
        </w:tc>
      </w:tr>
      <w:tr>
        <w:tc>
          <w:tcPr>
            <w:tcW w:type="dxa" w:w="8640"/>
          </w:tcPr>
          <w:p>
            <w:r>
              <w:t>其它作品：《末路穷途》</w:t>
            </w:r>
          </w:p>
        </w:tc>
      </w:tr>
      <w:tr>
        <w:tc>
          <w:tcPr>
            <w:tcW w:type="dxa" w:w="8640"/>
          </w:tcPr>
          <w:p>
            <w:r>
              <w:t>备案单位: 辽宁星艺同辉影视文化传媒有限公司</w:t>
            </w:r>
          </w:p>
        </w:tc>
      </w:tr>
      <w:tr>
        <w:tc>
          <w:tcPr>
            <w:tcW w:type="dxa" w:w="8640"/>
          </w:tcPr>
          <w:p>
            <w:r>
              <w:t>类别：故事影片，类型:都市 ，年代:当代</w:t>
            </w:r>
          </w:p>
        </w:tc>
      </w:tr>
      <w:tr>
        <w:tc>
          <w:tcPr>
            <w:tcW w:type="dxa" w:w="8640"/>
          </w:tcPr>
          <w:p>
            <w:r>
              <w:t>故事叙述了在土地流转的大环境下，三个九零后大学生相应国家号召回到盘锦务农创业，克服一系列困难，带领大家共同奔小康，并带动年轻人投身农村事业的励志故事。</w:t>
            </w:r>
          </w:p>
        </w:tc>
      </w:tr>
      <w:tr>
        <w:tc>
          <w:tcPr>
            <w:tcW w:type="dxa" w:w="8640"/>
          </w:tcPr>
          <w:p>
            <w:r/>
          </w:p>
        </w:tc>
      </w:tr>
      <w:tr>
        <w:tc>
          <w:tcPr>
            <w:tcW w:type="dxa" w:w="8640"/>
          </w:tcPr>
          <w:p>
            <w:r>
              <w:t>[156] 《爸爸你好》</w:t>
            </w:r>
          </w:p>
        </w:tc>
      </w:tr>
      <w:tr>
        <w:tc>
          <w:tcPr>
            <w:tcW w:type="dxa" w:w="8640"/>
          </w:tcPr>
          <w:p>
            <w:r>
              <w:t>编剧: 李保罗</w:t>
            </w:r>
          </w:p>
        </w:tc>
      </w:tr>
      <w:tr>
        <w:tc>
          <w:tcPr>
            <w:tcW w:type="dxa" w:w="8640"/>
          </w:tcPr>
          <w:p>
            <w:r>
              <w:t>其它作品：《村戏》、《金身将军王政柱》</w:t>
            </w:r>
          </w:p>
        </w:tc>
      </w:tr>
      <w:tr>
        <w:tc>
          <w:tcPr>
            <w:tcW w:type="dxa" w:w="8640"/>
          </w:tcPr>
          <w:p>
            <w:r>
              <w:t>备案单位: 青岛桃花岛影业有限公司、合肥放牛影业有限公司、理智影业（山东）有限公司</w:t>
            </w:r>
          </w:p>
        </w:tc>
      </w:tr>
      <w:tr>
        <w:tc>
          <w:tcPr>
            <w:tcW w:type="dxa" w:w="8640"/>
          </w:tcPr>
          <w:p>
            <w:r>
              <w:t>类别：故事影片，类型:都市 ，年代:当代</w:t>
            </w:r>
          </w:p>
        </w:tc>
      </w:tr>
      <w:tr>
        <w:tc>
          <w:tcPr>
            <w:tcW w:type="dxa" w:w="8640"/>
          </w:tcPr>
          <w:p>
            <w:r>
              <w:t>沧海的爸爸病逝，沧海去了爸爸的故乡找爷爷，爷爷陪着沧海渡过一段幸福而美好的时光，沧海也爱上了爸爸的故乡。</w:t>
            </w:r>
          </w:p>
        </w:tc>
      </w:tr>
      <w:tr>
        <w:tc>
          <w:tcPr>
            <w:tcW w:type="dxa" w:w="8640"/>
          </w:tcPr>
          <w:p>
            <w:r/>
          </w:p>
        </w:tc>
      </w:tr>
      <w:tr>
        <w:tc>
          <w:tcPr>
            <w:tcW w:type="dxa" w:w="8640"/>
          </w:tcPr>
          <w:p>
            <w:r>
              <w:t>[157] 《菠萝没有秘密》</w:t>
            </w:r>
          </w:p>
        </w:tc>
      </w:tr>
      <w:tr>
        <w:tc>
          <w:tcPr>
            <w:tcW w:type="dxa" w:w="8640"/>
          </w:tcPr>
          <w:p>
            <w:r>
              <w:t>编剧: 安丽（笔名：龙泉）</w:t>
            </w:r>
          </w:p>
        </w:tc>
      </w:tr>
      <w:tr>
        <w:tc>
          <w:tcPr>
            <w:tcW w:type="dxa" w:w="8640"/>
          </w:tcPr>
          <w:p>
            <w:r>
              <w:t>备案单位: 青岛万阅生文化传媒有限公司、上海一其影业有限公司</w:t>
            </w:r>
          </w:p>
        </w:tc>
      </w:tr>
      <w:tr>
        <w:tc>
          <w:tcPr>
            <w:tcW w:type="dxa" w:w="8640"/>
          </w:tcPr>
          <w:p>
            <w:r>
              <w:t>类别：故事影片，类型:都市 ，年代:当代</w:t>
            </w:r>
          </w:p>
        </w:tc>
      </w:tr>
      <w:tr>
        <w:tc>
          <w:tcPr>
            <w:tcW w:type="dxa" w:w="8640"/>
          </w:tcPr>
          <w:p>
            <w:r>
              <w:t>身患癌症的唐小瓜，在与病魔对抗的过程中展开了一段旅行。旅途中结识了形形色色的人其中包含影响她未来的病友唐婉婷，通过他们，唐小瓜理解了生命的意义，并且得到了自身的成长并收获爱情。</w:t>
            </w:r>
          </w:p>
        </w:tc>
      </w:tr>
      <w:tr>
        <w:tc>
          <w:tcPr>
            <w:tcW w:type="dxa" w:w="8640"/>
          </w:tcPr>
          <w:p>
            <w:r/>
          </w:p>
        </w:tc>
      </w:tr>
      <w:tr>
        <w:tc>
          <w:tcPr>
            <w:tcW w:type="dxa" w:w="8640"/>
          </w:tcPr>
          <w:p>
            <w:r>
              <w:t>[158] 《天边外》</w:t>
            </w:r>
          </w:p>
        </w:tc>
      </w:tr>
      <w:tr>
        <w:tc>
          <w:tcPr>
            <w:tcW w:type="dxa" w:w="8640"/>
          </w:tcPr>
          <w:p>
            <w:r>
              <w:t>编剧: 马健</w:t>
            </w:r>
          </w:p>
        </w:tc>
      </w:tr>
      <w:tr>
        <w:tc>
          <w:tcPr>
            <w:tcW w:type="dxa" w:w="8640"/>
          </w:tcPr>
          <w:p>
            <w:r>
              <w:t>其它作品：《浮生变奏曲》、《双宝追梦记》、《单身狗的假期》、《怪诞父子》</w:t>
            </w:r>
          </w:p>
        </w:tc>
      </w:tr>
      <w:tr>
        <w:tc>
          <w:tcPr>
            <w:tcW w:type="dxa" w:w="8640"/>
          </w:tcPr>
          <w:p>
            <w:r>
              <w:t>备案单位: 山东合乎影业有限公司</w:t>
            </w:r>
          </w:p>
        </w:tc>
      </w:tr>
      <w:tr>
        <w:tc>
          <w:tcPr>
            <w:tcW w:type="dxa" w:w="8640"/>
          </w:tcPr>
          <w:p>
            <w:r>
              <w:t>类别：故事影片，类型:都市 ，年代:当代</w:t>
            </w:r>
          </w:p>
        </w:tc>
      </w:tr>
      <w:tr>
        <w:tc>
          <w:tcPr>
            <w:tcW w:type="dxa" w:w="8640"/>
          </w:tcPr>
          <w:p>
            <w:r>
              <w:t>十三年前，光棍儿孙老头收养弃子小光，如今孙老头身患癌症，忧虑身后事，遂凭着微弱的线索，指使从未出过远门的小光踏上寻亲之旅。</w:t>
            </w:r>
          </w:p>
        </w:tc>
      </w:tr>
      <w:tr>
        <w:tc>
          <w:tcPr>
            <w:tcW w:type="dxa" w:w="8640"/>
          </w:tcPr>
          <w:p>
            <w:r/>
          </w:p>
        </w:tc>
      </w:tr>
      <w:tr>
        <w:tc>
          <w:tcPr>
            <w:tcW w:type="dxa" w:w="8640"/>
          </w:tcPr>
          <w:p>
            <w:r>
              <w:t>[159] 《飞鸟与鱼》</w:t>
            </w:r>
          </w:p>
        </w:tc>
      </w:tr>
      <w:tr>
        <w:tc>
          <w:tcPr>
            <w:tcW w:type="dxa" w:w="8640"/>
          </w:tcPr>
          <w:p>
            <w:r>
              <w:t>编剧: 宋婧</w:t>
            </w:r>
          </w:p>
        </w:tc>
      </w:tr>
      <w:tr>
        <w:tc>
          <w:tcPr>
            <w:tcW w:type="dxa" w:w="8640"/>
          </w:tcPr>
          <w:p>
            <w:r>
              <w:t>其它作品：《青山翠谷》、《爱情三贱客》</w:t>
            </w:r>
          </w:p>
        </w:tc>
      </w:tr>
      <w:tr>
        <w:tc>
          <w:tcPr>
            <w:tcW w:type="dxa" w:w="8640"/>
          </w:tcPr>
          <w:p>
            <w:r>
              <w:t>备案单位: 山东卫视传媒有限公司</w:t>
            </w:r>
          </w:p>
        </w:tc>
      </w:tr>
      <w:tr>
        <w:tc>
          <w:tcPr>
            <w:tcW w:type="dxa" w:w="8640"/>
          </w:tcPr>
          <w:p>
            <w:r>
              <w:t>类别：故事影片，类型:都市 ，年代:当代</w:t>
            </w:r>
          </w:p>
        </w:tc>
      </w:tr>
      <w:tr>
        <w:tc>
          <w:tcPr>
            <w:tcW w:type="dxa" w:w="8640"/>
          </w:tcPr>
          <w:p>
            <w:r>
              <w:t>一位身患阿兹海默症的老人，意外离家出走，回到了自己曾经工作的黄河口湿地，在自然的洗礼下，逐渐得到心灵和身体至于的温暖故事。</w:t>
            </w:r>
          </w:p>
        </w:tc>
      </w:tr>
      <w:tr>
        <w:tc>
          <w:tcPr>
            <w:tcW w:type="dxa" w:w="8640"/>
          </w:tcPr>
          <w:p>
            <w:r/>
          </w:p>
        </w:tc>
      </w:tr>
      <w:tr>
        <w:tc>
          <w:tcPr>
            <w:tcW w:type="dxa" w:w="8640"/>
          </w:tcPr>
          <w:p>
            <w:r>
              <w:t>[160] 《金刚钻》</w:t>
            </w:r>
          </w:p>
        </w:tc>
      </w:tr>
      <w:tr>
        <w:tc>
          <w:tcPr>
            <w:tcW w:type="dxa" w:w="8640"/>
          </w:tcPr>
          <w:p>
            <w:r>
              <w:t>编剧: 范丽娟</w:t>
            </w:r>
          </w:p>
        </w:tc>
      </w:tr>
      <w:tr>
        <w:tc>
          <w:tcPr>
            <w:tcW w:type="dxa" w:w="8640"/>
          </w:tcPr>
          <w:p>
            <w:r>
              <w:t>备案单位: 山东星众文化传媒有限公司</w:t>
            </w:r>
          </w:p>
        </w:tc>
      </w:tr>
      <w:tr>
        <w:tc>
          <w:tcPr>
            <w:tcW w:type="dxa" w:w="8640"/>
          </w:tcPr>
          <w:p>
            <w:r>
              <w:t>类别：故事影片，类型:都市 ，年代:当代</w:t>
            </w:r>
          </w:p>
        </w:tc>
      </w:tr>
      <w:tr>
        <w:tc>
          <w:tcPr>
            <w:tcW w:type="dxa" w:w="8640"/>
          </w:tcPr>
          <w:p>
            <w:r>
              <w:t>这是一个关于爱和抗争的故事。千百年来，在中国人的固有思维里，女人从来就是男人的附属品，不应该也不可能有独立成事的能力，这种偏见不但让男人们习以为常乐在其中，大多数的女人也早已习惯了在男人面前逆来顺受唯</w:t>
            </w:r>
          </w:p>
        </w:tc>
      </w:tr>
      <w:tr>
        <w:tc>
          <w:tcPr>
            <w:tcW w:type="dxa" w:w="8640"/>
          </w:tcPr>
          <w:p>
            <w:r/>
          </w:p>
        </w:tc>
      </w:tr>
      <w:tr>
        <w:tc>
          <w:tcPr>
            <w:tcW w:type="dxa" w:w="8640"/>
          </w:tcPr>
          <w:p>
            <w:r>
              <w:t>[161] 《王老五》</w:t>
            </w:r>
          </w:p>
        </w:tc>
      </w:tr>
      <w:tr>
        <w:tc>
          <w:tcPr>
            <w:tcW w:type="dxa" w:w="8640"/>
          </w:tcPr>
          <w:p>
            <w:r>
              <w:t>编剧: 王勇</w:t>
            </w:r>
          </w:p>
        </w:tc>
      </w:tr>
      <w:tr>
        <w:tc>
          <w:tcPr>
            <w:tcW w:type="dxa" w:w="8640"/>
          </w:tcPr>
          <w:p>
            <w:r>
              <w:t>其它作品：《战马八一》、《像章王传奇》、《少年行·司徒家》、《天鹅湖之恋》、《密杀令1915》、《狼兵吼》、《你是我的眼》</w:t>
            </w:r>
          </w:p>
        </w:tc>
      </w:tr>
      <w:tr>
        <w:tc>
          <w:tcPr>
            <w:tcW w:type="dxa" w:w="8640"/>
          </w:tcPr>
          <w:p>
            <w:r>
              <w:t>备案单位: 山东中影影视集团有限公司、荣成天鹅湖影业有限公司、中影金马（山东）影业有限公司</w:t>
            </w:r>
          </w:p>
        </w:tc>
      </w:tr>
      <w:tr>
        <w:tc>
          <w:tcPr>
            <w:tcW w:type="dxa" w:w="8640"/>
          </w:tcPr>
          <w:p>
            <w:r>
              <w:br/>
              <w:t>备案单位近期推出的其它影片：《天鹅湖之恋》</w:t>
            </w:r>
          </w:p>
        </w:tc>
      </w:tr>
      <w:tr>
        <w:tc>
          <w:tcPr>
            <w:tcW w:type="dxa" w:w="8640"/>
          </w:tcPr>
          <w:p>
            <w:r>
              <w:t>类别：故事影片，类型:都市 ，年代:当代</w:t>
            </w:r>
          </w:p>
        </w:tc>
      </w:tr>
      <w:tr>
        <w:tc>
          <w:tcPr>
            <w:tcW w:type="dxa" w:w="8640"/>
          </w:tcPr>
          <w:p>
            <w:r>
              <w:t>王老五、孙子诚、马尚玉三人结拜为异姓兄弟，共创事业巅峰后，因孙子诚爱的女人给他和王老五设下圈套使公司破产。王老五还债，未婚妻刘青霞产生误解分手。孙子诚追款成功后，三人重新起航找回美好人生的故事。</w:t>
            </w:r>
          </w:p>
        </w:tc>
      </w:tr>
      <w:tr>
        <w:tc>
          <w:tcPr>
            <w:tcW w:type="dxa" w:w="8640"/>
          </w:tcPr>
          <w:p>
            <w:r/>
          </w:p>
        </w:tc>
      </w:tr>
      <w:tr>
        <w:tc>
          <w:tcPr>
            <w:tcW w:type="dxa" w:w="8640"/>
          </w:tcPr>
          <w:p>
            <w:r>
              <w:t>[162] 《幸福源代码》</w:t>
            </w:r>
          </w:p>
        </w:tc>
      </w:tr>
      <w:tr>
        <w:tc>
          <w:tcPr>
            <w:tcW w:type="dxa" w:w="8640"/>
          </w:tcPr>
          <w:p>
            <w:r>
              <w:t>编剧: 刘海涛、高峰、王卫庆</w:t>
            </w:r>
          </w:p>
        </w:tc>
      </w:tr>
      <w:tr>
        <w:tc>
          <w:tcPr>
            <w:tcW w:type="dxa" w:w="8640"/>
          </w:tcPr>
          <w:p>
            <w:r>
              <w:t>备案单位: 北方文化投资（西安）有限公司</w:t>
            </w:r>
          </w:p>
        </w:tc>
      </w:tr>
      <w:tr>
        <w:tc>
          <w:tcPr>
            <w:tcW w:type="dxa" w:w="8640"/>
          </w:tcPr>
          <w:p>
            <w:r>
              <w:t>类别：故事影片，类型:都市 ，年代:当代</w:t>
            </w:r>
          </w:p>
        </w:tc>
      </w:tr>
      <w:tr>
        <w:tc>
          <w:tcPr>
            <w:tcW w:type="dxa" w:w="8640"/>
          </w:tcPr>
          <w:p>
            <w:r>
              <w:t>杨颖和李维约定不去借钱，回归简朴的生活，勤俭度日15天直到两人的工资发下来。历经波折，熬过了经济紧张的日子，杨颖却因为车祸意外离世。她留下一本小说，鼓励人们拥抱正确的生活态度，珍惜相聚的岁月与感情。</w:t>
            </w:r>
          </w:p>
        </w:tc>
      </w:tr>
      <w:tr>
        <w:tc>
          <w:tcPr>
            <w:tcW w:type="dxa" w:w="8640"/>
          </w:tcPr>
          <w:p>
            <w:r/>
          </w:p>
        </w:tc>
      </w:tr>
      <w:tr>
        <w:tc>
          <w:tcPr>
            <w:tcW w:type="dxa" w:w="8640"/>
          </w:tcPr>
          <w:p>
            <w:r>
              <w:t>[163] 《未来的情侣》</w:t>
            </w:r>
          </w:p>
        </w:tc>
      </w:tr>
      <w:tr>
        <w:tc>
          <w:tcPr>
            <w:tcW w:type="dxa" w:w="8640"/>
          </w:tcPr>
          <w:p>
            <w:r>
              <w:t>编剧: 张展</w:t>
            </w:r>
          </w:p>
        </w:tc>
      </w:tr>
      <w:tr>
        <w:tc>
          <w:tcPr>
            <w:tcW w:type="dxa" w:w="8640"/>
          </w:tcPr>
          <w:p>
            <w:r>
              <w:t>备案单位: 上海明珈文化传媒有限公司</w:t>
            </w:r>
          </w:p>
        </w:tc>
      </w:tr>
      <w:tr>
        <w:tc>
          <w:tcPr>
            <w:tcW w:type="dxa" w:w="8640"/>
          </w:tcPr>
          <w:p>
            <w:r>
              <w:t>类别：故事影片，类型:都市 ，年代:当代</w:t>
            </w:r>
          </w:p>
        </w:tc>
      </w:tr>
      <w:tr>
        <w:tc>
          <w:tcPr>
            <w:tcW w:type="dxa" w:w="8640"/>
          </w:tcPr>
          <w:p>
            <w:r>
              <w:t>2042年，一对结婚20年的夫妇频频争吵，意欲离婚。一次意外，他们回到20年前求婚那天，拼命阻止当时的自己许下承诺。而年轻的他们为了保卫爱情奋起反抗，引发了一系列爆笑故事，也引起了他们对生活的思考。</w:t>
            </w:r>
          </w:p>
        </w:tc>
      </w:tr>
      <w:tr>
        <w:tc>
          <w:tcPr>
            <w:tcW w:type="dxa" w:w="8640"/>
          </w:tcPr>
          <w:p>
            <w:r/>
          </w:p>
        </w:tc>
      </w:tr>
      <w:tr>
        <w:tc>
          <w:tcPr>
            <w:tcW w:type="dxa" w:w="8640"/>
          </w:tcPr>
          <w:p>
            <w:r>
              <w:t>[164] 《风水轮流转》</w:t>
            </w:r>
          </w:p>
        </w:tc>
      </w:tr>
      <w:tr>
        <w:tc>
          <w:tcPr>
            <w:tcW w:type="dxa" w:w="8640"/>
          </w:tcPr>
          <w:p>
            <w:r>
              <w:t>编剧: 佟靖宇</w:t>
            </w:r>
          </w:p>
        </w:tc>
      </w:tr>
      <w:tr>
        <w:tc>
          <w:tcPr>
            <w:tcW w:type="dxa" w:w="8640"/>
          </w:tcPr>
          <w:p>
            <w:r>
              <w:t>其它作品：《情同手足》、《一月恋爱手记》、《末路狂欢》</w:t>
            </w:r>
          </w:p>
        </w:tc>
      </w:tr>
      <w:tr>
        <w:tc>
          <w:tcPr>
            <w:tcW w:type="dxa" w:w="8640"/>
          </w:tcPr>
          <w:p>
            <w:r>
              <w:t>备案单位: 上海茗山隐士影视文化传媒集团有限公司</w:t>
            </w:r>
          </w:p>
        </w:tc>
      </w:tr>
      <w:tr>
        <w:tc>
          <w:tcPr>
            <w:tcW w:type="dxa" w:w="8640"/>
          </w:tcPr>
          <w:p>
            <w:r>
              <w:t>类别：故事影片，类型:都市 ，年代:当代</w:t>
            </w:r>
          </w:p>
        </w:tc>
      </w:tr>
      <w:tr>
        <w:tc>
          <w:tcPr>
            <w:tcW w:type="dxa" w:w="8640"/>
          </w:tcPr>
          <w:p>
            <w:r>
              <w:t>石来与马力是两位在机缘巧合情况下互换运气的陌生人，遭遇数个小事件，成为莫逆之交，懂得了所谓的运气互换只是巧合，虽然不是每一次付出和努力都会换来回报，但不忘初心、砥砺前行，才是通往成功和幸福的必经之路。</w:t>
            </w:r>
          </w:p>
        </w:tc>
      </w:tr>
      <w:tr>
        <w:tc>
          <w:tcPr>
            <w:tcW w:type="dxa" w:w="8640"/>
          </w:tcPr>
          <w:p>
            <w:r/>
          </w:p>
        </w:tc>
      </w:tr>
      <w:tr>
        <w:tc>
          <w:tcPr>
            <w:tcW w:type="dxa" w:w="8640"/>
          </w:tcPr>
          <w:p>
            <w:r>
              <w:t>[165] 《带彩球的帐篷》</w:t>
            </w:r>
          </w:p>
        </w:tc>
      </w:tr>
      <w:tr>
        <w:tc>
          <w:tcPr>
            <w:tcW w:type="dxa" w:w="8640"/>
          </w:tcPr>
          <w:p>
            <w:r>
              <w:t>编剧: 田裕民、田原</w:t>
            </w:r>
          </w:p>
        </w:tc>
      </w:tr>
      <w:tr>
        <w:tc>
          <w:tcPr>
            <w:tcW w:type="dxa" w:w="8640"/>
          </w:tcPr>
          <w:p>
            <w:r>
              <w:t>备案单位: 天画画天（上海）影业有限公司</w:t>
            </w:r>
          </w:p>
        </w:tc>
      </w:tr>
      <w:tr>
        <w:tc>
          <w:tcPr>
            <w:tcW w:type="dxa" w:w="8640"/>
          </w:tcPr>
          <w:p>
            <w:r>
              <w:t>类别：故事影片，类型:都市 ，年代:当代</w:t>
            </w:r>
          </w:p>
        </w:tc>
      </w:tr>
      <w:tr>
        <w:tc>
          <w:tcPr>
            <w:tcW w:type="dxa" w:w="8640"/>
          </w:tcPr>
          <w:p>
            <w:r>
              <w:t>电影《带彩球的帐篷》通过乡村女孩赛丽麦和养蜂人李韩之间的一段别样的情感经历，书写了一代年轻人在情感追求与人生责任等方面的选择取舍和艰难平衡。</w:t>
            </w:r>
          </w:p>
        </w:tc>
      </w:tr>
      <w:tr>
        <w:tc>
          <w:tcPr>
            <w:tcW w:type="dxa" w:w="8640"/>
          </w:tcPr>
          <w:p>
            <w:r/>
          </w:p>
        </w:tc>
      </w:tr>
      <w:tr>
        <w:tc>
          <w:tcPr>
            <w:tcW w:type="dxa" w:w="8640"/>
          </w:tcPr>
          <w:p>
            <w:r>
              <w:t>[166] 《水火》</w:t>
            </w:r>
          </w:p>
        </w:tc>
      </w:tr>
      <w:tr>
        <w:tc>
          <w:tcPr>
            <w:tcW w:type="dxa" w:w="8640"/>
          </w:tcPr>
          <w:p>
            <w:r>
              <w:t>编剧: 陈浩</w:t>
            </w:r>
          </w:p>
        </w:tc>
      </w:tr>
      <w:tr>
        <w:tc>
          <w:tcPr>
            <w:tcW w:type="dxa" w:w="8640"/>
          </w:tcPr>
          <w:p>
            <w:r>
              <w:t>其它作品：《人生即遍路》、《秋城》、《意外的礼物》、《超萌特攻队—长江7号动画大电影》</w:t>
            </w:r>
          </w:p>
        </w:tc>
      </w:tr>
      <w:tr>
        <w:tc>
          <w:tcPr>
            <w:tcW w:type="dxa" w:w="8640"/>
          </w:tcPr>
          <w:p>
            <w:r>
              <w:t>备案单位: 四川国蓉文化传播有限公司</w:t>
            </w:r>
          </w:p>
        </w:tc>
      </w:tr>
      <w:tr>
        <w:tc>
          <w:tcPr>
            <w:tcW w:type="dxa" w:w="8640"/>
          </w:tcPr>
          <w:p>
            <w:r>
              <w:t>类别：故事影片，类型:都市 ，年代:当代</w:t>
            </w:r>
          </w:p>
        </w:tc>
      </w:tr>
      <w:tr>
        <w:tc>
          <w:tcPr>
            <w:tcW w:type="dxa" w:w="8640"/>
          </w:tcPr>
          <w:p>
            <w:r>
              <w:t>罗亮和张骥一起创业失败，欠下巨款。张骥突然人间蒸发，留下罗亮独自应对。一天，张骥的父亲张天会也找上门来，于是二人踏上了寻找张骥和解决债务的旅程，二人在经历了种种后，产生了情同父子的关系。</w:t>
            </w:r>
          </w:p>
        </w:tc>
      </w:tr>
      <w:tr>
        <w:tc>
          <w:tcPr>
            <w:tcW w:type="dxa" w:w="8640"/>
          </w:tcPr>
          <w:p>
            <w:r/>
          </w:p>
        </w:tc>
      </w:tr>
      <w:tr>
        <w:tc>
          <w:tcPr>
            <w:tcW w:type="dxa" w:w="8640"/>
          </w:tcPr>
          <w:p>
            <w:r>
              <w:t>[167] 《说好不放手》</w:t>
            </w:r>
          </w:p>
        </w:tc>
      </w:tr>
      <w:tr>
        <w:tc>
          <w:tcPr>
            <w:tcW w:type="dxa" w:w="8640"/>
          </w:tcPr>
          <w:p>
            <w:r>
              <w:t>编剧: 林秋岚</w:t>
            </w:r>
          </w:p>
        </w:tc>
      </w:tr>
      <w:tr>
        <w:tc>
          <w:tcPr>
            <w:tcW w:type="dxa" w:w="8640"/>
          </w:tcPr>
          <w:p>
            <w:r>
              <w:t>备案单位: 宜宾文传哪吒影视文化有限公司、四川魔影影业有限公司</w:t>
            </w:r>
          </w:p>
        </w:tc>
      </w:tr>
      <w:tr>
        <w:tc>
          <w:tcPr>
            <w:tcW w:type="dxa" w:w="8640"/>
          </w:tcPr>
          <w:p>
            <w:r>
              <w:t>类别：故事影片，类型:都市 ，年代:当代</w:t>
            </w:r>
          </w:p>
        </w:tc>
      </w:tr>
      <w:tr>
        <w:tc>
          <w:tcPr>
            <w:tcW w:type="dxa" w:w="8640"/>
          </w:tcPr>
          <w:p>
            <w:r>
              <w:t>梦想要成为摩托者赛事从业者的乐昊森，与冉歆娅过着平凡幸福的新婚生活。就在两人即将踏入人生的新阶段时，小娅病倒了。阿森不得不放弃一切计划，全身心照顾生病的妻子。面对生活的困境，两人决定齐心面对。</w:t>
            </w:r>
          </w:p>
        </w:tc>
      </w:tr>
      <w:tr>
        <w:tc>
          <w:tcPr>
            <w:tcW w:type="dxa" w:w="8640"/>
          </w:tcPr>
          <w:p>
            <w:r/>
          </w:p>
        </w:tc>
      </w:tr>
      <w:tr>
        <w:tc>
          <w:tcPr>
            <w:tcW w:type="dxa" w:w="8640"/>
          </w:tcPr>
          <w:p>
            <w:r>
              <w:t>[168] 《穿越人潮去找你》</w:t>
            </w:r>
          </w:p>
        </w:tc>
      </w:tr>
      <w:tr>
        <w:tc>
          <w:tcPr>
            <w:tcW w:type="dxa" w:w="8640"/>
          </w:tcPr>
          <w:p>
            <w:r>
              <w:t>编剧: 孙波</w:t>
            </w:r>
          </w:p>
        </w:tc>
      </w:tr>
      <w:tr>
        <w:tc>
          <w:tcPr>
            <w:tcW w:type="dxa" w:w="8640"/>
          </w:tcPr>
          <w:p>
            <w:r>
              <w:t>其它作品：《热夜营救》、《归徒》、《食人岛》、《失魂岛》</w:t>
            </w:r>
          </w:p>
        </w:tc>
      </w:tr>
      <w:tr>
        <w:tc>
          <w:tcPr>
            <w:tcW w:type="dxa" w:w="8640"/>
          </w:tcPr>
          <w:p>
            <w:r>
              <w:t>备案单位: 黑猫互娱（天津）文化传媒有限公司</w:t>
            </w:r>
          </w:p>
        </w:tc>
      </w:tr>
      <w:tr>
        <w:tc>
          <w:tcPr>
            <w:tcW w:type="dxa" w:w="8640"/>
          </w:tcPr>
          <w:p>
            <w:r>
              <w:t>类别：故事影片，类型:都市 ，年代:当代</w:t>
            </w:r>
          </w:p>
        </w:tc>
      </w:tr>
      <w:tr>
        <w:tc>
          <w:tcPr>
            <w:tcW w:type="dxa" w:w="8640"/>
          </w:tcPr>
          <w:p>
            <w:r>
              <w:t>儿子单晓阳失踪后，老单来到儿子生活的城市寻子。儿子的合租室友程文明经历了失恋失业，处于人生低谷；在寻找单晓阳的过程中，老单帮助程文明重拾信心，程文明对老单有了些许了解，但只是略知一二，老单又匆匆离开了</w:t>
            </w:r>
          </w:p>
        </w:tc>
      </w:tr>
      <w:tr>
        <w:tc>
          <w:tcPr>
            <w:tcW w:type="dxa" w:w="8640"/>
          </w:tcPr>
          <w:p>
            <w:r/>
          </w:p>
        </w:tc>
      </w:tr>
      <w:tr>
        <w:tc>
          <w:tcPr>
            <w:tcW w:type="dxa" w:w="8640"/>
          </w:tcPr>
          <w:p>
            <w:r>
              <w:t>[169] 《很久不见》</w:t>
            </w:r>
          </w:p>
        </w:tc>
      </w:tr>
      <w:tr>
        <w:tc>
          <w:tcPr>
            <w:tcW w:type="dxa" w:w="8640"/>
          </w:tcPr>
          <w:p>
            <w:r>
              <w:t>编剧: 李飞、周晨</w:t>
            </w:r>
          </w:p>
        </w:tc>
      </w:tr>
      <w:tr>
        <w:tc>
          <w:tcPr>
            <w:tcW w:type="dxa" w:w="8640"/>
          </w:tcPr>
          <w:p>
            <w:r>
              <w:t>备案单位: 昆明华飞影业有限公司</w:t>
            </w:r>
          </w:p>
        </w:tc>
      </w:tr>
      <w:tr>
        <w:tc>
          <w:tcPr>
            <w:tcW w:type="dxa" w:w="8640"/>
          </w:tcPr>
          <w:p>
            <w:r>
              <w:t>类别：故事影片，类型:都市 ，年代:当代</w:t>
            </w:r>
          </w:p>
        </w:tc>
      </w:tr>
      <w:tr>
        <w:tc>
          <w:tcPr>
            <w:tcW w:type="dxa" w:w="8640"/>
          </w:tcPr>
          <w:p>
            <w:r>
              <w:t>苏莹与刘策是一对相爱的恋人，就在他们即将结婚时刘策忽然消失不见，苏莹久久不能释怀。多年后两人重逢后说起从前的故事，那些尘封的往事被唤醒，苏莹也终于知道当年刘策不辞而别的秘密。</w:t>
            </w:r>
          </w:p>
        </w:tc>
      </w:tr>
      <w:tr>
        <w:tc>
          <w:tcPr>
            <w:tcW w:type="dxa" w:w="8640"/>
          </w:tcPr>
          <w:p>
            <w:r/>
          </w:p>
        </w:tc>
      </w:tr>
      <w:tr>
        <w:tc>
          <w:tcPr>
            <w:tcW w:type="dxa" w:w="8640"/>
          </w:tcPr>
          <w:p>
            <w:r>
              <w:t>[170] 《龙子》</w:t>
            </w:r>
          </w:p>
        </w:tc>
      </w:tr>
      <w:tr>
        <w:tc>
          <w:tcPr>
            <w:tcW w:type="dxa" w:w="8640"/>
          </w:tcPr>
          <w:p>
            <w:r>
              <w:t>编剧: 王伟(笔名王倦)</w:t>
            </w:r>
          </w:p>
        </w:tc>
      </w:tr>
      <w:tr>
        <w:tc>
          <w:tcPr>
            <w:tcW w:type="dxa" w:w="8640"/>
          </w:tcPr>
          <w:p>
            <w:r>
              <w:t>备案单位: 云南润视荣光影业制作有限公司、龙光汇影视传媒有限公司</w:t>
            </w:r>
          </w:p>
        </w:tc>
      </w:tr>
      <w:tr>
        <w:tc>
          <w:tcPr>
            <w:tcW w:type="dxa" w:w="8640"/>
          </w:tcPr>
          <w:p>
            <w:r>
              <w:br/>
              <w:t>备案单位近期推出的其它影片：《农民院士》</w:t>
            </w:r>
          </w:p>
        </w:tc>
      </w:tr>
      <w:tr>
        <w:tc>
          <w:tcPr>
            <w:tcW w:type="dxa" w:w="8640"/>
          </w:tcPr>
          <w:p>
            <w:r>
              <w:t>类别：故事影片，类型:都市 ，年代:当代</w:t>
            </w:r>
          </w:p>
        </w:tc>
      </w:tr>
      <w:tr>
        <w:tc>
          <w:tcPr>
            <w:tcW w:type="dxa" w:w="8640"/>
          </w:tcPr>
          <w:p>
            <w:r>
              <w:t>陆离、陈檀、傅宁几个即将毕业的大学生在郊外的星空下，唱着分别的歌，一颗陨石坠落天际砸向几人，避开生死的5人出于好奇抚摸了璀璨无比的巨大陨石，此时的他们并不知道，就在这一刻他们的身体发生了翻天覆地变化…</w:t>
            </w:r>
          </w:p>
        </w:tc>
      </w:tr>
      <w:tr>
        <w:tc>
          <w:tcPr>
            <w:tcW w:type="dxa" w:w="8640"/>
          </w:tcPr>
          <w:p>
            <w:r/>
          </w:p>
        </w:tc>
      </w:tr>
      <w:tr>
        <w:tc>
          <w:tcPr>
            <w:tcW w:type="dxa" w:w="8640"/>
          </w:tcPr>
          <w:p>
            <w:r>
              <w:t>[171] 《蓝色千纸鹤》</w:t>
            </w:r>
          </w:p>
        </w:tc>
      </w:tr>
      <w:tr>
        <w:tc>
          <w:tcPr>
            <w:tcW w:type="dxa" w:w="8640"/>
          </w:tcPr>
          <w:p>
            <w:r>
              <w:t>编剧: 汪迪</w:t>
            </w:r>
          </w:p>
        </w:tc>
      </w:tr>
      <w:tr>
        <w:tc>
          <w:tcPr>
            <w:tcW w:type="dxa" w:w="8640"/>
          </w:tcPr>
          <w:p>
            <w:r>
              <w:t>其它作品：《伴娘宣言》</w:t>
            </w:r>
          </w:p>
        </w:tc>
      </w:tr>
      <w:tr>
        <w:tc>
          <w:tcPr>
            <w:tcW w:type="dxa" w:w="8640"/>
          </w:tcPr>
          <w:p>
            <w:r>
              <w:t>备案单位: 云南十二橡树企业咨询有限责任公司</w:t>
            </w:r>
          </w:p>
        </w:tc>
      </w:tr>
      <w:tr>
        <w:tc>
          <w:tcPr>
            <w:tcW w:type="dxa" w:w="8640"/>
          </w:tcPr>
          <w:p>
            <w:r>
              <w:t>类别：故事影片，类型:都市 ，年代:当代</w:t>
            </w:r>
          </w:p>
        </w:tc>
      </w:tr>
      <w:tr>
        <w:tc>
          <w:tcPr>
            <w:tcW w:type="dxa" w:w="8640"/>
          </w:tcPr>
          <w:p>
            <w:r>
              <w:t>刚从摄影系大学毕业的阿君，对自己未来的生活感到十分茫然，百无聊赖下，阿君与女友一同前往寻找曾经帮扶却失联的女孩云儿，在这个过程中，阿君逐渐找到了自己的人生方向和目标。</w:t>
            </w:r>
          </w:p>
        </w:tc>
      </w:tr>
      <w:tr>
        <w:tc>
          <w:tcPr>
            <w:tcW w:type="dxa" w:w="8640"/>
          </w:tcPr>
          <w:p>
            <w:r/>
          </w:p>
        </w:tc>
      </w:tr>
      <w:tr>
        <w:tc>
          <w:tcPr>
            <w:tcW w:type="dxa" w:w="8640"/>
          </w:tcPr>
          <w:p>
            <w:r>
              <w:t>[172] 《借我春风如少年》</w:t>
            </w:r>
          </w:p>
        </w:tc>
      </w:tr>
      <w:tr>
        <w:tc>
          <w:tcPr>
            <w:tcW w:type="dxa" w:w="8640"/>
          </w:tcPr>
          <w:p>
            <w:r>
              <w:t>编剧: 易术</w:t>
            </w:r>
          </w:p>
        </w:tc>
      </w:tr>
      <w:tr>
        <w:tc>
          <w:tcPr>
            <w:tcW w:type="dxa" w:w="8640"/>
          </w:tcPr>
          <w:p>
            <w:r>
              <w:t>其它作品：《秘夏》、《借我春风如少年》、《欢迎收听人间喜剧》、《没有梦想 何必远方》</w:t>
            </w:r>
          </w:p>
        </w:tc>
      </w:tr>
      <w:tr>
        <w:tc>
          <w:tcPr>
            <w:tcW w:type="dxa" w:w="8640"/>
          </w:tcPr>
          <w:p>
            <w:r>
              <w:t>备案单位: 东阳橘品影业有限公司</w:t>
            </w:r>
          </w:p>
        </w:tc>
      </w:tr>
      <w:tr>
        <w:tc>
          <w:tcPr>
            <w:tcW w:type="dxa" w:w="8640"/>
          </w:tcPr>
          <w:p>
            <w:r>
              <w:t>类别：故事影片，类型:都市 ，年代:当代</w:t>
            </w:r>
          </w:p>
        </w:tc>
      </w:tr>
      <w:tr>
        <w:tc>
          <w:tcPr>
            <w:tcW w:type="dxa" w:w="8640"/>
          </w:tcPr>
          <w:p>
            <w:r>
              <w:t>大学校园，许愿结识了改变自己的柏千阳，沈玉琪。从学校到社会，他们的情谊历经考验，但每个人都在坚持做最骄傲的少年。</w:t>
            </w:r>
          </w:p>
        </w:tc>
      </w:tr>
      <w:tr>
        <w:tc>
          <w:tcPr>
            <w:tcW w:type="dxa" w:w="8640"/>
          </w:tcPr>
          <w:p>
            <w:r/>
          </w:p>
        </w:tc>
      </w:tr>
      <w:tr>
        <w:tc>
          <w:tcPr>
            <w:tcW w:type="dxa" w:w="8640"/>
          </w:tcPr>
          <w:p>
            <w:r>
              <w:t>[173] 《兰寿》</w:t>
            </w:r>
          </w:p>
        </w:tc>
      </w:tr>
      <w:tr>
        <w:tc>
          <w:tcPr>
            <w:tcW w:type="dxa" w:w="8640"/>
          </w:tcPr>
          <w:p>
            <w:r>
              <w:t>编剧: 张洋</w:t>
            </w:r>
          </w:p>
        </w:tc>
      </w:tr>
      <w:tr>
        <w:tc>
          <w:tcPr>
            <w:tcW w:type="dxa" w:w="8640"/>
          </w:tcPr>
          <w:p>
            <w:r>
              <w:t>其它作品：《敦煌传奇之天策宝典》、《敦煌传奇之天策宝典》、《少年足球梦》、《少年蓝球》、《守望的天空》</w:t>
            </w:r>
          </w:p>
        </w:tc>
      </w:tr>
      <w:tr>
        <w:tc>
          <w:tcPr>
            <w:tcW w:type="dxa" w:w="8640"/>
          </w:tcPr>
          <w:p>
            <w:r>
              <w:t>备案单位: 海宁骄阳影视有限公司</w:t>
            </w:r>
          </w:p>
        </w:tc>
      </w:tr>
      <w:tr>
        <w:tc>
          <w:tcPr>
            <w:tcW w:type="dxa" w:w="8640"/>
          </w:tcPr>
          <w:p>
            <w:r>
              <w:t>类别：故事影片，类型:都市 ，年代:当代</w:t>
            </w:r>
          </w:p>
        </w:tc>
      </w:tr>
      <w:tr>
        <w:tc>
          <w:tcPr>
            <w:tcW w:type="dxa" w:w="8640"/>
          </w:tcPr>
          <w:p>
            <w:r>
              <w:t>一束神秘鲜花将尚文慧和她年迈的母亲拖回婚姻失败的阴影中，儿子的大龄女友，更是将这个失衡的家庭推向岌岌可危的边缘，亲情的捆绑，爱情的选择，让每个人都要面对如何摆脱“离不开”的苦痛。</w:t>
            </w:r>
          </w:p>
        </w:tc>
      </w:tr>
      <w:tr>
        <w:tc>
          <w:tcPr>
            <w:tcW w:type="dxa" w:w="8640"/>
          </w:tcPr>
          <w:p>
            <w:r/>
          </w:p>
        </w:tc>
      </w:tr>
      <w:tr>
        <w:tc>
          <w:tcPr>
            <w:tcW w:type="dxa" w:w="8640"/>
          </w:tcPr>
          <w:p>
            <w:r>
              <w:t>[174] 《爱在秋日》</w:t>
            </w:r>
          </w:p>
        </w:tc>
      </w:tr>
      <w:tr>
        <w:tc>
          <w:tcPr>
            <w:tcW w:type="dxa" w:w="8640"/>
          </w:tcPr>
          <w:p>
            <w:r>
              <w:t>编剧: 申捷</w:t>
            </w:r>
          </w:p>
        </w:tc>
      </w:tr>
      <w:tr>
        <w:tc>
          <w:tcPr>
            <w:tcW w:type="dxa" w:w="8640"/>
          </w:tcPr>
          <w:p>
            <w:r>
              <w:t>其它作品：《再见达瓦里希》、《梁祝情缘》、《雨一直下》</w:t>
            </w:r>
          </w:p>
        </w:tc>
      </w:tr>
      <w:tr>
        <w:tc>
          <w:tcPr>
            <w:tcW w:type="dxa" w:w="8640"/>
          </w:tcPr>
          <w:p>
            <w:r>
              <w:t>备案单位: 杭州佳平影业有限公司</w:t>
            </w:r>
          </w:p>
        </w:tc>
      </w:tr>
      <w:tr>
        <w:tc>
          <w:tcPr>
            <w:tcW w:type="dxa" w:w="8640"/>
          </w:tcPr>
          <w:p>
            <w:r>
              <w:t>类别：故事影片，类型:都市 ，年代:当代</w:t>
            </w:r>
          </w:p>
        </w:tc>
      </w:tr>
      <w:tr>
        <w:tc>
          <w:tcPr>
            <w:tcW w:type="dxa" w:w="8640"/>
          </w:tcPr>
          <w:p>
            <w:r>
              <w:t>电影讲述了丁末毕业后为了梦想不断前行，并且最终收获爱情的故事，展现当下年轻人在面对生活中各种不同的挑战下，依旧勇往直前，努力打拼，创造一个美好明天的蓬勃生机。</w:t>
            </w:r>
          </w:p>
        </w:tc>
      </w:tr>
      <w:tr>
        <w:tc>
          <w:tcPr>
            <w:tcW w:type="dxa" w:w="8640"/>
          </w:tcPr>
          <w:p>
            <w:r/>
          </w:p>
        </w:tc>
      </w:tr>
      <w:tr>
        <w:tc>
          <w:tcPr>
            <w:tcW w:type="dxa" w:w="8640"/>
          </w:tcPr>
          <w:p>
            <w:r>
              <w:t>[175] 《金雕猎人》</w:t>
            </w:r>
          </w:p>
        </w:tc>
      </w:tr>
      <w:tr>
        <w:tc>
          <w:tcPr>
            <w:tcW w:type="dxa" w:w="8640"/>
          </w:tcPr>
          <w:p>
            <w:r>
              <w:t>编剧: 海萨尔·哈布都达</w:t>
            </w:r>
          </w:p>
        </w:tc>
      </w:tr>
      <w:tr>
        <w:tc>
          <w:tcPr>
            <w:tcW w:type="dxa" w:w="8640"/>
          </w:tcPr>
          <w:p>
            <w:r>
              <w:t>其它作品：《沉默的牧马人》</w:t>
            </w:r>
          </w:p>
        </w:tc>
      </w:tr>
      <w:tr>
        <w:tc>
          <w:tcPr>
            <w:tcW w:type="dxa" w:w="8640"/>
          </w:tcPr>
          <w:p>
            <w:r>
              <w:t>备案单位: 杭州万圣文化传媒有限公司</w:t>
            </w:r>
          </w:p>
        </w:tc>
      </w:tr>
      <w:tr>
        <w:tc>
          <w:tcPr>
            <w:tcW w:type="dxa" w:w="8640"/>
          </w:tcPr>
          <w:p>
            <w:r>
              <w:t>类别：故事影片，类型:都市 ，年代:当代</w:t>
            </w:r>
          </w:p>
        </w:tc>
      </w:tr>
      <w:tr>
        <w:tc>
          <w:tcPr>
            <w:tcW w:type="dxa" w:w="8640"/>
          </w:tcPr>
          <w:p>
            <w:r>
              <w:t>从小在城市生活的孙子，在假期来临时被送到了在深山生活的爷爷家。深山与城市的巨大反差，让爷孙关系越来约紧张。然而，突然闯入他们生活的一只受伤的老鹰，悄然改变着爷孙间的关系，从而引发的感人故事。</w:t>
            </w:r>
          </w:p>
        </w:tc>
      </w:tr>
      <w:tr>
        <w:tc>
          <w:tcPr>
            <w:tcW w:type="dxa" w:w="8640"/>
          </w:tcPr>
          <w:p>
            <w:r/>
          </w:p>
        </w:tc>
      </w:tr>
      <w:tr>
        <w:tc>
          <w:tcPr>
            <w:tcW w:type="dxa" w:w="8640"/>
          </w:tcPr>
          <w:p>
            <w:r>
              <w:t>[176] 《少年火箭》</w:t>
            </w:r>
          </w:p>
        </w:tc>
      </w:tr>
      <w:tr>
        <w:tc>
          <w:tcPr>
            <w:tcW w:type="dxa" w:w="8640"/>
          </w:tcPr>
          <w:p>
            <w:r>
              <w:t>编剧: 彭媛</w:t>
            </w:r>
          </w:p>
        </w:tc>
      </w:tr>
      <w:tr>
        <w:tc>
          <w:tcPr>
            <w:tcW w:type="dxa" w:w="8640"/>
          </w:tcPr>
          <w:p>
            <w:r>
              <w:t>备案单位: 华谊兄弟电影有限公司</w:t>
            </w:r>
          </w:p>
        </w:tc>
      </w:tr>
      <w:tr>
        <w:tc>
          <w:tcPr>
            <w:tcW w:type="dxa" w:w="8640"/>
          </w:tcPr>
          <w:p>
            <w:r>
              <w:br/>
              <w:t>备案单位近期推出的其它影片：《盛夏未来》、《八佰》</w:t>
            </w:r>
          </w:p>
        </w:tc>
      </w:tr>
      <w:tr>
        <w:tc>
          <w:tcPr>
            <w:tcW w:type="dxa" w:w="8640"/>
          </w:tcPr>
          <w:p>
            <w:r>
              <w:t>类别：故事影片，类型:都市 ，年代:当代</w:t>
            </w:r>
          </w:p>
        </w:tc>
      </w:tr>
      <w:tr>
        <w:tc>
          <w:tcPr>
            <w:tcW w:type="dxa" w:w="8640"/>
          </w:tcPr>
          <w:p>
            <w:r>
              <w:t>老万病逝，心怀愧疚的小万想要替父亲弥补他一生的遗憾：火箭。在伙伴们与火箭专家们的帮助下，小万克服重重困难，成功造出火箭。随着火箭升空，小万感受到父亲对自己深沉的爱，完成了对父亲的理解与告别。</w:t>
            </w:r>
          </w:p>
        </w:tc>
      </w:tr>
      <w:tr>
        <w:tc>
          <w:tcPr>
            <w:tcW w:type="dxa" w:w="8640"/>
          </w:tcPr>
          <w:p>
            <w:r/>
          </w:p>
        </w:tc>
      </w:tr>
      <w:tr>
        <w:tc>
          <w:tcPr>
            <w:tcW w:type="dxa" w:w="8640"/>
          </w:tcPr>
          <w:p>
            <w:r>
              <w:t>[177] 《爱在记忆深处》</w:t>
            </w:r>
          </w:p>
        </w:tc>
      </w:tr>
      <w:tr>
        <w:tc>
          <w:tcPr>
            <w:tcW w:type="dxa" w:w="8640"/>
          </w:tcPr>
          <w:p>
            <w:r>
              <w:t>编剧: 毛林波</w:t>
            </w:r>
          </w:p>
        </w:tc>
      </w:tr>
      <w:tr>
        <w:tc>
          <w:tcPr>
            <w:tcW w:type="dxa" w:w="8640"/>
          </w:tcPr>
          <w:p>
            <w:r>
              <w:t>备案单位: 浙江南派影业股份有限公司</w:t>
            </w:r>
          </w:p>
        </w:tc>
      </w:tr>
      <w:tr>
        <w:tc>
          <w:tcPr>
            <w:tcW w:type="dxa" w:w="8640"/>
          </w:tcPr>
          <w:p>
            <w:r>
              <w:br/>
              <w:t>备案单位近期推出的其它影片：《会考试的猛犸象》</w:t>
            </w:r>
          </w:p>
        </w:tc>
      </w:tr>
      <w:tr>
        <w:tc>
          <w:tcPr>
            <w:tcW w:type="dxa" w:w="8640"/>
          </w:tcPr>
          <w:p>
            <w:r>
              <w:t>类别：故事影片，类型:都市 ，年代:当代</w:t>
            </w:r>
          </w:p>
        </w:tc>
      </w:tr>
      <w:tr>
        <w:tc>
          <w:tcPr>
            <w:tcW w:type="dxa" w:w="8640"/>
          </w:tcPr>
          <w:p>
            <w:r>
              <w:t>富家女沈怡与不羁建筑师萧唯相爱，婚后沈怡查出患有阿茨海默症，沈怡自知病情会给爱人带来痛苦，留下一封信后独自离开了，萧唯却不肯放弃一直寻找沈怡，终于两人再次相遇，沈怡正画着萧唯的画像，却不认识萧唯了。</w:t>
            </w:r>
          </w:p>
        </w:tc>
      </w:tr>
      <w:tr>
        <w:tc>
          <w:tcPr>
            <w:tcW w:type="dxa" w:w="8640"/>
          </w:tcPr>
          <w:p>
            <w:r/>
          </w:p>
        </w:tc>
      </w:tr>
      <w:tr>
        <w:tc>
          <w:tcPr>
            <w:tcW w:type="dxa" w:w="8640"/>
          </w:tcPr>
          <w:p>
            <w:r>
              <w:t>[178] 《夕阳赛道》</w:t>
            </w:r>
          </w:p>
        </w:tc>
      </w:tr>
      <w:tr>
        <w:tc>
          <w:tcPr>
            <w:tcW w:type="dxa" w:w="8640"/>
          </w:tcPr>
          <w:p>
            <w:r>
              <w:t>编剧: 蔡美慧</w:t>
            </w:r>
          </w:p>
        </w:tc>
      </w:tr>
      <w:tr>
        <w:tc>
          <w:tcPr>
            <w:tcW w:type="dxa" w:w="8640"/>
          </w:tcPr>
          <w:p>
            <w:r>
              <w:t>其它作品：《遇见南京》</w:t>
            </w:r>
          </w:p>
        </w:tc>
      </w:tr>
      <w:tr>
        <w:tc>
          <w:tcPr>
            <w:tcW w:type="dxa" w:w="8640"/>
          </w:tcPr>
          <w:p>
            <w:r>
              <w:t>备案单位: 中央宣传部电影卫星频道节目制作中心</w:t>
            </w:r>
          </w:p>
        </w:tc>
      </w:tr>
      <w:tr>
        <w:tc>
          <w:tcPr>
            <w:tcW w:type="dxa" w:w="8640"/>
          </w:tcPr>
          <w:p>
            <w:r>
              <w:t>类别：故事影片，类型:都市 ，年代:当代</w:t>
            </w:r>
          </w:p>
        </w:tc>
      </w:tr>
      <w:tr>
        <w:tc>
          <w:tcPr>
            <w:tcW w:type="dxa" w:w="8640"/>
          </w:tcPr>
          <w:p>
            <w:r>
              <w:t>退休老会计刘胜利，生无可恋时重拾运动梦想，在一直怀揣“冠军梦”的于睿真教练的鼓励下，决心整装重上赛场，最终和几个老伙计共同努力，去实现梦想。</w:t>
            </w:r>
          </w:p>
        </w:tc>
      </w:tr>
      <w:tr>
        <w:tc>
          <w:tcPr>
            <w:tcW w:type="dxa" w:w="8640"/>
          </w:tcPr>
          <w:p>
            <w:r/>
          </w:p>
        </w:tc>
      </w:tr>
      <w:tr>
        <w:tc>
          <w:tcPr>
            <w:tcW w:type="dxa" w:w="8640"/>
          </w:tcPr>
          <w:p>
            <w:r>
              <w:t>[179] 《重生之路》</w:t>
            </w:r>
          </w:p>
        </w:tc>
      </w:tr>
      <w:tr>
        <w:tc>
          <w:tcPr>
            <w:tcW w:type="dxa" w:w="8640"/>
          </w:tcPr>
          <w:p>
            <w:r>
              <w:t>编剧: 彭慧强</w:t>
            </w:r>
          </w:p>
        </w:tc>
      </w:tr>
      <w:tr>
        <w:tc>
          <w:tcPr>
            <w:tcW w:type="dxa" w:w="8640"/>
          </w:tcPr>
          <w:p>
            <w:r>
              <w:t>其它作品：《会飞的鱼》、《太阳之城》</w:t>
            </w:r>
          </w:p>
        </w:tc>
      </w:tr>
      <w:tr>
        <w:tc>
          <w:tcPr>
            <w:tcW w:type="dxa" w:w="8640"/>
          </w:tcPr>
          <w:p>
            <w:r>
              <w:t>备案单位: 阿籁耶影业(重庆)有限公司</w:t>
            </w:r>
          </w:p>
        </w:tc>
      </w:tr>
      <w:tr>
        <w:tc>
          <w:tcPr>
            <w:tcW w:type="dxa" w:w="8640"/>
          </w:tcPr>
          <w:p>
            <w:r>
              <w:t>类别：故事影片，类型:都市 ，年代:当代</w:t>
            </w:r>
          </w:p>
        </w:tc>
      </w:tr>
      <w:tr>
        <w:tc>
          <w:tcPr>
            <w:tcW w:type="dxa" w:w="8640"/>
          </w:tcPr>
          <w:p>
            <w:r>
              <w:t>某天，绰号“水哥”的刘德水确诊了癌症，不愿成为家庭负担的他，决定了却生命，千钧一发之际，水哥被救回。穿越了生死，在家人的鼓励与关怀之下，水哥与自己达成了和解，正视死亡的同时并重新燃起了生的希望。</w:t>
            </w:r>
          </w:p>
        </w:tc>
      </w:tr>
      <w:tr>
        <w:tc>
          <w:tcPr>
            <w:tcW w:type="dxa" w:w="8640"/>
          </w:tcPr>
          <w:p>
            <w:r/>
          </w:p>
        </w:tc>
      </w:tr>
      <w:tr>
        <w:tc>
          <w:tcPr>
            <w:tcW w:type="dxa" w:w="8640"/>
          </w:tcPr>
          <w:p>
            <w:r>
              <w:t>[180] 《外卖拳王》</w:t>
            </w:r>
          </w:p>
        </w:tc>
      </w:tr>
      <w:tr>
        <w:tc>
          <w:tcPr>
            <w:tcW w:type="dxa" w:w="8640"/>
          </w:tcPr>
          <w:p>
            <w:r>
              <w:t>编剧: 苗如文</w:t>
            </w:r>
          </w:p>
        </w:tc>
      </w:tr>
      <w:tr>
        <w:tc>
          <w:tcPr>
            <w:tcW w:type="dxa" w:w="8640"/>
          </w:tcPr>
          <w:p>
            <w:r>
              <w:t>其它作品：《孤城风云》、《失落的山村》、《一次走了就不回来的旅行》</w:t>
            </w:r>
          </w:p>
        </w:tc>
      </w:tr>
      <w:tr>
        <w:tc>
          <w:tcPr>
            <w:tcW w:type="dxa" w:w="8640"/>
          </w:tcPr>
          <w:p>
            <w:r>
              <w:t>备案单位: 重庆昌和世纪影业有限公司</w:t>
            </w:r>
          </w:p>
        </w:tc>
      </w:tr>
      <w:tr>
        <w:tc>
          <w:tcPr>
            <w:tcW w:type="dxa" w:w="8640"/>
          </w:tcPr>
          <w:p>
            <w:r>
              <w:t>类别：故事影片，类型:都市 ，年代:当代</w:t>
            </w:r>
          </w:p>
        </w:tc>
      </w:tr>
      <w:tr>
        <w:tc>
          <w:tcPr>
            <w:tcW w:type="dxa" w:w="8640"/>
          </w:tcPr>
          <w:p>
            <w:r>
              <w:t>90后外卖小哥程小勇，边送外卖边练拳，奔跑在梦想和现实之间。他背负着生活的重担，迎着众人的嘲笑和不解，最终赢得亚洲拳王，并成为了一名职业拳击手。</w:t>
            </w:r>
          </w:p>
        </w:tc>
      </w:tr>
      <w:tr>
        <w:tc>
          <w:tcPr>
            <w:tcW w:type="dxa" w:w="8640"/>
          </w:tcPr>
          <w:p>
            <w:r/>
          </w:p>
        </w:tc>
      </w:tr>
      <w:tr>
        <w:tc>
          <w:tcPr>
            <w:tcW w:type="dxa" w:w="8640"/>
          </w:tcPr>
          <w:p>
            <w:r>
              <w:t>[181] 《家庭旅行》</w:t>
            </w:r>
          </w:p>
        </w:tc>
      </w:tr>
      <w:tr>
        <w:tc>
          <w:tcPr>
            <w:tcW w:type="dxa" w:w="8640"/>
          </w:tcPr>
          <w:p>
            <w:r>
              <w:t>编剧: 侯亮</w:t>
            </w:r>
          </w:p>
        </w:tc>
      </w:tr>
      <w:tr>
        <w:tc>
          <w:tcPr>
            <w:tcW w:type="dxa" w:w="8640"/>
          </w:tcPr>
          <w:p>
            <w:r>
              <w:t>其它作品：《响彻云霄》、《响彻云霄》、《一路向前》、《@你》</w:t>
            </w:r>
          </w:p>
        </w:tc>
      </w:tr>
      <w:tr>
        <w:tc>
          <w:tcPr>
            <w:tcW w:type="dxa" w:w="8640"/>
          </w:tcPr>
          <w:p>
            <w:r>
              <w:t>备案单位: 重庆山那边影视文化有限公司</w:t>
            </w:r>
          </w:p>
        </w:tc>
      </w:tr>
      <w:tr>
        <w:tc>
          <w:tcPr>
            <w:tcW w:type="dxa" w:w="8640"/>
          </w:tcPr>
          <w:p>
            <w:r>
              <w:br/>
              <w:t>备案单位近期推出的其它影片：《独家头条》</w:t>
            </w:r>
          </w:p>
        </w:tc>
      </w:tr>
      <w:tr>
        <w:tc>
          <w:tcPr>
            <w:tcW w:type="dxa" w:w="8640"/>
          </w:tcPr>
          <w:p>
            <w:r>
              <w:t>类别：故事影片，类型:都市 ，年代:当代</w:t>
            </w:r>
          </w:p>
        </w:tc>
      </w:tr>
      <w:tr>
        <w:tc>
          <w:tcPr>
            <w:tcW w:type="dxa" w:w="8640"/>
          </w:tcPr>
          <w:p>
            <w:r>
              <w:t>这是一个关于人与人之间相互理解的故事：为了送刚参加完高考的儿子上大学，大王一家祖孙三代四人从银川开车自驾到青岛，在遭遇了各种叫人嘀笑皆非的经历后，一家人开始相互理解，关系由此变得融洽与和睦，大王岌岌可</w:t>
            </w:r>
          </w:p>
        </w:tc>
      </w:tr>
      <w:tr>
        <w:tc>
          <w:tcPr>
            <w:tcW w:type="dxa" w:w="8640"/>
          </w:tcPr>
          <w:p>
            <w:r/>
          </w:p>
        </w:tc>
      </w:tr>
      <w:tr>
        <w:tc>
          <w:tcPr>
            <w:tcW w:type="dxa" w:w="8640"/>
          </w:tcPr>
          <w:p>
            <w:r>
              <w:t>[182] 《城市的另一边》</w:t>
            </w:r>
          </w:p>
        </w:tc>
      </w:tr>
      <w:tr>
        <w:tc>
          <w:tcPr>
            <w:tcW w:type="dxa" w:w="8640"/>
          </w:tcPr>
          <w:p>
            <w:r>
              <w:t>编剧: 罗斌</w:t>
            </w:r>
          </w:p>
        </w:tc>
      </w:tr>
      <w:tr>
        <w:tc>
          <w:tcPr>
            <w:tcW w:type="dxa" w:w="8640"/>
          </w:tcPr>
          <w:p>
            <w:r>
              <w:t>其它作品：《猎毒风暴2》、《漠北剿匪记》、《燕赤霞2》、《猎毒风暴》、《天路（舞剧）》、《守护神》、《茶香君自来》、《十三猎杀》、《弥空行者》、《疯狂幸运日》、《魔仙之战》、《超能联盟》、《如何成为百万富翁》、《喀纳斯水怪》、《幸存》、《黑白大丽花》、《蝶影虫虫》、《返老还童俱乐部》、《偷爱计划》、《青葱岁月》、《再见妈妈》、《给自己找爸爸》、《追婚加拿大》、《借钱记》、《方舟》、《啼笑皆非》</w:t>
            </w:r>
          </w:p>
        </w:tc>
      </w:tr>
      <w:tr>
        <w:tc>
          <w:tcPr>
            <w:tcW w:type="dxa" w:w="8640"/>
          </w:tcPr>
          <w:p>
            <w:r>
              <w:t>备案单位: 北京少阳影视文化传媒有限公司</w:t>
            </w:r>
          </w:p>
        </w:tc>
      </w:tr>
      <w:tr>
        <w:tc>
          <w:tcPr>
            <w:tcW w:type="dxa" w:w="8640"/>
          </w:tcPr>
          <w:p>
            <w:r>
              <w:br/>
              <w:t>备案单位近期推出的其它影片：《喀纳斯水怪》</w:t>
            </w:r>
          </w:p>
        </w:tc>
      </w:tr>
      <w:tr>
        <w:tc>
          <w:tcPr>
            <w:tcW w:type="dxa" w:w="8640"/>
          </w:tcPr>
          <w:p>
            <w:r>
              <w:t>类别：故事影片，类型:青少 ，年代:当代</w:t>
            </w:r>
          </w:p>
        </w:tc>
      </w:tr>
      <w:tr>
        <w:tc>
          <w:tcPr>
            <w:tcW w:type="dxa" w:w="8640"/>
          </w:tcPr>
          <w:p>
            <w:r>
              <w:t>众人眼里的熊孩子贝乐乐，一直和父亲生活在发达的城市南边。然而，贝乐乐却一直努力着，想搬到城市的另一边，去和他的母亲团聚。</w:t>
            </w:r>
          </w:p>
        </w:tc>
      </w:tr>
      <w:tr>
        <w:tc>
          <w:tcPr>
            <w:tcW w:type="dxa" w:w="8640"/>
          </w:tcPr>
          <w:p>
            <w:r/>
          </w:p>
        </w:tc>
      </w:tr>
      <w:tr>
        <w:tc>
          <w:tcPr>
            <w:tcW w:type="dxa" w:w="8640"/>
          </w:tcPr>
          <w:p>
            <w:r>
              <w:t>[183] 《心灵之声》</w:t>
            </w:r>
          </w:p>
        </w:tc>
      </w:tr>
      <w:tr>
        <w:tc>
          <w:tcPr>
            <w:tcW w:type="dxa" w:w="8640"/>
          </w:tcPr>
          <w:p>
            <w:r>
              <w:t>编剧: 张学林</w:t>
            </w:r>
          </w:p>
        </w:tc>
      </w:tr>
      <w:tr>
        <w:tc>
          <w:tcPr>
            <w:tcW w:type="dxa" w:w="8640"/>
          </w:tcPr>
          <w:p>
            <w:r>
              <w:t>其它作品：《心灵之歌》</w:t>
            </w:r>
          </w:p>
        </w:tc>
      </w:tr>
      <w:tr>
        <w:tc>
          <w:tcPr>
            <w:tcW w:type="dxa" w:w="8640"/>
          </w:tcPr>
          <w:p>
            <w:r>
              <w:t>备案单位: 石家庄瑞利影视文化传播中心、北京海蛇国际影视文化有限公司</w:t>
            </w:r>
          </w:p>
        </w:tc>
      </w:tr>
      <w:tr>
        <w:tc>
          <w:tcPr>
            <w:tcW w:type="dxa" w:w="8640"/>
          </w:tcPr>
          <w:p>
            <w:r>
              <w:br/>
              <w:t>备案单位近期推出的其它影片：《我不是葫芦瓢》</w:t>
            </w:r>
          </w:p>
        </w:tc>
      </w:tr>
      <w:tr>
        <w:tc>
          <w:tcPr>
            <w:tcW w:type="dxa" w:w="8640"/>
          </w:tcPr>
          <w:p>
            <w:r>
              <w:t>类别：故事影片，类型:青少 ，年代:当代</w:t>
            </w:r>
          </w:p>
        </w:tc>
      </w:tr>
      <w:tr>
        <w:tc>
          <w:tcPr>
            <w:tcW w:type="dxa" w:w="8640"/>
          </w:tcPr>
          <w:p>
            <w:r>
              <w:t>一个全聋孩子，在普通小学随班就读，在家庭、社会和老师同学们无私的帮助培育下，高中毕业后以优异的成绩考入了中国重点大学的故事。</w:t>
            </w:r>
          </w:p>
        </w:tc>
      </w:tr>
      <w:tr>
        <w:tc>
          <w:tcPr>
            <w:tcW w:type="dxa" w:w="8640"/>
          </w:tcPr>
          <w:p>
            <w:r/>
          </w:p>
        </w:tc>
      </w:tr>
      <w:tr>
        <w:tc>
          <w:tcPr>
            <w:tcW w:type="dxa" w:w="8640"/>
          </w:tcPr>
          <w:p>
            <w:r>
              <w:t>[184] 《月亮粑粑》</w:t>
            </w:r>
          </w:p>
        </w:tc>
      </w:tr>
      <w:tr>
        <w:tc>
          <w:tcPr>
            <w:tcW w:type="dxa" w:w="8640"/>
          </w:tcPr>
          <w:p>
            <w:r>
              <w:t>编剧: 周娟</w:t>
            </w:r>
          </w:p>
        </w:tc>
      </w:tr>
      <w:tr>
        <w:tc>
          <w:tcPr>
            <w:tcW w:type="dxa" w:w="8640"/>
          </w:tcPr>
          <w:p>
            <w:r>
              <w:t>其它作品：《诡丈夫》、《我是工会主席》</w:t>
            </w:r>
          </w:p>
        </w:tc>
      </w:tr>
      <w:tr>
        <w:tc>
          <w:tcPr>
            <w:tcW w:type="dxa" w:w="8640"/>
          </w:tcPr>
          <w:p>
            <w:r>
              <w:t>备案单位: 湖南牛羊影业有限公司</w:t>
            </w:r>
          </w:p>
        </w:tc>
      </w:tr>
      <w:tr>
        <w:tc>
          <w:tcPr>
            <w:tcW w:type="dxa" w:w="8640"/>
          </w:tcPr>
          <w:p>
            <w:r>
              <w:t>类别：故事影片，类型:青少 ，年代:当代</w:t>
            </w:r>
          </w:p>
        </w:tc>
      </w:tr>
      <w:tr>
        <w:tc>
          <w:tcPr>
            <w:tcW w:type="dxa" w:w="8640"/>
          </w:tcPr>
          <w:p>
            <w:r>
              <w:t>在这个双减落地的寒假、跟着父母在城里打工子弟小学上四年级的小强不知道该如何打发这漫长的假期，直到他认识了大孩子大飞。为了能成为大飞的朋友，也为了证明自己足够勇敢，小强决定去完成一场史无前例的冒险。</w:t>
            </w:r>
          </w:p>
        </w:tc>
      </w:tr>
      <w:tr>
        <w:tc>
          <w:tcPr>
            <w:tcW w:type="dxa" w:w="8640"/>
          </w:tcPr>
          <w:p>
            <w:r/>
          </w:p>
        </w:tc>
      </w:tr>
      <w:tr>
        <w:tc>
          <w:tcPr>
            <w:tcW w:type="dxa" w:w="8640"/>
          </w:tcPr>
          <w:p>
            <w:r>
              <w:t>[185] 《你就是那颗星》</w:t>
            </w:r>
          </w:p>
        </w:tc>
      </w:tr>
      <w:tr>
        <w:tc>
          <w:tcPr>
            <w:tcW w:type="dxa" w:w="8640"/>
          </w:tcPr>
          <w:p>
            <w:r>
              <w:t>编剧: 张良益</w:t>
            </w:r>
          </w:p>
        </w:tc>
      </w:tr>
      <w:tr>
        <w:tc>
          <w:tcPr>
            <w:tcW w:type="dxa" w:w="8640"/>
          </w:tcPr>
          <w:p>
            <w:r>
              <w:t>其它作品：《三十而立》</w:t>
            </w:r>
          </w:p>
        </w:tc>
      </w:tr>
      <w:tr>
        <w:tc>
          <w:tcPr>
            <w:tcW w:type="dxa" w:w="8640"/>
          </w:tcPr>
          <w:p>
            <w:r>
              <w:t>备案单位: 上海全权文化传播有限公司</w:t>
            </w:r>
          </w:p>
        </w:tc>
      </w:tr>
      <w:tr>
        <w:tc>
          <w:tcPr>
            <w:tcW w:type="dxa" w:w="8640"/>
          </w:tcPr>
          <w:p>
            <w:r>
              <w:t>类别：故事影片，类型:青少 ，年代:当代</w:t>
            </w:r>
          </w:p>
        </w:tc>
      </w:tr>
      <w:tr>
        <w:tc>
          <w:tcPr>
            <w:tcW w:type="dxa" w:w="8640"/>
          </w:tcPr>
          <w:p>
            <w:r>
              <w:t>6岁的自闭症男孩程子杰音乐天赋极强，但程家经济拮据。在某才艺机构无私帮助下，他在学习音乐过程中交往到了友情，也感受到了父母最挚爱的亲情，走上了自己热爱的音乐之路。</w:t>
            </w:r>
          </w:p>
        </w:tc>
      </w:tr>
      <w:tr>
        <w:tc>
          <w:tcPr>
            <w:tcW w:type="dxa" w:w="8640"/>
          </w:tcPr>
          <w:p>
            <w:r/>
          </w:p>
        </w:tc>
      </w:tr>
      <w:tr>
        <w:tc>
          <w:tcPr>
            <w:tcW w:type="dxa" w:w="8640"/>
          </w:tcPr>
          <w:p>
            <w:r>
              <w:t>[186] 《森林里跳舞的少女》</w:t>
            </w:r>
          </w:p>
        </w:tc>
      </w:tr>
      <w:tr>
        <w:tc>
          <w:tcPr>
            <w:tcW w:type="dxa" w:w="8640"/>
          </w:tcPr>
          <w:p>
            <w:r>
              <w:t>编剧: 刀茹巍</w:t>
            </w:r>
          </w:p>
        </w:tc>
      </w:tr>
      <w:tr>
        <w:tc>
          <w:tcPr>
            <w:tcW w:type="dxa" w:w="8640"/>
          </w:tcPr>
          <w:p>
            <w:r>
              <w:t>其它作品：《城市浮光》、《幸福巷》、《东东加油》</w:t>
            </w:r>
          </w:p>
        </w:tc>
      </w:tr>
      <w:tr>
        <w:tc>
          <w:tcPr>
            <w:tcW w:type="dxa" w:w="8640"/>
          </w:tcPr>
          <w:p>
            <w:r>
              <w:t>备案单位: 云领盛创文化传媒（西双版纳）有限责任公司</w:t>
            </w:r>
          </w:p>
        </w:tc>
      </w:tr>
      <w:tr>
        <w:tc>
          <w:tcPr>
            <w:tcW w:type="dxa" w:w="8640"/>
          </w:tcPr>
          <w:p>
            <w:r>
              <w:t>类别：故事影片，类型:青少 ，年代:当代</w:t>
            </w:r>
          </w:p>
        </w:tc>
      </w:tr>
      <w:tr>
        <w:tc>
          <w:tcPr>
            <w:tcW w:type="dxa" w:w="8640"/>
          </w:tcPr>
          <w:p>
            <w:r>
              <w:t>少年小岩的梦想在一个洞里。他效仿祖先在石壁上作画，觉得能保留个千年会是件神奇而伟大的事情。学校的老师要他去参加比赛，报名时小岩却故意改了人名。他却填上了那个喜欢一个人在森林里跳舞的少女的名字....</w:t>
            </w:r>
          </w:p>
        </w:tc>
      </w:tr>
      <w:tr>
        <w:tc>
          <w:tcPr>
            <w:tcW w:type="dxa" w:w="8640"/>
          </w:tcPr>
          <w:p>
            <w:r/>
          </w:p>
        </w:tc>
      </w:tr>
      <w:tr>
        <w:tc>
          <w:tcPr>
            <w:tcW w:type="dxa" w:w="8640"/>
          </w:tcPr>
          <w:p>
            <w:r>
              <w:t>[187] 《石头河边的孩子》</w:t>
            </w:r>
          </w:p>
        </w:tc>
      </w:tr>
      <w:tr>
        <w:tc>
          <w:tcPr>
            <w:tcW w:type="dxa" w:w="8640"/>
          </w:tcPr>
          <w:p>
            <w:r>
              <w:t>编剧: 陆长河、王 丽</w:t>
            </w:r>
          </w:p>
        </w:tc>
      </w:tr>
      <w:tr>
        <w:tc>
          <w:tcPr>
            <w:tcW w:type="dxa" w:w="8640"/>
          </w:tcPr>
          <w:p>
            <w:r>
              <w:t>备案单位: 中央宣传部电影卫星频道节目制作中心</w:t>
            </w:r>
          </w:p>
        </w:tc>
      </w:tr>
      <w:tr>
        <w:tc>
          <w:tcPr>
            <w:tcW w:type="dxa" w:w="8640"/>
          </w:tcPr>
          <w:p>
            <w:r>
              <w:t>类别：故事影片，类型:青少 ，年代:当代</w:t>
            </w:r>
          </w:p>
        </w:tc>
      </w:tr>
      <w:tr>
        <w:tc>
          <w:tcPr>
            <w:tcW w:type="dxa" w:w="8640"/>
          </w:tcPr>
          <w:p>
            <w:r>
              <w:t>“孩子王”阿俊对新来的支教老师石伟百般捉弄，两人斗智斗勇，火花四溅。石头河中“忘忧草”的传说开始在村里发酵，原本是一个恶作剧，慢慢变得不可收拾。石伟无奈和愤怒之余，却渐渐走进这个留守少年的内心世界。</w:t>
            </w:r>
          </w:p>
        </w:tc>
      </w:tr>
      <w:tr>
        <w:tc>
          <w:tcPr>
            <w:tcW w:type="dxa" w:w="8640"/>
          </w:tcPr>
          <w:p>
            <w:r/>
          </w:p>
        </w:tc>
      </w:tr>
      <w:tr>
        <w:tc>
          <w:tcPr>
            <w:tcW w:type="dxa" w:w="8640"/>
          </w:tcPr>
          <w:p>
            <w:r>
              <w:t>[188] 《六号银像》</w:t>
            </w:r>
          </w:p>
        </w:tc>
      </w:tr>
      <w:tr>
        <w:tc>
          <w:tcPr>
            <w:tcW w:type="dxa" w:w="8640"/>
          </w:tcPr>
          <w:p>
            <w:r>
              <w:t>编剧: 李云</w:t>
            </w:r>
          </w:p>
        </w:tc>
      </w:tr>
      <w:tr>
        <w:tc>
          <w:tcPr>
            <w:tcW w:type="dxa" w:w="8640"/>
          </w:tcPr>
          <w:p>
            <w:r>
              <w:t>其它作品：《田野上的奇迹》、《老将》、《雪域长歌》、《麦高芬的味道》、《山鹰高飞》、《珍珠》、《青门引》、《血战敖伦布拉格》、《勇敢往事》、《只差这一步》、《麋鹿苑之鹿王争霸》、《封魔传》、《无名狂》、《愿无岁月》、《凤冠号》、《成长之鳄鹰传说》、《呼吸正常》、《奶奶也疯狂》、《大火种》、《外滩后街》、《引娣的困惑》、《白姜传奇》、《回哺》、《婚礼也疯狂》</w:t>
            </w:r>
          </w:p>
        </w:tc>
      </w:tr>
      <w:tr>
        <w:tc>
          <w:tcPr>
            <w:tcW w:type="dxa" w:w="8640"/>
          </w:tcPr>
          <w:p>
            <w:r>
              <w:t>备案单位: 安徽皮猴子文化传播有限公司</w:t>
            </w:r>
          </w:p>
        </w:tc>
      </w:tr>
      <w:tr>
        <w:tc>
          <w:tcPr>
            <w:tcW w:type="dxa" w:w="8640"/>
          </w:tcPr>
          <w:p>
            <w:r>
              <w:t>类别：故事影片，类型:革命 ，年代:近代</w:t>
            </w:r>
          </w:p>
        </w:tc>
      </w:tr>
      <w:tr>
        <w:tc>
          <w:tcPr>
            <w:tcW w:type="dxa" w:w="8640"/>
          </w:tcPr>
          <w:p>
            <w:r>
              <w:t>1925年九月惨案后，共产党员梅大栋受安源路矿俱乐部领导人委托，携共产国际所赠马克思银像回皖南家乡，创建农校，成立皖南首个党支部，领导农民运动。梅家三代以坚定的信仰和热血生命守护住珍贵的马克思银像。</w:t>
            </w:r>
          </w:p>
        </w:tc>
      </w:tr>
      <w:tr>
        <w:tc>
          <w:tcPr>
            <w:tcW w:type="dxa" w:w="8640"/>
          </w:tcPr>
          <w:p>
            <w:r/>
          </w:p>
        </w:tc>
      </w:tr>
      <w:tr>
        <w:tc>
          <w:tcPr>
            <w:tcW w:type="dxa" w:w="8640"/>
          </w:tcPr>
          <w:p>
            <w:r>
              <w:t>[189] 《沂蒙风云》</w:t>
            </w:r>
          </w:p>
        </w:tc>
      </w:tr>
      <w:tr>
        <w:tc>
          <w:tcPr>
            <w:tcW w:type="dxa" w:w="8640"/>
          </w:tcPr>
          <w:p>
            <w:r>
              <w:t>编剧: 刘建华</w:t>
            </w:r>
          </w:p>
        </w:tc>
      </w:tr>
      <w:tr>
        <w:tc>
          <w:tcPr>
            <w:tcW w:type="dxa" w:w="8640"/>
          </w:tcPr>
          <w:p>
            <w:r>
              <w:t>其它作品：《苗寨情缘》、《茶魂》</w:t>
            </w:r>
          </w:p>
        </w:tc>
      </w:tr>
      <w:tr>
        <w:tc>
          <w:tcPr>
            <w:tcW w:type="dxa" w:w="8640"/>
          </w:tcPr>
          <w:p>
            <w:r>
              <w:t>备案单位: 北京隆吉宏影视文化传媒有限公司</w:t>
            </w:r>
          </w:p>
        </w:tc>
      </w:tr>
      <w:tr>
        <w:tc>
          <w:tcPr>
            <w:tcW w:type="dxa" w:w="8640"/>
          </w:tcPr>
          <w:p>
            <w:r>
              <w:t>类别：故事影片，类型:革命 ，年代:近代</w:t>
            </w:r>
          </w:p>
        </w:tc>
      </w:tr>
      <w:tr>
        <w:tc>
          <w:tcPr>
            <w:tcW w:type="dxa" w:w="8640"/>
          </w:tcPr>
          <w:p>
            <w:r>
              <w:t>1938年农民赵焕章从地里刨出一块硕大无朋的天然金刚石。日本驻军志在必得，八路军连队奉命护宝，国民党中统与军统特务悄然入城，共产党特科人员急速抵达，日本特务与武士兴风作浪，武林高手云集，临沂风起云涌</w:t>
            </w:r>
          </w:p>
        </w:tc>
      </w:tr>
      <w:tr>
        <w:tc>
          <w:tcPr>
            <w:tcW w:type="dxa" w:w="8640"/>
          </w:tcPr>
          <w:p>
            <w:r/>
          </w:p>
        </w:tc>
      </w:tr>
      <w:tr>
        <w:tc>
          <w:tcPr>
            <w:tcW w:type="dxa" w:w="8640"/>
          </w:tcPr>
          <w:p>
            <w:r>
              <w:t>[190] 《西门鸡角弄》</w:t>
            </w:r>
          </w:p>
        </w:tc>
      </w:tr>
      <w:tr>
        <w:tc>
          <w:tcPr>
            <w:tcW w:type="dxa" w:w="8640"/>
          </w:tcPr>
          <w:p>
            <w:r>
              <w:t>编剧: 赵力翀</w:t>
            </w:r>
          </w:p>
        </w:tc>
      </w:tr>
      <w:tr>
        <w:tc>
          <w:tcPr>
            <w:tcW w:type="dxa" w:w="8640"/>
          </w:tcPr>
          <w:p>
            <w:r>
              <w:t>其它作品：《十年，再见》、《快乐足球》、《疯狂闺密日》、《幸福有多远》、《夜迷宫》</w:t>
            </w:r>
          </w:p>
        </w:tc>
      </w:tr>
      <w:tr>
        <w:tc>
          <w:tcPr>
            <w:tcW w:type="dxa" w:w="8640"/>
          </w:tcPr>
          <w:p>
            <w:r>
              <w:t>备案单位: 福建羽桐行文化传媒有限公司</w:t>
            </w:r>
          </w:p>
        </w:tc>
      </w:tr>
      <w:tr>
        <w:tc>
          <w:tcPr>
            <w:tcW w:type="dxa" w:w="8640"/>
          </w:tcPr>
          <w:p>
            <w:r>
              <w:t>类别：故事影片，类型:革命 ，年代:近代</w:t>
            </w:r>
          </w:p>
        </w:tc>
      </w:tr>
      <w:tr>
        <w:tc>
          <w:tcPr>
            <w:tcW w:type="dxa" w:w="8640"/>
          </w:tcPr>
          <w:p>
            <w:r>
              <w:t>1934年4月，中共福州中心市委遭敌宪兵队破环，书记陈之书等人被捕叛变，福建地区党组织遭到毁灭性打击，闽中特委众人与敌人展开地下斗争，因党内叛徒闽中五特委被抓，于1937年在西门鸡角弄英勇就义。</w:t>
            </w:r>
          </w:p>
        </w:tc>
      </w:tr>
      <w:tr>
        <w:tc>
          <w:tcPr>
            <w:tcW w:type="dxa" w:w="8640"/>
          </w:tcPr>
          <w:p>
            <w:r/>
          </w:p>
        </w:tc>
      </w:tr>
      <w:tr>
        <w:tc>
          <w:tcPr>
            <w:tcW w:type="dxa" w:w="8640"/>
          </w:tcPr>
          <w:p>
            <w:r>
              <w:t>[191] 《粤北突围》</w:t>
            </w:r>
          </w:p>
        </w:tc>
      </w:tr>
      <w:tr>
        <w:tc>
          <w:tcPr>
            <w:tcW w:type="dxa" w:w="8640"/>
          </w:tcPr>
          <w:p>
            <w:r>
              <w:t>编剧: 郑海文、宋咏梅</w:t>
            </w:r>
          </w:p>
        </w:tc>
      </w:tr>
      <w:tr>
        <w:tc>
          <w:tcPr>
            <w:tcW w:type="dxa" w:w="8640"/>
          </w:tcPr>
          <w:p>
            <w:r>
              <w:t>备案单位: 南岭印象控股集团（广东）有限公司</w:t>
            </w:r>
          </w:p>
        </w:tc>
      </w:tr>
      <w:tr>
        <w:tc>
          <w:tcPr>
            <w:tcW w:type="dxa" w:w="8640"/>
          </w:tcPr>
          <w:p>
            <w:r>
              <w:t>类别：故事影片，类型:革命 ，年代:近代</w:t>
            </w:r>
          </w:p>
        </w:tc>
      </w:tr>
      <w:tr>
        <w:tc>
          <w:tcPr>
            <w:tcW w:type="dxa" w:w="8640"/>
          </w:tcPr>
          <w:p>
            <w:r>
              <w:t>第五次反“围剿”失败，中央红军被迫长征。韩静是我党潜伏在国民党力行社的特工，力行社命令她打入红军先遣队，将红军主力引入包围圈消灭。一场在中革军委领导下的突围与反突围，斗智斗勇的热血传奇故事就此展开。</w:t>
            </w:r>
          </w:p>
        </w:tc>
      </w:tr>
      <w:tr>
        <w:tc>
          <w:tcPr>
            <w:tcW w:type="dxa" w:w="8640"/>
          </w:tcPr>
          <w:p>
            <w:r/>
          </w:p>
        </w:tc>
      </w:tr>
      <w:tr>
        <w:tc>
          <w:tcPr>
            <w:tcW w:type="dxa" w:w="8640"/>
          </w:tcPr>
          <w:p>
            <w:r>
              <w:t>[192] 《新冰山上的来客》</w:t>
            </w:r>
          </w:p>
        </w:tc>
      </w:tr>
      <w:tr>
        <w:tc>
          <w:tcPr>
            <w:tcW w:type="dxa" w:w="8640"/>
          </w:tcPr>
          <w:p>
            <w:r>
              <w:t>编剧: 赵宁宇</w:t>
            </w:r>
          </w:p>
        </w:tc>
      </w:tr>
      <w:tr>
        <w:tc>
          <w:tcPr>
            <w:tcW w:type="dxa" w:w="8640"/>
          </w:tcPr>
          <w:p>
            <w:r>
              <w:t>其它作品：《荣誉的天空》、《诺门坎》、《勇士2016》、《穷追猛爱》、《独龙车站》、《八万里》</w:t>
            </w:r>
          </w:p>
        </w:tc>
      </w:tr>
      <w:tr>
        <w:tc>
          <w:tcPr>
            <w:tcW w:type="dxa" w:w="8640"/>
          </w:tcPr>
          <w:p>
            <w:r>
              <w:t>备案单位: 长影集团有限责任公司</w:t>
            </w:r>
          </w:p>
        </w:tc>
      </w:tr>
      <w:tr>
        <w:tc>
          <w:tcPr>
            <w:tcW w:type="dxa" w:w="8640"/>
          </w:tcPr>
          <w:p>
            <w:r>
              <w:br/>
              <w:t>备案单位近期推出的其它影片：《青春作伴好还乡》、《下一站：幸福》</w:t>
            </w:r>
          </w:p>
        </w:tc>
      </w:tr>
      <w:tr>
        <w:tc>
          <w:tcPr>
            <w:tcW w:type="dxa" w:w="8640"/>
          </w:tcPr>
          <w:p>
            <w:r>
              <w:t>类别：故事影片，类型:革命 ，年代:现代</w:t>
            </w:r>
          </w:p>
        </w:tc>
      </w:tr>
      <w:tr>
        <w:tc>
          <w:tcPr>
            <w:tcW w:type="dxa" w:w="8640"/>
          </w:tcPr>
          <w:p>
            <w:r>
              <w:t>新疆和平解放，解放大军入疆。杨排长率领先遣队，在各族军民帮助下，不畏艰险，团结奋斗，追剿敌特残匪，识破阴谋诡计，打击反动势力，挺进数千公里，保护领土的完整，红旗插上帕米尔高原，谱写下英雄壮志的凯歌。</w:t>
            </w:r>
          </w:p>
        </w:tc>
      </w:tr>
      <w:tr>
        <w:tc>
          <w:tcPr>
            <w:tcW w:type="dxa" w:w="8640"/>
          </w:tcPr>
          <w:p>
            <w:r/>
          </w:p>
        </w:tc>
      </w:tr>
      <w:tr>
        <w:tc>
          <w:tcPr>
            <w:tcW w:type="dxa" w:w="8640"/>
          </w:tcPr>
          <w:p>
            <w:r>
              <w:t>[193] 《红色嘱托》</w:t>
            </w:r>
          </w:p>
        </w:tc>
      </w:tr>
      <w:tr>
        <w:tc>
          <w:tcPr>
            <w:tcW w:type="dxa" w:w="8640"/>
          </w:tcPr>
          <w:p>
            <w:r>
              <w:t>编剧: 邹玉杰</w:t>
            </w:r>
          </w:p>
        </w:tc>
      </w:tr>
      <w:tr>
        <w:tc>
          <w:tcPr>
            <w:tcW w:type="dxa" w:w="8640"/>
          </w:tcPr>
          <w:p>
            <w:r>
              <w:t>备案单位: 沈阳伟玉文化传播有限公司</w:t>
            </w:r>
          </w:p>
        </w:tc>
      </w:tr>
      <w:tr>
        <w:tc>
          <w:tcPr>
            <w:tcW w:type="dxa" w:w="8640"/>
          </w:tcPr>
          <w:p>
            <w:r>
              <w:t>类别：故事影片，类型:革命 ，年代:现代</w:t>
            </w:r>
          </w:p>
        </w:tc>
      </w:tr>
      <w:tr>
        <w:tc>
          <w:tcPr>
            <w:tcW w:type="dxa" w:w="8640"/>
          </w:tcPr>
          <w:p>
            <w:r>
              <w:t>抗美援朝老战士林一飞在一次战斗中右腿被炮弹炸断，他亲眼看到三名战友当场牺牲。为了寻找牺牲战友的后人，他历经波折终于找到了俩位战友的亲人，林一飞一生无儿无女，他把省下来的钱全部用在培养战友的孙子上。</w:t>
            </w:r>
          </w:p>
        </w:tc>
      </w:tr>
      <w:tr>
        <w:tc>
          <w:tcPr>
            <w:tcW w:type="dxa" w:w="8640"/>
          </w:tcPr>
          <w:p>
            <w:r/>
          </w:p>
        </w:tc>
      </w:tr>
      <w:tr>
        <w:tc>
          <w:tcPr>
            <w:tcW w:type="dxa" w:w="8640"/>
          </w:tcPr>
          <w:p>
            <w:r>
              <w:t>[194] 《战平定》</w:t>
            </w:r>
          </w:p>
        </w:tc>
      </w:tr>
      <w:tr>
        <w:tc>
          <w:tcPr>
            <w:tcW w:type="dxa" w:w="8640"/>
          </w:tcPr>
          <w:p>
            <w:r>
              <w:t>编剧: 肖莫庸、肖骁</w:t>
            </w:r>
          </w:p>
        </w:tc>
      </w:tr>
      <w:tr>
        <w:tc>
          <w:tcPr>
            <w:tcW w:type="dxa" w:w="8640"/>
          </w:tcPr>
          <w:p>
            <w:r>
              <w:t>备案单位: 山西银河金典文化传媒有限公司</w:t>
            </w:r>
          </w:p>
        </w:tc>
      </w:tr>
      <w:tr>
        <w:tc>
          <w:tcPr>
            <w:tcW w:type="dxa" w:w="8640"/>
          </w:tcPr>
          <w:p>
            <w:r>
              <w:t>类别：故事影片，类型:革命 ，年代:现代</w:t>
            </w:r>
          </w:p>
        </w:tc>
      </w:tr>
      <w:tr>
        <w:tc>
          <w:tcPr>
            <w:tcW w:type="dxa" w:w="8640"/>
          </w:tcPr>
          <w:p>
            <w:r>
              <w:t>一九四七年，太行军区组建42团，赵亨德团参谋长。平定县城的国民党阎军袭击了解放区刘家峪村。军分区决定派赵亨德打击平定之敌，消灭阎军一部。赵亨德率部夜击南斩石之敌，大获全胜，消灭敌猷。</w:t>
            </w:r>
          </w:p>
        </w:tc>
      </w:tr>
      <w:tr>
        <w:tc>
          <w:tcPr>
            <w:tcW w:type="dxa" w:w="8640"/>
          </w:tcPr>
          <w:p>
            <w:r/>
          </w:p>
        </w:tc>
      </w:tr>
      <w:tr>
        <w:tc>
          <w:tcPr>
            <w:tcW w:type="dxa" w:w="8640"/>
          </w:tcPr>
          <w:p>
            <w:r>
              <w:t>[195] 《血色潮乡》</w:t>
            </w:r>
          </w:p>
        </w:tc>
      </w:tr>
      <w:tr>
        <w:tc>
          <w:tcPr>
            <w:tcW w:type="dxa" w:w="8640"/>
          </w:tcPr>
          <w:p>
            <w:r>
              <w:t>编剧: 赵博、陈忠祥</w:t>
            </w:r>
          </w:p>
        </w:tc>
      </w:tr>
      <w:tr>
        <w:tc>
          <w:tcPr>
            <w:tcW w:type="dxa" w:w="8640"/>
          </w:tcPr>
          <w:p>
            <w:r>
              <w:t>备案单位: 海宁新家园影视传媒有限公司</w:t>
            </w:r>
          </w:p>
        </w:tc>
      </w:tr>
      <w:tr>
        <w:tc>
          <w:tcPr>
            <w:tcW w:type="dxa" w:w="8640"/>
          </w:tcPr>
          <w:p>
            <w:r>
              <w:t>类别：故事影片，类型:革命 ，年代:近代</w:t>
            </w:r>
          </w:p>
        </w:tc>
      </w:tr>
      <w:tr>
        <w:tc>
          <w:tcPr>
            <w:tcW w:type="dxa" w:w="8640"/>
          </w:tcPr>
          <w:p>
            <w:r>
              <w:t>以抗战时期浙北游击队与日寇斗智斗勇的历史为背景，围绕海宁新四军战地医院抗战情节展开叙述，通过对鲍丰柱、梁梅、陈亮等人物形象的塑造，反映出潮乡儿女英勇机智、奋不顾身的个性品质。</w:t>
            </w:r>
          </w:p>
        </w:tc>
      </w:tr>
      <w:tr>
        <w:tc>
          <w:tcPr>
            <w:tcW w:type="dxa" w:w="8640"/>
          </w:tcPr>
          <w:p>
            <w:r/>
          </w:p>
        </w:tc>
      </w:tr>
      <w:tr>
        <w:tc>
          <w:tcPr>
            <w:tcW w:type="dxa" w:w="8640"/>
          </w:tcPr>
          <w:p>
            <w:r>
              <w:t>[196] 《信使》</w:t>
            </w:r>
          </w:p>
        </w:tc>
      </w:tr>
      <w:tr>
        <w:tc>
          <w:tcPr>
            <w:tcW w:type="dxa" w:w="8640"/>
          </w:tcPr>
          <w:p>
            <w:r>
              <w:t>编剧: 丁桂忠、周栋</w:t>
            </w:r>
          </w:p>
        </w:tc>
      </w:tr>
      <w:tr>
        <w:tc>
          <w:tcPr>
            <w:tcW w:type="dxa" w:w="8640"/>
          </w:tcPr>
          <w:p>
            <w:r>
              <w:t>备案单位: 三个大叔影业（重庆）有限公司</w:t>
            </w:r>
          </w:p>
        </w:tc>
      </w:tr>
      <w:tr>
        <w:tc>
          <w:tcPr>
            <w:tcW w:type="dxa" w:w="8640"/>
          </w:tcPr>
          <w:p>
            <w:r>
              <w:t>类别：故事影片，类型:革命 ，年代:近代</w:t>
            </w:r>
          </w:p>
        </w:tc>
      </w:tr>
      <w:tr>
        <w:tc>
          <w:tcPr>
            <w:tcW w:type="dxa" w:w="8640"/>
          </w:tcPr>
          <w:p>
            <w:r>
              <w:t>一封藏在炮弹壳中埋在地下50年的战地家书，把投笔从戎抗击日寇的学生兵许家风和新中国青年农民周小军两人交集在一起。一封家书、一份穿越时空的精神力量带领周小军踏上了一段艰难的旅程。</w:t>
            </w:r>
          </w:p>
        </w:tc>
      </w:tr>
      <w:tr>
        <w:tc>
          <w:tcPr>
            <w:tcW w:type="dxa" w:w="8640"/>
          </w:tcPr>
          <w:p>
            <w:r/>
          </w:p>
        </w:tc>
      </w:tr>
      <w:tr>
        <w:tc>
          <w:tcPr>
            <w:tcW w:type="dxa" w:w="8640"/>
          </w:tcPr>
          <w:p>
            <w:r>
              <w:t>[197] 《牡丹亭奇缘》</w:t>
            </w:r>
          </w:p>
        </w:tc>
      </w:tr>
      <w:tr>
        <w:tc>
          <w:tcPr>
            <w:tcW w:type="dxa" w:w="8640"/>
          </w:tcPr>
          <w:p>
            <w:r>
              <w:t>编剧: 项韵霖</w:t>
            </w:r>
          </w:p>
        </w:tc>
      </w:tr>
      <w:tr>
        <w:tc>
          <w:tcPr>
            <w:tcW w:type="dxa" w:w="8640"/>
          </w:tcPr>
          <w:p>
            <w:r>
              <w:t>其它作品：《牡丹亭梦》</w:t>
            </w:r>
          </w:p>
        </w:tc>
      </w:tr>
      <w:tr>
        <w:tc>
          <w:tcPr>
            <w:tcW w:type="dxa" w:w="8640"/>
          </w:tcPr>
          <w:p>
            <w:r>
              <w:t>备案单位: 北京观天海文化传媒有限公司</w:t>
            </w:r>
          </w:p>
        </w:tc>
      </w:tr>
      <w:tr>
        <w:tc>
          <w:tcPr>
            <w:tcW w:type="dxa" w:w="8640"/>
          </w:tcPr>
          <w:p>
            <w:r>
              <w:t>类别：动画影片，类型:传奇 ，年代:古代</w:t>
            </w:r>
          </w:p>
        </w:tc>
      </w:tr>
      <w:tr>
        <w:tc>
          <w:tcPr>
            <w:tcW w:type="dxa" w:w="8640"/>
          </w:tcPr>
          <w:p>
            <w:r>
              <w:t>明朝万历年间，汤义仍游历飞龙谷，走进奇异的幻境，在牡丹亭下见证柳梦梅和杜丽娘共同追求理想和希望，以及冲破万难的坚定信念。幻境中，两个年轻人纯真善良的大爱精神激励人们积极向上、追逐梦想。</w:t>
            </w:r>
          </w:p>
        </w:tc>
      </w:tr>
      <w:tr>
        <w:tc>
          <w:tcPr>
            <w:tcW w:type="dxa" w:w="8640"/>
          </w:tcPr>
          <w:p>
            <w:r/>
          </w:p>
        </w:tc>
      </w:tr>
      <w:tr>
        <w:tc>
          <w:tcPr>
            <w:tcW w:type="dxa" w:w="8640"/>
          </w:tcPr>
          <w:p>
            <w:r>
              <w:t>[198] 《剑侠情缘之剑吟沙》</w:t>
            </w:r>
          </w:p>
        </w:tc>
      </w:tr>
      <w:tr>
        <w:tc>
          <w:tcPr>
            <w:tcW w:type="dxa" w:w="8640"/>
          </w:tcPr>
          <w:p>
            <w:r>
              <w:t>编剧: 王昕</w:t>
            </w:r>
          </w:p>
        </w:tc>
      </w:tr>
      <w:tr>
        <w:tc>
          <w:tcPr>
            <w:tcW w:type="dxa" w:w="8640"/>
          </w:tcPr>
          <w:p>
            <w:r>
              <w:t>其它作品：《寸土不让》</w:t>
            </w:r>
          </w:p>
        </w:tc>
      </w:tr>
      <w:tr>
        <w:tc>
          <w:tcPr>
            <w:tcW w:type="dxa" w:w="8640"/>
          </w:tcPr>
          <w:p>
            <w:r>
              <w:t>备案单位: 北京西山居影业有限公司</w:t>
            </w:r>
          </w:p>
        </w:tc>
      </w:tr>
      <w:tr>
        <w:tc>
          <w:tcPr>
            <w:tcW w:type="dxa" w:w="8640"/>
          </w:tcPr>
          <w:p>
            <w:r>
              <w:t>类别：动画影片，类型:传奇 ，年代:古代</w:t>
            </w:r>
          </w:p>
        </w:tc>
      </w:tr>
      <w:tr>
        <w:tc>
          <w:tcPr>
            <w:tcW w:type="dxa" w:w="8640"/>
          </w:tcPr>
          <w:p>
            <w:r>
              <w:t>少年霍桑幼时目睹唐仲玄和幽天君无名大战，被卷入山海秘图的争夺中。长大后因缘际会结识唐仲玄之子唐简，助其寻得父母葬身之地，并在同伴的帮助下成长起来，一路破除无名及其弟子王昴舯设下的危局。</w:t>
            </w:r>
          </w:p>
        </w:tc>
      </w:tr>
      <w:tr>
        <w:tc>
          <w:tcPr>
            <w:tcW w:type="dxa" w:w="8640"/>
          </w:tcPr>
          <w:p>
            <w:r/>
          </w:p>
        </w:tc>
      </w:tr>
      <w:tr>
        <w:tc>
          <w:tcPr>
            <w:tcW w:type="dxa" w:w="8640"/>
          </w:tcPr>
          <w:p>
            <w:r>
              <w:t>[199] 《狼魂少女》</w:t>
            </w:r>
          </w:p>
        </w:tc>
      </w:tr>
      <w:tr>
        <w:tc>
          <w:tcPr>
            <w:tcW w:type="dxa" w:w="8640"/>
          </w:tcPr>
          <w:p>
            <w:r>
              <w:t>编剧: 李威</w:t>
            </w:r>
          </w:p>
        </w:tc>
      </w:tr>
      <w:tr>
        <w:tc>
          <w:tcPr>
            <w:tcW w:type="dxa" w:w="8640"/>
          </w:tcPr>
          <w:p>
            <w:r>
              <w:t>其它作品：《一个人的车站》、《舞所不能》、《鼠鼠环游记》、《铁壁岚之拳》、《绿精灵》、《舞所不能》、《三国之最后的勇士》</w:t>
            </w:r>
          </w:p>
        </w:tc>
      </w:tr>
      <w:tr>
        <w:tc>
          <w:tcPr>
            <w:tcW w:type="dxa" w:w="8640"/>
          </w:tcPr>
          <w:p>
            <w:r>
              <w:t>备案单位: 融创未来影视文化传媒（北京）有限公司</w:t>
            </w:r>
          </w:p>
        </w:tc>
      </w:tr>
      <w:tr>
        <w:tc>
          <w:tcPr>
            <w:tcW w:type="dxa" w:w="8640"/>
          </w:tcPr>
          <w:p>
            <w:r>
              <w:t>类别：动画影片，类型:传奇 ，年代:古代</w:t>
            </w:r>
          </w:p>
        </w:tc>
      </w:tr>
      <w:tr>
        <w:tc>
          <w:tcPr>
            <w:tcW w:type="dxa" w:w="8640"/>
          </w:tcPr>
          <w:p>
            <w:r>
              <w:t>远古草原，黑铁部袭击青苍部，青苍小公主乌兰被母狼救回狼群。乌兰成狼族少女，母狼战死，乌兰与狼母之子白狼重返青苍部与姐姐塔娜重逢。黑铁部来袭，白狼被捉。危难中，乌兰带领青苍部和狼群击败强敌，拯救草原。</w:t>
            </w:r>
          </w:p>
        </w:tc>
      </w:tr>
      <w:tr>
        <w:tc>
          <w:tcPr>
            <w:tcW w:type="dxa" w:w="8640"/>
          </w:tcPr>
          <w:p>
            <w:r/>
          </w:p>
        </w:tc>
      </w:tr>
      <w:tr>
        <w:tc>
          <w:tcPr>
            <w:tcW w:type="dxa" w:w="8640"/>
          </w:tcPr>
          <w:p>
            <w:r>
              <w:t>[200] 《红孩儿之初生牛犊》</w:t>
            </w:r>
          </w:p>
        </w:tc>
      </w:tr>
      <w:tr>
        <w:tc>
          <w:tcPr>
            <w:tcW w:type="dxa" w:w="8640"/>
          </w:tcPr>
          <w:p>
            <w:r>
              <w:t>编剧: 张路路、石磊</w:t>
            </w:r>
          </w:p>
        </w:tc>
      </w:tr>
      <w:tr>
        <w:tc>
          <w:tcPr>
            <w:tcW w:type="dxa" w:w="8640"/>
          </w:tcPr>
          <w:p>
            <w:r>
              <w:t>备案单位: 宁洋影业（广州）有限公司</w:t>
            </w:r>
          </w:p>
        </w:tc>
      </w:tr>
      <w:tr>
        <w:tc>
          <w:tcPr>
            <w:tcW w:type="dxa" w:w="8640"/>
          </w:tcPr>
          <w:p>
            <w:r>
              <w:t>类别：动画影片，类型:传奇 ，年代:古代</w:t>
            </w:r>
          </w:p>
        </w:tc>
      </w:tr>
      <w:tr>
        <w:tc>
          <w:tcPr>
            <w:tcW w:type="dxa" w:w="8640"/>
          </w:tcPr>
          <w:p>
            <w:r>
              <w:t>火焰山一派末世之景。红孩儿生死攸关，铁扇公主心如刀绞。牛魔王借得法宝，勉强维持着孩子性命。铁扇带着红孩儿前往大雪山，一路上历经磨难，红孩儿最终在痛苦中涅槃重生。</w:t>
            </w:r>
          </w:p>
        </w:tc>
      </w:tr>
      <w:tr>
        <w:tc>
          <w:tcPr>
            <w:tcW w:type="dxa" w:w="8640"/>
          </w:tcPr>
          <w:p>
            <w:r/>
          </w:p>
        </w:tc>
      </w:tr>
      <w:tr>
        <w:tc>
          <w:tcPr>
            <w:tcW w:type="dxa" w:w="8640"/>
          </w:tcPr>
          <w:p>
            <w:r>
              <w:t>[201] 《我是霸王龙2：恐龙之王》</w:t>
            </w:r>
          </w:p>
        </w:tc>
      </w:tr>
      <w:tr>
        <w:tc>
          <w:tcPr>
            <w:tcW w:type="dxa" w:w="8640"/>
          </w:tcPr>
          <w:p>
            <w:r>
              <w:t>编剧: 邓高伟</w:t>
            </w:r>
          </w:p>
        </w:tc>
      </w:tr>
      <w:tr>
        <w:tc>
          <w:tcPr>
            <w:tcW w:type="dxa" w:w="8640"/>
          </w:tcPr>
          <w:p>
            <w:r>
              <w:t>其它作品：《我家住在小人国》</w:t>
            </w:r>
          </w:p>
        </w:tc>
      </w:tr>
      <w:tr>
        <w:tc>
          <w:tcPr>
            <w:tcW w:type="dxa" w:w="8640"/>
          </w:tcPr>
          <w:p>
            <w:r>
              <w:t>备案单位: 安徽漫卡影业有限公司</w:t>
            </w:r>
          </w:p>
        </w:tc>
      </w:tr>
      <w:tr>
        <w:tc>
          <w:tcPr>
            <w:tcW w:type="dxa" w:w="8640"/>
          </w:tcPr>
          <w:p>
            <w:r>
              <w:t>类别：动画影片，类型:其它 ，年代:当代</w:t>
            </w:r>
          </w:p>
        </w:tc>
      </w:tr>
      <w:tr>
        <w:tc>
          <w:tcPr>
            <w:tcW w:type="dxa" w:w="8640"/>
          </w:tcPr>
          <w:p>
            <w:r>
              <w:t>在茂密森林中，霸王龙与儿子简单幸福的生活着，可霸王龙十分担忧儿子无能力照顾自己，一次意外导致父子二人分开，历经艰难险阻并遇到很多热心帮助，父子最终团聚，成长为了真正的霸王龙。</w:t>
            </w:r>
          </w:p>
        </w:tc>
      </w:tr>
      <w:tr>
        <w:tc>
          <w:tcPr>
            <w:tcW w:type="dxa" w:w="8640"/>
          </w:tcPr>
          <w:p>
            <w:r/>
          </w:p>
        </w:tc>
      </w:tr>
      <w:tr>
        <w:tc>
          <w:tcPr>
            <w:tcW w:type="dxa" w:w="8640"/>
          </w:tcPr>
          <w:p>
            <w:r>
              <w:t>[202] 《奇妙公主》</w:t>
            </w:r>
          </w:p>
        </w:tc>
      </w:tr>
      <w:tr>
        <w:tc>
          <w:tcPr>
            <w:tcW w:type="dxa" w:w="8640"/>
          </w:tcPr>
          <w:p>
            <w:r>
              <w:t>编剧: 方兴</w:t>
            </w:r>
          </w:p>
        </w:tc>
      </w:tr>
      <w:tr>
        <w:tc>
          <w:tcPr>
            <w:tcW w:type="dxa" w:w="8640"/>
          </w:tcPr>
          <w:p>
            <w:r>
              <w:t>备案单位: 厦门敬候佳作文化科技有限公司</w:t>
            </w:r>
          </w:p>
        </w:tc>
      </w:tr>
      <w:tr>
        <w:tc>
          <w:tcPr>
            <w:tcW w:type="dxa" w:w="8640"/>
          </w:tcPr>
          <w:p>
            <w:r>
              <w:t>类别：动画影片，类型:其它 ，年代:古代</w:t>
            </w:r>
          </w:p>
        </w:tc>
      </w:tr>
      <w:tr>
        <w:tc>
          <w:tcPr>
            <w:tcW w:type="dxa" w:w="8640"/>
          </w:tcPr>
          <w:p>
            <w:r>
              <w:t>梦梦是一个喜欢公主娃娃又爱幻想的女生，有一天她梦见自己变成了自己喜欢的公主，在精灵仙子的陪伴下勇敢的打败了大坏蛋。在梦境的世界中，梦梦成那个为了她羡慕向往的勇敢的公主，梦醒后，梦梦也不再惧怕困难。</w:t>
            </w:r>
          </w:p>
        </w:tc>
      </w:tr>
      <w:tr>
        <w:tc>
          <w:tcPr>
            <w:tcW w:type="dxa" w:w="8640"/>
          </w:tcPr>
          <w:p>
            <w:r/>
          </w:p>
        </w:tc>
      </w:tr>
      <w:tr>
        <w:tc>
          <w:tcPr>
            <w:tcW w:type="dxa" w:w="8640"/>
          </w:tcPr>
          <w:p>
            <w:r>
              <w:t>[203] 《恐龙纪-河谷之王》</w:t>
            </w:r>
          </w:p>
        </w:tc>
      </w:tr>
      <w:tr>
        <w:tc>
          <w:tcPr>
            <w:tcW w:type="dxa" w:w="8640"/>
          </w:tcPr>
          <w:p>
            <w:r>
              <w:t>编剧: 刁文静</w:t>
            </w:r>
          </w:p>
        </w:tc>
      </w:tr>
      <w:tr>
        <w:tc>
          <w:tcPr>
            <w:tcW w:type="dxa" w:w="8640"/>
          </w:tcPr>
          <w:p>
            <w:r>
              <w:t>备案单位: 甲古视界文化传媒（深圳）有限公司</w:t>
            </w:r>
          </w:p>
        </w:tc>
      </w:tr>
      <w:tr>
        <w:tc>
          <w:tcPr>
            <w:tcW w:type="dxa" w:w="8640"/>
          </w:tcPr>
          <w:p>
            <w:r>
              <w:t>类别：动画影片，类型:其它 ，年代:当代</w:t>
            </w:r>
          </w:p>
        </w:tc>
      </w:tr>
      <w:tr>
        <w:tc>
          <w:tcPr>
            <w:tcW w:type="dxa" w:w="8640"/>
          </w:tcPr>
          <w:p>
            <w:r>
              <w:t>被雷龙家族收养的小霸王龙阿布，因为体貌异样离开族群，巧遇离家出走的原始人女孩阿灵，两个不同性格的小伙伴在寻找家园的过程中打败作恶多端的特暴龙，阿布成为新的河谷之王并帮助阿灵重新回到家人身边的感人故事。</w:t>
            </w:r>
          </w:p>
        </w:tc>
      </w:tr>
      <w:tr>
        <w:tc>
          <w:tcPr>
            <w:tcW w:type="dxa" w:w="8640"/>
          </w:tcPr>
          <w:p>
            <w:r/>
          </w:p>
        </w:tc>
      </w:tr>
      <w:tr>
        <w:tc>
          <w:tcPr>
            <w:tcW w:type="dxa" w:w="8640"/>
          </w:tcPr>
          <w:p>
            <w:r>
              <w:t>[204] 《杨二郎》</w:t>
            </w:r>
          </w:p>
        </w:tc>
      </w:tr>
      <w:tr>
        <w:tc>
          <w:tcPr>
            <w:tcW w:type="dxa" w:w="8640"/>
          </w:tcPr>
          <w:p>
            <w:r>
              <w:t>编剧: 田斯韦</w:t>
            </w:r>
          </w:p>
        </w:tc>
      </w:tr>
      <w:tr>
        <w:tc>
          <w:tcPr>
            <w:tcW w:type="dxa" w:w="8640"/>
          </w:tcPr>
          <w:p>
            <w:r>
              <w:t>其它作品：《幸福生活》</w:t>
            </w:r>
          </w:p>
        </w:tc>
      </w:tr>
      <w:tr>
        <w:tc>
          <w:tcPr>
            <w:tcW w:type="dxa" w:w="8640"/>
          </w:tcPr>
          <w:p>
            <w:r>
              <w:t>备案单位: 北京乐波影业有限公司</w:t>
            </w:r>
          </w:p>
        </w:tc>
      </w:tr>
      <w:tr>
        <w:tc>
          <w:tcPr>
            <w:tcW w:type="dxa" w:w="8640"/>
          </w:tcPr>
          <w:p>
            <w:r>
              <w:t>类别：动画影片，类型:神话 ，年代:古代</w:t>
            </w:r>
          </w:p>
        </w:tc>
      </w:tr>
      <w:tr>
        <w:tc>
          <w:tcPr>
            <w:tcW w:type="dxa" w:w="8640"/>
          </w:tcPr>
          <w:p>
            <w:r>
              <w:t>天庭第一武将杨戬奉命剿灭人间出现的一个的新的“大妖”。大妖寄生在人类村落，与人类和平相处，背后好像隐藏着某种秘密。这将是杨戬平生遇到的最大对手。</w:t>
            </w:r>
          </w:p>
        </w:tc>
      </w:tr>
      <w:tr>
        <w:tc>
          <w:tcPr>
            <w:tcW w:type="dxa" w:w="8640"/>
          </w:tcPr>
          <w:p>
            <w:r/>
          </w:p>
        </w:tc>
      </w:tr>
      <w:tr>
        <w:tc>
          <w:tcPr>
            <w:tcW w:type="dxa" w:w="8640"/>
          </w:tcPr>
          <w:p>
            <w:r>
              <w:t>[205] 《我家住在小人国》</w:t>
            </w:r>
          </w:p>
        </w:tc>
      </w:tr>
      <w:tr>
        <w:tc>
          <w:tcPr>
            <w:tcW w:type="dxa" w:w="8640"/>
          </w:tcPr>
          <w:p>
            <w:r>
              <w:t>编剧: 邓高伟</w:t>
            </w:r>
          </w:p>
        </w:tc>
      </w:tr>
      <w:tr>
        <w:tc>
          <w:tcPr>
            <w:tcW w:type="dxa" w:w="8640"/>
          </w:tcPr>
          <w:p>
            <w:r>
              <w:t>其它作品：《我是霸王龙2：恐龙之王》</w:t>
            </w:r>
          </w:p>
        </w:tc>
      </w:tr>
      <w:tr>
        <w:tc>
          <w:tcPr>
            <w:tcW w:type="dxa" w:w="8640"/>
          </w:tcPr>
          <w:p>
            <w:r>
              <w:t>备案单位: 河北娱果影业有限公司</w:t>
            </w:r>
          </w:p>
        </w:tc>
      </w:tr>
      <w:tr>
        <w:tc>
          <w:tcPr>
            <w:tcW w:type="dxa" w:w="8640"/>
          </w:tcPr>
          <w:p>
            <w:r>
              <w:t>类别：动画影片，类型:科幻 ，年代:当代</w:t>
            </w:r>
          </w:p>
        </w:tc>
      </w:tr>
      <w:tr>
        <w:tc>
          <w:tcPr>
            <w:tcW w:type="dxa" w:w="8640"/>
          </w:tcPr>
          <w:p>
            <w:r>
              <w:t>影片讲述了生活在小人国的小小和茂茂，在意外之中来到人类世界，在人类朋友的帮助下，展开了惊险刺激的冒险，小小和茂茂是否能重新回到小人国呢？</w:t>
            </w:r>
          </w:p>
        </w:tc>
      </w:tr>
      <w:tr>
        <w:tc>
          <w:tcPr>
            <w:tcW w:type="dxa" w:w="8640"/>
          </w:tcPr>
          <w:p>
            <w:r/>
          </w:p>
        </w:tc>
      </w:tr>
      <w:tr>
        <w:tc>
          <w:tcPr>
            <w:tcW w:type="dxa" w:w="8640"/>
          </w:tcPr>
          <w:p>
            <w:r>
              <w:t>[206] 《反击者3》</w:t>
            </w:r>
          </w:p>
        </w:tc>
      </w:tr>
      <w:tr>
        <w:tc>
          <w:tcPr>
            <w:tcW w:type="dxa" w:w="8640"/>
          </w:tcPr>
          <w:p>
            <w:r>
              <w:t>编剧: 夏鹏</w:t>
            </w:r>
          </w:p>
        </w:tc>
      </w:tr>
      <w:tr>
        <w:tc>
          <w:tcPr>
            <w:tcW w:type="dxa" w:w="8640"/>
          </w:tcPr>
          <w:p>
            <w:r>
              <w:t>其它作品：《反击者2》、《反击者》、《战场之碎剑行动》、《甘骑士》、《小心身边的狼》、《国王刺客》、《瓦力》、《使命召唤》、《列子》、《龙之崛起》</w:t>
            </w:r>
          </w:p>
        </w:tc>
      </w:tr>
      <w:tr>
        <w:tc>
          <w:tcPr>
            <w:tcW w:type="dxa" w:w="8640"/>
          </w:tcPr>
          <w:p>
            <w:r>
              <w:t>备案单位: 交城县夏鹏动画设计工作室</w:t>
            </w:r>
          </w:p>
        </w:tc>
      </w:tr>
      <w:tr>
        <w:tc>
          <w:tcPr>
            <w:tcW w:type="dxa" w:w="8640"/>
          </w:tcPr>
          <w:p>
            <w:r>
              <w:br/>
              <w:t>备案单位近期推出的其它影片：《反击者》</w:t>
            </w:r>
          </w:p>
        </w:tc>
      </w:tr>
      <w:tr>
        <w:tc>
          <w:tcPr>
            <w:tcW w:type="dxa" w:w="8640"/>
          </w:tcPr>
          <w:p>
            <w:r>
              <w:t>类别：动画影片，类型:科幻 ，年代:当代</w:t>
            </w:r>
          </w:p>
        </w:tc>
      </w:tr>
      <w:tr>
        <w:tc>
          <w:tcPr>
            <w:tcW w:type="dxa" w:w="8640"/>
          </w:tcPr>
          <w:p>
            <w:r>
              <w:t>反击者经过几次比赛后，技术方面有很多提高，于是不锈钢教练带着反击者去找仓库机器人们进行比赛和实战，经过多次比赛和实战后，反击者提高了自己防守的技艺。</w:t>
            </w:r>
          </w:p>
        </w:tc>
      </w:tr>
      <w:tr>
        <w:tc>
          <w:tcPr>
            <w:tcW w:type="dxa" w:w="8640"/>
          </w:tcPr>
          <w:p>
            <w:r/>
          </w:p>
        </w:tc>
      </w:tr>
      <w:tr>
        <w:tc>
          <w:tcPr>
            <w:tcW w:type="dxa" w:w="8640"/>
          </w:tcPr>
          <w:p>
            <w:r>
              <w:t>[207] 《一只狗的浪漫生活》</w:t>
            </w:r>
          </w:p>
        </w:tc>
      </w:tr>
      <w:tr>
        <w:tc>
          <w:tcPr>
            <w:tcW w:type="dxa" w:w="8640"/>
          </w:tcPr>
          <w:p>
            <w:r>
              <w:t>编剧: 刘钊利</w:t>
            </w:r>
          </w:p>
        </w:tc>
      </w:tr>
      <w:tr>
        <w:tc>
          <w:tcPr>
            <w:tcW w:type="dxa" w:w="8640"/>
          </w:tcPr>
          <w:p>
            <w:r>
              <w:t>其它作品：《熊猫绣娘》</w:t>
            </w:r>
          </w:p>
        </w:tc>
      </w:tr>
      <w:tr>
        <w:tc>
          <w:tcPr>
            <w:tcW w:type="dxa" w:w="8640"/>
          </w:tcPr>
          <w:p>
            <w:r>
              <w:t>备案单位: 丝路花雨文化发展有限责任公司</w:t>
            </w:r>
          </w:p>
        </w:tc>
      </w:tr>
      <w:tr>
        <w:tc>
          <w:tcPr>
            <w:tcW w:type="dxa" w:w="8640"/>
          </w:tcPr>
          <w:p>
            <w:r>
              <w:t>类别：动画影片，类型:都市 ，年代:当代</w:t>
            </w:r>
          </w:p>
        </w:tc>
      </w:tr>
      <w:tr>
        <w:tc>
          <w:tcPr>
            <w:tcW w:type="dxa" w:w="8640"/>
          </w:tcPr>
          <w:p>
            <w:r>
              <w:t>童志行为了成为作曲家，忽视了对女儿小雅的关心，也对小雅的金毛犬玩伴坦克十分反感。直到他梦到自己变成了坦克并遭遇了危机。又因小雅和坦克的帮助而脱险。他才明白梦想固然重要，但是身边的幸福同样不可忽视。</w:t>
            </w:r>
          </w:p>
        </w:tc>
      </w:tr>
      <w:tr>
        <w:tc>
          <w:tcPr>
            <w:tcW w:type="dxa" w:w="8640"/>
          </w:tcPr>
          <w:p>
            <w:r/>
          </w:p>
        </w:tc>
      </w:tr>
      <w:tr>
        <w:tc>
          <w:tcPr>
            <w:tcW w:type="dxa" w:w="8640"/>
          </w:tcPr>
          <w:p>
            <w:r>
              <w:t>[208] 《奇妙的娃娃屋》</w:t>
            </w:r>
          </w:p>
        </w:tc>
      </w:tr>
      <w:tr>
        <w:tc>
          <w:tcPr>
            <w:tcW w:type="dxa" w:w="8640"/>
          </w:tcPr>
          <w:p>
            <w:r>
              <w:t>编剧: 陈晨</w:t>
            </w:r>
          </w:p>
        </w:tc>
      </w:tr>
      <w:tr>
        <w:tc>
          <w:tcPr>
            <w:tcW w:type="dxa" w:w="8640"/>
          </w:tcPr>
          <w:p>
            <w:r>
              <w:t>其它作品：《车手·终点线》、《成都假日》、《虚拟档案》、《下一站1990》、《旋转入网》、《冰上心舞》、《尖叫直播》、《笔下人生》、《游戏达人秀》、《爱@桐乡》</w:t>
            </w:r>
          </w:p>
        </w:tc>
      </w:tr>
      <w:tr>
        <w:tc>
          <w:tcPr>
            <w:tcW w:type="dxa" w:w="8640"/>
          </w:tcPr>
          <w:p>
            <w:r>
              <w:t>备案单位: 广州市华友影视文化有限公司</w:t>
            </w:r>
          </w:p>
        </w:tc>
      </w:tr>
      <w:tr>
        <w:tc>
          <w:tcPr>
            <w:tcW w:type="dxa" w:w="8640"/>
          </w:tcPr>
          <w:p>
            <w:r>
              <w:t>类别：动画影片，类型:都市 ，年代:当代</w:t>
            </w:r>
          </w:p>
        </w:tc>
      </w:tr>
      <w:tr>
        <w:tc>
          <w:tcPr>
            <w:tcW w:type="dxa" w:w="8640"/>
          </w:tcPr>
          <w:p>
            <w:r>
              <w:t>两名希望彼此永远陪伴在自己身边的小女孩，因为一场意外进入玩偶世界，并在一段奇幻冒险中逐渐领悟友情真谛的故事。</w:t>
            </w:r>
          </w:p>
        </w:tc>
      </w:tr>
      <w:tr>
        <w:tc>
          <w:tcPr>
            <w:tcW w:type="dxa" w:w="8640"/>
          </w:tcPr>
          <w:p>
            <w:r/>
          </w:p>
        </w:tc>
      </w:tr>
      <w:tr>
        <w:tc>
          <w:tcPr>
            <w:tcW w:type="dxa" w:w="8640"/>
          </w:tcPr>
          <w:p>
            <w:r>
              <w:t>[209] 《森巴幸福岛之我要回家》</w:t>
            </w:r>
          </w:p>
        </w:tc>
      </w:tr>
      <w:tr>
        <w:tc>
          <w:tcPr>
            <w:tcW w:type="dxa" w:w="8640"/>
          </w:tcPr>
          <w:p>
            <w:r>
              <w:t>编剧: 梁建国</w:t>
            </w:r>
          </w:p>
        </w:tc>
      </w:tr>
      <w:tr>
        <w:tc>
          <w:tcPr>
            <w:tcW w:type="dxa" w:w="8640"/>
          </w:tcPr>
          <w:p>
            <w:r>
              <w:t>其它作品：《东江往事之血战凤凰城》、《蒲公英也有春天》、《我的爸爸是国王2》、《新足球小将》、《我的超人妈妈》、《怪兽篮球》、《西游：火焰山》</w:t>
            </w:r>
          </w:p>
        </w:tc>
      </w:tr>
      <w:tr>
        <w:tc>
          <w:tcPr>
            <w:tcW w:type="dxa" w:w="8640"/>
          </w:tcPr>
          <w:p>
            <w:r>
              <w:t>备案单位: 深圳市万珑文化传播有限公司</w:t>
            </w:r>
          </w:p>
        </w:tc>
      </w:tr>
      <w:tr>
        <w:tc>
          <w:tcPr>
            <w:tcW w:type="dxa" w:w="8640"/>
          </w:tcPr>
          <w:p>
            <w:r>
              <w:t>类别：动画影片，类型:都市 ，年代:当代</w:t>
            </w:r>
          </w:p>
        </w:tc>
      </w:tr>
      <w:tr>
        <w:tc>
          <w:tcPr>
            <w:tcW w:type="dxa" w:w="8640"/>
          </w:tcPr>
          <w:p>
            <w:r>
              <w:t>这是一个关于欧野父子勇敢追寻回家道路的故事，父子二人意外沦落幸福岛，遭遇了一群可爱的小动物森巴、小帅、静静等，欧野父子克服重重困难，收集到勇气、幸运、爱心、力量、成长、智慧六大徽章，最终成功回家。</w:t>
            </w:r>
          </w:p>
        </w:tc>
      </w:tr>
      <w:tr>
        <w:tc>
          <w:tcPr>
            <w:tcW w:type="dxa" w:w="8640"/>
          </w:tcPr>
          <w:p>
            <w:r/>
          </w:p>
        </w:tc>
      </w:tr>
    </w:tbl>
    <w:p>
      <w:r>
        <w:br/>
        <w:br/>
        <w:t>ContentAI结合自主调研及多方大数据比对，通过分析、建模，提炼关键信息。电影立项备案公示信息来自中国国家电影局 China Film Administration, 官方网址 http://www.chinafilm.gov.cn/chinafilm 。</w:t>
      </w:r>
    </w:p>
    <w:p>
      <w:r>
        <w:t>点击左下角阅读原文查看本期慷田AI影片概览分析。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2021年12月整月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