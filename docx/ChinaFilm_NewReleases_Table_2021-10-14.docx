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详表：~10月新片的前世今生~2021</w:t>
      </w:r>
    </w:p>
    <w:p>
      <w:pPr>
        <w:pStyle w:val="IntenseQuote"/>
      </w:pPr>
      <w:r>
        <w:t>10月新片53部，平均孕期超2.3年，改名的16部，换主的14部，题材集中在都市、其它、传奇、革命和农村。慷田AI聚焦《我和我的父辈》、《峰爆》…</w:t>
      </w:r>
    </w:p>
    <w:tbl>
      <w:tblPr>
        <w:tblStyle w:val="LightList-Accent4"/>
        <w:tblW w:type="auto" w:w="0"/>
        <w:tblLook w:firstColumn="1" w:firstRow="1" w:lastColumn="0" w:lastRow="0" w:noHBand="0" w:noVBand="1" w:val="04A0"/>
      </w:tblPr>
      <w:tblGrid>
        <w:gridCol w:w="8640"/>
      </w:tblGrid>
      <w:tr>
        <w:tc>
          <w:tcPr>
            <w:tcW w:type="dxa" w:w="8640"/>
          </w:tcPr>
          <w:p/>
        </w:tc>
      </w:tr>
      <w:tr>
        <w:tc>
          <w:tcPr>
            <w:tcW w:type="dxa" w:w="8640"/>
          </w:tcPr>
          <w:p>
            <w:r>
              <w:t>[0]《天之坑》</w:t>
            </w:r>
          </w:p>
        </w:tc>
      </w:tr>
      <w:tr>
        <w:tc>
          <w:tcPr>
            <w:tcW w:type="dxa" w:w="8640"/>
          </w:tcPr>
          <w:p>
            <w:r>
              <w:t>编剧: 张祖寿</w:t>
            </w:r>
          </w:p>
        </w:tc>
      </w:tr>
      <w:tr>
        <w:tc>
          <w:tcPr>
            <w:tcW w:type="dxa" w:w="8640"/>
          </w:tcPr>
          <w:p>
            <w:r>
              <w:t>距离备案 &gt; 6.8 年</w:t>
            </w:r>
          </w:p>
        </w:tc>
      </w:tr>
      <w:tr>
        <w:tc>
          <w:tcPr>
            <w:tcW w:type="dxa" w:w="8640"/>
          </w:tcPr>
          <w:p>
            <w:r>
              <w:t>第一出品单位: 云南青派文化传媒有限公司</w:t>
            </w:r>
          </w:p>
        </w:tc>
      </w:tr>
      <w:tr>
        <w:tc>
          <w:tcPr>
            <w:tcW w:type="dxa" w:w="8640"/>
          </w:tcPr>
          <w:p>
            <w:r>
              <w:t>原备案单位：广西文化产业投资集团有限公司</w:t>
            </w:r>
          </w:p>
        </w:tc>
      </w:tr>
      <w:tr>
        <w:tc>
          <w:tcPr>
            <w:tcW w:type="dxa" w:w="8640"/>
          </w:tcPr>
          <w:p>
            <w:r>
              <w:t>类型: 都市</w:t>
            </w:r>
          </w:p>
        </w:tc>
      </w:tr>
      <w:tr>
        <w:tc>
          <w:tcPr>
            <w:tcW w:type="dxa" w:w="8640"/>
          </w:tcPr>
          <w:p>
            <w:r>
              <w:t>在一条环天坑山区公路上自发进行的汽车越野赛中，突如其来的一场车祸，让一男二女三个都市青年与一个村姑及其家庭之间发生了戏剧性的感情冲突和命运交织。剧中人出入天坑，人物关系重组后，心灵也得到了净化和升华。</w:t>
            </w:r>
          </w:p>
        </w:tc>
      </w:tr>
      <w:tr>
        <w:tc>
          <w:tcPr>
            <w:tcW w:type="dxa" w:w="8640"/>
          </w:tcPr>
          <w:p>
            <w:r/>
          </w:p>
        </w:tc>
      </w:tr>
      <w:tr>
        <w:tc>
          <w:tcPr>
            <w:tcW w:type="dxa" w:w="8640"/>
          </w:tcPr>
          <w:p>
            <w:r>
              <w:t>[1]《我的初恋十八岁》</w:t>
            </w:r>
          </w:p>
        </w:tc>
      </w:tr>
      <w:tr>
        <w:tc>
          <w:tcPr>
            <w:tcW w:type="dxa" w:w="8640"/>
          </w:tcPr>
          <w:p>
            <w:r>
              <w:t>编剧: 张天恩</w:t>
            </w:r>
          </w:p>
        </w:tc>
      </w:tr>
      <w:tr>
        <w:tc>
          <w:tcPr>
            <w:tcW w:type="dxa" w:w="8640"/>
          </w:tcPr>
          <w:p>
            <w:r>
              <w:t>距离备案 &gt; 6.5 年</w:t>
            </w:r>
          </w:p>
        </w:tc>
      </w:tr>
      <w:tr>
        <w:tc>
          <w:tcPr>
            <w:tcW w:type="dxa" w:w="8640"/>
          </w:tcPr>
          <w:p>
            <w:r>
              <w:t>第一出品单位: 佛山市沙漠之狐影视传媒有限公司</w:t>
            </w:r>
          </w:p>
        </w:tc>
      </w:tr>
      <w:tr>
        <w:tc>
          <w:tcPr>
            <w:tcW w:type="dxa" w:w="8640"/>
          </w:tcPr>
          <w:p>
            <w:r>
              <w:t>原备案单位：梦影时光（北京）文化传媒有限公司</w:t>
            </w:r>
          </w:p>
        </w:tc>
      </w:tr>
      <w:tr>
        <w:tc>
          <w:tcPr>
            <w:tcW w:type="dxa" w:w="8640"/>
          </w:tcPr>
          <w:p>
            <w:r>
              <w:t>类型: 都市</w:t>
            </w:r>
          </w:p>
        </w:tc>
      </w:tr>
      <w:tr>
        <w:tc>
          <w:tcPr>
            <w:tcW w:type="dxa" w:w="8640"/>
          </w:tcPr>
          <w:p>
            <w:r>
              <w:t>香港女孩林玥怡随父亲来到大陆游玩，机缘巧合认识了大陆青年孙弘涛。两人在相处中发生了懵懂的爱情，却因各种原因未能在一起……</w:t>
            </w:r>
          </w:p>
        </w:tc>
      </w:tr>
      <w:tr>
        <w:tc>
          <w:tcPr>
            <w:tcW w:type="dxa" w:w="8640"/>
          </w:tcPr>
          <w:p>
            <w:r/>
          </w:p>
        </w:tc>
      </w:tr>
      <w:tr>
        <w:tc>
          <w:tcPr>
            <w:tcW w:type="dxa" w:w="8640"/>
          </w:tcPr>
          <w:p>
            <w:r>
              <w:t>[2]《第一人称》</w:t>
            </w:r>
          </w:p>
        </w:tc>
      </w:tr>
      <w:tr>
        <w:tc>
          <w:tcPr>
            <w:tcW w:type="dxa" w:w="8640"/>
          </w:tcPr>
          <w:p>
            <w:r>
              <w:t>编剧: 韩晓军</w:t>
            </w:r>
          </w:p>
        </w:tc>
      </w:tr>
      <w:tr>
        <w:tc>
          <w:tcPr>
            <w:tcW w:type="dxa" w:w="8640"/>
          </w:tcPr>
          <w:p>
            <w:r>
              <w:t>距离备案 &gt; 4.3 年</w:t>
            </w:r>
          </w:p>
        </w:tc>
      </w:tr>
      <w:tr>
        <w:tc>
          <w:tcPr>
            <w:tcW w:type="dxa" w:w="8640"/>
          </w:tcPr>
          <w:p>
            <w:r>
              <w:t>第一出品单位: 深圳市野火映像文化传播有限公司</w:t>
            </w:r>
          </w:p>
        </w:tc>
      </w:tr>
      <w:tr>
        <w:tc>
          <w:tcPr>
            <w:tcW w:type="dxa" w:w="8640"/>
          </w:tcPr>
          <w:p>
            <w:r>
              <w:t>类型: 都市</w:t>
            </w:r>
          </w:p>
        </w:tc>
      </w:tr>
      <w:tr>
        <w:tc>
          <w:tcPr>
            <w:tcW w:type="dxa" w:w="8640"/>
          </w:tcPr>
          <w:p>
            <w:r>
              <w:t>一家大型集团公司要在一个剧场举办颁奖典礼，在彩排到活动结束的两天时间内，从不同人物视角讲述5个故事。每一个参与者都无法看到事情的全貌，对于他们每个人来说，整个事情都是在用第一人称的方式讲述。</w:t>
            </w:r>
          </w:p>
        </w:tc>
      </w:tr>
      <w:tr>
        <w:tc>
          <w:tcPr>
            <w:tcW w:type="dxa" w:w="8640"/>
          </w:tcPr>
          <w:p>
            <w:r/>
          </w:p>
        </w:tc>
      </w:tr>
      <w:tr>
        <w:tc>
          <w:tcPr>
            <w:tcW w:type="dxa" w:w="8640"/>
          </w:tcPr>
          <w:p>
            <w:r>
              <w:t>[3]《遇见你之后》 (原备案名《罗马香情》)</w:t>
            </w:r>
          </w:p>
        </w:tc>
      </w:tr>
      <w:tr>
        <w:tc>
          <w:tcPr>
            <w:tcW w:type="dxa" w:w="8640"/>
          </w:tcPr>
          <w:p>
            <w:r>
              <w:t>编剧: 阿尔贝托·西蒙尼</w:t>
            </w:r>
          </w:p>
        </w:tc>
      </w:tr>
      <w:tr>
        <w:tc>
          <w:tcPr>
            <w:tcW w:type="dxa" w:w="8640"/>
          </w:tcPr>
          <w:p>
            <w:r>
              <w:t>距离备案 &gt; 3.3 年</w:t>
            </w:r>
          </w:p>
        </w:tc>
      </w:tr>
      <w:tr>
        <w:tc>
          <w:tcPr>
            <w:tcW w:type="dxa" w:w="8640"/>
          </w:tcPr>
          <w:p>
            <w:r>
              <w:t>第一出品单位: 浙江自由元素影业有限公司</w:t>
            </w:r>
          </w:p>
        </w:tc>
      </w:tr>
      <w:tr>
        <w:tc>
          <w:tcPr>
            <w:tcW w:type="dxa" w:w="8640"/>
          </w:tcPr>
          <w:p>
            <w:r>
              <w:t>原备案单位：北京无敌影业有限公司</w:t>
            </w:r>
          </w:p>
        </w:tc>
      </w:tr>
      <w:tr>
        <w:tc>
          <w:tcPr>
            <w:tcW w:type="dxa" w:w="8640"/>
          </w:tcPr>
          <w:p>
            <w:r>
              <w:t>类型: 都市</w:t>
            </w:r>
          </w:p>
        </w:tc>
      </w:tr>
      <w:tr>
        <w:tc>
          <w:tcPr>
            <w:tcW w:type="dxa" w:w="8640"/>
          </w:tcPr>
          <w:p>
            <w:r>
              <w:t>在罗马留学的女青年曼曼与到罗马工作的明星小提琴家杨阳相遇。囊中羞涩的曼曼为了从这个富有的名人身上捞到好处，和迷路的杨阳在这个古老的城市展开了一场短暂和浪漫的冒险之旅。</w:t>
            </w:r>
          </w:p>
        </w:tc>
      </w:tr>
      <w:tr>
        <w:tc>
          <w:tcPr>
            <w:tcW w:type="dxa" w:w="8640"/>
          </w:tcPr>
          <w:p>
            <w:r/>
          </w:p>
        </w:tc>
      </w:tr>
      <w:tr>
        <w:tc>
          <w:tcPr>
            <w:tcW w:type="dxa" w:w="8640"/>
          </w:tcPr>
          <w:p>
            <w:r>
              <w:t>[4]《邓小平小道》</w:t>
            </w:r>
          </w:p>
        </w:tc>
      </w:tr>
      <w:tr>
        <w:tc>
          <w:tcPr>
            <w:tcW w:type="dxa" w:w="8640"/>
          </w:tcPr>
          <w:p>
            <w:r>
              <w:t>编剧: 王兴东</w:t>
            </w:r>
          </w:p>
        </w:tc>
      </w:tr>
      <w:tr>
        <w:tc>
          <w:tcPr>
            <w:tcW w:type="dxa" w:w="8640"/>
          </w:tcPr>
          <w:p>
            <w:r>
              <w:t>距离备案 &gt; 3.0 年</w:t>
            </w:r>
          </w:p>
        </w:tc>
      </w:tr>
      <w:tr>
        <w:tc>
          <w:tcPr>
            <w:tcW w:type="dxa" w:w="8640"/>
          </w:tcPr>
          <w:p>
            <w:r>
              <w:t>第一出品单位: 江西电影制片厂有限责任公司</w:t>
            </w:r>
          </w:p>
        </w:tc>
      </w:tr>
      <w:tr>
        <w:tc>
          <w:tcPr>
            <w:tcW w:type="dxa" w:w="8640"/>
          </w:tcPr>
          <w:p>
            <w:r>
              <w:t>类型: 都市</w:t>
            </w:r>
          </w:p>
        </w:tc>
      </w:tr>
      <w:tr>
        <w:tc>
          <w:tcPr>
            <w:tcW w:type="dxa" w:w="8640"/>
          </w:tcPr>
          <w:p>
            <w:r>
              <w:t>文革期间邓小平下放江西接受劳动改造，面临政治生活双重压力。他悉心照顾瘫痪在床的大儿子，每天为他擦背翻身。他深入基层，倍感群众生活的艰辛！他每天散步思索中国向何处去，三年零四个月踩出一条小道：邓小平小道</w:t>
            </w:r>
          </w:p>
        </w:tc>
      </w:tr>
      <w:tr>
        <w:tc>
          <w:tcPr>
            <w:tcW w:type="dxa" w:w="8640"/>
          </w:tcPr>
          <w:p>
            <w:r/>
          </w:p>
        </w:tc>
      </w:tr>
      <w:tr>
        <w:tc>
          <w:tcPr>
            <w:tcW w:type="dxa" w:w="8640"/>
          </w:tcPr>
          <w:p>
            <w:r>
              <w:t>[5]《天降神运》</w:t>
            </w:r>
          </w:p>
        </w:tc>
      </w:tr>
      <w:tr>
        <w:tc>
          <w:tcPr>
            <w:tcW w:type="dxa" w:w="8640"/>
          </w:tcPr>
          <w:p>
            <w:r>
              <w:t>编剧: 梁淡若</w:t>
            </w:r>
          </w:p>
        </w:tc>
      </w:tr>
      <w:tr>
        <w:tc>
          <w:tcPr>
            <w:tcW w:type="dxa" w:w="8640"/>
          </w:tcPr>
          <w:p>
            <w:r>
              <w:t>距离备案 &gt; 2.9 年</w:t>
            </w:r>
          </w:p>
        </w:tc>
      </w:tr>
      <w:tr>
        <w:tc>
          <w:tcPr>
            <w:tcW w:type="dxa" w:w="8640"/>
          </w:tcPr>
          <w:p>
            <w:r>
              <w:t>第一出品单位: 四川九王子影视文化传媒有限公司</w:t>
            </w:r>
          </w:p>
        </w:tc>
      </w:tr>
      <w:tr>
        <w:tc>
          <w:tcPr>
            <w:tcW w:type="dxa" w:w="8640"/>
          </w:tcPr>
          <w:p>
            <w:r>
              <w:t>类型: 都市</w:t>
            </w:r>
          </w:p>
        </w:tc>
      </w:tr>
      <w:tr>
        <w:tc>
          <w:tcPr>
            <w:tcW w:type="dxa" w:w="8640"/>
          </w:tcPr>
          <w:p>
            <w:r>
              <w:t xml:space="preserve"> 28岁的主人公，一直以来霉运不断 工作上兄弟的背叛，生活中房贷和信用卡还款的压力，女友的期盼，这一切让他的生活一度陷入绝望。此时出现了三根香，主人公是否能够逆转人生，获得好远呢？故事由此展开。</w:t>
            </w:r>
          </w:p>
        </w:tc>
      </w:tr>
      <w:tr>
        <w:tc>
          <w:tcPr>
            <w:tcW w:type="dxa" w:w="8640"/>
          </w:tcPr>
          <w:p>
            <w:r/>
          </w:p>
        </w:tc>
      </w:tr>
      <w:tr>
        <w:tc>
          <w:tcPr>
            <w:tcW w:type="dxa" w:w="8640"/>
          </w:tcPr>
          <w:p>
            <w:r>
              <w:t>[6]《沉默高原》</w:t>
            </w:r>
          </w:p>
        </w:tc>
      </w:tr>
      <w:tr>
        <w:tc>
          <w:tcPr>
            <w:tcW w:type="dxa" w:w="8640"/>
          </w:tcPr>
          <w:p>
            <w:r>
              <w:t>编剧: 孙羽</w:t>
            </w:r>
          </w:p>
        </w:tc>
      </w:tr>
      <w:tr>
        <w:tc>
          <w:tcPr>
            <w:tcW w:type="dxa" w:w="8640"/>
          </w:tcPr>
          <w:p>
            <w:r>
              <w:t>距离备案 &gt; 2.8 年</w:t>
            </w:r>
          </w:p>
        </w:tc>
      </w:tr>
      <w:tr>
        <w:tc>
          <w:tcPr>
            <w:tcW w:type="dxa" w:w="8640"/>
          </w:tcPr>
          <w:p>
            <w:r>
              <w:t>第一出品单位: 上海影界文化传播有限公司</w:t>
            </w:r>
          </w:p>
        </w:tc>
      </w:tr>
      <w:tr>
        <w:tc>
          <w:tcPr>
            <w:tcW w:type="dxa" w:w="8640"/>
          </w:tcPr>
          <w:p>
            <w:r>
              <w:t>原备案单位：上海影视界文化传播有限公司</w:t>
            </w:r>
          </w:p>
        </w:tc>
      </w:tr>
      <w:tr>
        <w:tc>
          <w:tcPr>
            <w:tcW w:type="dxa" w:w="8640"/>
          </w:tcPr>
          <w:p>
            <w:r>
              <w:t>类型: 都市</w:t>
            </w:r>
          </w:p>
        </w:tc>
      </w:tr>
      <w:tr>
        <w:tc>
          <w:tcPr>
            <w:tcW w:type="dxa" w:w="8640"/>
          </w:tcPr>
          <w:p>
            <w:r>
              <w:t>身处异乡对生活失去希望的女孩，执意开摩托送一只来自藏区的信鸽回家。一位与父亲决裂的游子，不远万里骑摩托重返国道318，只为释怀当年的恩怨。两人在公路上相遇，因摩托而交集着彼此一路历经坎坷、对抗与互助。</w:t>
            </w:r>
          </w:p>
        </w:tc>
      </w:tr>
      <w:tr>
        <w:tc>
          <w:tcPr>
            <w:tcW w:type="dxa" w:w="8640"/>
          </w:tcPr>
          <w:p>
            <w:r/>
          </w:p>
        </w:tc>
      </w:tr>
      <w:tr>
        <w:tc>
          <w:tcPr>
            <w:tcW w:type="dxa" w:w="8640"/>
          </w:tcPr>
          <w:p>
            <w:r>
              <w:t>[7]《遇见你之后》 (原备案名《罗马香情》)</w:t>
            </w:r>
          </w:p>
        </w:tc>
      </w:tr>
      <w:tr>
        <w:tc>
          <w:tcPr>
            <w:tcW w:type="dxa" w:w="8640"/>
          </w:tcPr>
          <w:p>
            <w:r>
              <w:t>编剧: 阿尔贝托·西蒙尼、余思、侯祖辛</w:t>
            </w:r>
          </w:p>
        </w:tc>
      </w:tr>
      <w:tr>
        <w:tc>
          <w:tcPr>
            <w:tcW w:type="dxa" w:w="8640"/>
          </w:tcPr>
          <w:p>
            <w:r>
              <w:t>距离备案 &gt; 2.5 年</w:t>
            </w:r>
          </w:p>
        </w:tc>
      </w:tr>
      <w:tr>
        <w:tc>
          <w:tcPr>
            <w:tcW w:type="dxa" w:w="8640"/>
          </w:tcPr>
          <w:p>
            <w:r>
              <w:t>第一出品单位: 浙江自由元素影业有限公司</w:t>
            </w:r>
          </w:p>
        </w:tc>
      </w:tr>
      <w:tr>
        <w:tc>
          <w:tcPr>
            <w:tcW w:type="dxa" w:w="8640"/>
          </w:tcPr>
          <w:p>
            <w:r>
              <w:t>原备案单位：北京无敌影业有限公司、奥瑞萨影视制作有限公司、铎飞影业有限公司</w:t>
            </w:r>
          </w:p>
        </w:tc>
      </w:tr>
      <w:tr>
        <w:tc>
          <w:tcPr>
            <w:tcW w:type="dxa" w:w="8640"/>
          </w:tcPr>
          <w:p>
            <w:r>
              <w:t>类型: 都市</w:t>
            </w:r>
          </w:p>
        </w:tc>
      </w:tr>
      <w:tr>
        <w:tc>
          <w:tcPr>
            <w:tcW w:type="dxa" w:w="8640"/>
          </w:tcPr>
          <w:p>
            <w:r>
              <w:t>偶像歌手彭柏杨跟随剧组到罗马拍摄真人秀，意外走失后与定居在当地的年轻女孩何曼曼相遇，两人一起度过了一天一夜的时光，经历了种种误会与意外，最终走到一起。</w:t>
            </w:r>
          </w:p>
        </w:tc>
      </w:tr>
      <w:tr>
        <w:tc>
          <w:tcPr>
            <w:tcW w:type="dxa" w:w="8640"/>
          </w:tcPr>
          <w:p>
            <w:r/>
          </w:p>
        </w:tc>
      </w:tr>
      <w:tr>
        <w:tc>
          <w:tcPr>
            <w:tcW w:type="dxa" w:w="8640"/>
          </w:tcPr>
          <w:p>
            <w:r>
              <w:t>[8]《弄巧反拙》</w:t>
            </w:r>
          </w:p>
        </w:tc>
      </w:tr>
      <w:tr>
        <w:tc>
          <w:tcPr>
            <w:tcW w:type="dxa" w:w="8640"/>
          </w:tcPr>
          <w:p>
            <w:r>
              <w:t>编剧: 毛少真</w:t>
            </w:r>
          </w:p>
        </w:tc>
      </w:tr>
      <w:tr>
        <w:tc>
          <w:tcPr>
            <w:tcW w:type="dxa" w:w="8640"/>
          </w:tcPr>
          <w:p>
            <w:r>
              <w:t>距离备案 &gt; 2.4 年</w:t>
            </w:r>
          </w:p>
        </w:tc>
      </w:tr>
      <w:tr>
        <w:tc>
          <w:tcPr>
            <w:tcW w:type="dxa" w:w="8640"/>
          </w:tcPr>
          <w:p>
            <w:r>
              <w:t>第一出品单位: 河南粉丝文化传媒有限公司</w:t>
            </w:r>
          </w:p>
        </w:tc>
      </w:tr>
      <w:tr>
        <w:tc>
          <w:tcPr>
            <w:tcW w:type="dxa" w:w="8640"/>
          </w:tcPr>
          <w:p>
            <w:r>
              <w:t>类型: 都市</w:t>
            </w:r>
          </w:p>
        </w:tc>
      </w:tr>
      <w:tr>
        <w:tc>
          <w:tcPr>
            <w:tcW w:type="dxa" w:w="8640"/>
          </w:tcPr>
          <w:p>
            <w:r>
              <w:t>男主人公因其父亲要求其生一个男孩传承百年老字号企业，由此介入难以抉择的父亲与爱妻之间新旧观念的矛盾之中，最后通过已故母亲家乡虞城县花木兰之乡巾帼不让须眉的史实和英雄们为了祖国不分男女的事迹调和了矛盾。</w:t>
            </w:r>
          </w:p>
        </w:tc>
      </w:tr>
      <w:tr>
        <w:tc>
          <w:tcPr>
            <w:tcW w:type="dxa" w:w="8640"/>
          </w:tcPr>
          <w:p>
            <w:r/>
          </w:p>
        </w:tc>
      </w:tr>
      <w:tr>
        <w:tc>
          <w:tcPr>
            <w:tcW w:type="dxa" w:w="8640"/>
          </w:tcPr>
          <w:p>
            <w:r>
              <w:t>[9]《伴我远行》 (原备案名《我的三次旅行》)</w:t>
            </w:r>
          </w:p>
        </w:tc>
      </w:tr>
      <w:tr>
        <w:tc>
          <w:tcPr>
            <w:tcW w:type="dxa" w:w="8640"/>
          </w:tcPr>
          <w:p>
            <w:r>
              <w:t>编剧: 余娅琴</w:t>
            </w:r>
          </w:p>
        </w:tc>
      </w:tr>
      <w:tr>
        <w:tc>
          <w:tcPr>
            <w:tcW w:type="dxa" w:w="8640"/>
          </w:tcPr>
          <w:p>
            <w:r>
              <w:t>距离备案 &gt; 2.3 年</w:t>
            </w:r>
          </w:p>
        </w:tc>
      </w:tr>
      <w:tr>
        <w:tc>
          <w:tcPr>
            <w:tcW w:type="dxa" w:w="8640"/>
          </w:tcPr>
          <w:p>
            <w:r>
              <w:t>第一出品单位: 湖北电影制片有限责任公司</w:t>
            </w:r>
          </w:p>
        </w:tc>
      </w:tr>
      <w:tr>
        <w:tc>
          <w:tcPr>
            <w:tcW w:type="dxa" w:w="8640"/>
          </w:tcPr>
          <w:p>
            <w:r>
              <w:t>类型: 都市</w:t>
            </w:r>
          </w:p>
        </w:tc>
      </w:tr>
      <w:tr>
        <w:tc>
          <w:tcPr>
            <w:tcW w:type="dxa" w:w="8640"/>
          </w:tcPr>
          <w:p>
            <w:r>
              <w:t>人生如漫长旅行，旅人却并不能选择一路的风景。陆市少女林冰清因类风湿疾病，从8岁起就失去了行走的能力。凭借过人的韧性和坚强，在家人和朋友的陪伴下，她走过了三段崎岖而精彩的人生旅途，也观赏到别样美丽的风景</w:t>
            </w:r>
          </w:p>
        </w:tc>
      </w:tr>
      <w:tr>
        <w:tc>
          <w:tcPr>
            <w:tcW w:type="dxa" w:w="8640"/>
          </w:tcPr>
          <w:p>
            <w:r/>
          </w:p>
        </w:tc>
      </w:tr>
      <w:tr>
        <w:tc>
          <w:tcPr>
            <w:tcW w:type="dxa" w:w="8640"/>
          </w:tcPr>
          <w:p>
            <w:r>
              <w:t>[10]《守望青春》 (原备案名《高校辅导员》)</w:t>
            </w:r>
          </w:p>
        </w:tc>
      </w:tr>
      <w:tr>
        <w:tc>
          <w:tcPr>
            <w:tcW w:type="dxa" w:w="8640"/>
          </w:tcPr>
          <w:p>
            <w:r>
              <w:t>编剧: 韩涛</w:t>
            </w:r>
          </w:p>
        </w:tc>
      </w:tr>
      <w:tr>
        <w:tc>
          <w:tcPr>
            <w:tcW w:type="dxa" w:w="8640"/>
          </w:tcPr>
          <w:p>
            <w:r>
              <w:t>距离备案 &gt; 2.0 年</w:t>
            </w:r>
          </w:p>
        </w:tc>
      </w:tr>
      <w:tr>
        <w:tc>
          <w:tcPr>
            <w:tcW w:type="dxa" w:w="8640"/>
          </w:tcPr>
          <w:p>
            <w:r>
              <w:t>第一出品单位: 北方联合影视集团有限公司</w:t>
            </w:r>
          </w:p>
        </w:tc>
      </w:tr>
      <w:tr>
        <w:tc>
          <w:tcPr>
            <w:tcW w:type="dxa" w:w="8640"/>
          </w:tcPr>
          <w:p>
            <w:r>
              <w:t>类型: 都市</w:t>
            </w:r>
          </w:p>
        </w:tc>
      </w:tr>
      <w:tr>
        <w:tc>
          <w:tcPr>
            <w:tcW w:type="dxa" w:w="8640"/>
          </w:tcPr>
          <w:p>
            <w:r>
              <w:t>以某大学一位老辅导员回访毕业生的方式，带出了几十年来发生在他和学生们身上的感人故事，折射出时代与高校的变迁，反映出大学辅导员在学子人生的关键阶段的巨大作用，乃至对他们工作、生活和人生所产生的巨大影响。</w:t>
            </w:r>
          </w:p>
        </w:tc>
      </w:tr>
      <w:tr>
        <w:tc>
          <w:tcPr>
            <w:tcW w:type="dxa" w:w="8640"/>
          </w:tcPr>
          <w:p>
            <w:r/>
          </w:p>
        </w:tc>
      </w:tr>
      <w:tr>
        <w:tc>
          <w:tcPr>
            <w:tcW w:type="dxa" w:w="8640"/>
          </w:tcPr>
          <w:p>
            <w:r>
              <w:t>[11]《晚安，重庆》</w:t>
            </w:r>
          </w:p>
        </w:tc>
      </w:tr>
      <w:tr>
        <w:tc>
          <w:tcPr>
            <w:tcW w:type="dxa" w:w="8640"/>
          </w:tcPr>
          <w:p>
            <w:r>
              <w:t>编剧: 黄飚</w:t>
            </w:r>
          </w:p>
        </w:tc>
      </w:tr>
      <w:tr>
        <w:tc>
          <w:tcPr>
            <w:tcW w:type="dxa" w:w="8640"/>
          </w:tcPr>
          <w:p>
            <w:r>
              <w:t>距离备案 &gt; 1.9 年</w:t>
            </w:r>
          </w:p>
        </w:tc>
      </w:tr>
      <w:tr>
        <w:tc>
          <w:tcPr>
            <w:tcW w:type="dxa" w:w="8640"/>
          </w:tcPr>
          <w:p>
            <w:r>
              <w:t>第一出品单位: 重庆三只喜鹊文化传媒有限公司</w:t>
            </w:r>
          </w:p>
        </w:tc>
      </w:tr>
      <w:tr>
        <w:tc>
          <w:tcPr>
            <w:tcW w:type="dxa" w:w="8640"/>
          </w:tcPr>
          <w:p>
            <w:r>
              <w:t>原备案单位：北京大美星空文化艺术发展有限公司</w:t>
            </w:r>
          </w:p>
        </w:tc>
      </w:tr>
      <w:tr>
        <w:tc>
          <w:tcPr>
            <w:tcW w:type="dxa" w:w="8640"/>
          </w:tcPr>
          <w:p>
            <w:r>
              <w:t>类型: 都市</w:t>
            </w:r>
          </w:p>
        </w:tc>
      </w:tr>
      <w:tr>
        <w:tc>
          <w:tcPr>
            <w:tcW w:type="dxa" w:w="8640"/>
          </w:tcPr>
          <w:p>
            <w:r>
              <w:t>一封来信，一场聚会，打破了四个年轻人平静的生活。一本日记，一张底料配方，揭开了两代人的爱恨情仇。四个年轻人聚集在一家火锅主题民宿内，奋斗、恋爱和成长，以90后年轻人的视角讲述了一段令人振奋的创业故事。</w:t>
            </w:r>
          </w:p>
        </w:tc>
      </w:tr>
      <w:tr>
        <w:tc>
          <w:tcPr>
            <w:tcW w:type="dxa" w:w="8640"/>
          </w:tcPr>
          <w:p>
            <w:r/>
          </w:p>
        </w:tc>
      </w:tr>
      <w:tr>
        <w:tc>
          <w:tcPr>
            <w:tcW w:type="dxa" w:w="8640"/>
          </w:tcPr>
          <w:p>
            <w:r>
              <w:t>[12]《北方无故人》 (原备案名《风车》)</w:t>
            </w:r>
          </w:p>
        </w:tc>
      </w:tr>
      <w:tr>
        <w:tc>
          <w:tcPr>
            <w:tcW w:type="dxa" w:w="8640"/>
          </w:tcPr>
          <w:p>
            <w:r>
              <w:t>编剧: 张泽宾</w:t>
            </w:r>
          </w:p>
        </w:tc>
      </w:tr>
      <w:tr>
        <w:tc>
          <w:tcPr>
            <w:tcW w:type="dxa" w:w="8640"/>
          </w:tcPr>
          <w:p>
            <w:r>
              <w:t>距离备案 &gt; 1.8 年</w:t>
            </w:r>
          </w:p>
        </w:tc>
      </w:tr>
      <w:tr>
        <w:tc>
          <w:tcPr>
            <w:tcW w:type="dxa" w:w="8640"/>
          </w:tcPr>
          <w:p>
            <w:r>
              <w:t>第一出品单位: 北京边边角角影视文化有限公司</w:t>
            </w:r>
          </w:p>
        </w:tc>
      </w:tr>
      <w:tr>
        <w:tc>
          <w:tcPr>
            <w:tcW w:type="dxa" w:w="8640"/>
          </w:tcPr>
          <w:p>
            <w:r>
              <w:t>类型: 都市</w:t>
            </w:r>
          </w:p>
        </w:tc>
      </w:tr>
      <w:tr>
        <w:tc>
          <w:tcPr>
            <w:tcW w:type="dxa" w:w="8640"/>
          </w:tcPr>
          <w:p>
            <w:r>
              <w:t>故事讲述了主人公吴峰童年时托付给朋友（吴父）抚养成人，长大后的吴峰，对母亲的思念与日俱增，极度渴望找到回家的路，吴峰用自己的方式反复寻觅着母亲的影子和回家的路。</w:t>
            </w:r>
          </w:p>
        </w:tc>
      </w:tr>
      <w:tr>
        <w:tc>
          <w:tcPr>
            <w:tcW w:type="dxa" w:w="8640"/>
          </w:tcPr>
          <w:p>
            <w:r/>
          </w:p>
        </w:tc>
      </w:tr>
      <w:tr>
        <w:tc>
          <w:tcPr>
            <w:tcW w:type="dxa" w:w="8640"/>
          </w:tcPr>
          <w:p>
            <w:r>
              <w:t>[13]《情满天山》 (原备案名《我的新疆亲戚》)</w:t>
            </w:r>
          </w:p>
        </w:tc>
      </w:tr>
      <w:tr>
        <w:tc>
          <w:tcPr>
            <w:tcW w:type="dxa" w:w="8640"/>
          </w:tcPr>
          <w:p>
            <w:r>
              <w:t>编剧: 陈建忠、杨淑乾</w:t>
            </w:r>
          </w:p>
        </w:tc>
      </w:tr>
      <w:tr>
        <w:tc>
          <w:tcPr>
            <w:tcW w:type="dxa" w:w="8640"/>
          </w:tcPr>
          <w:p>
            <w:r>
              <w:t>距离备案 &gt; 1.6 年</w:t>
            </w:r>
          </w:p>
        </w:tc>
      </w:tr>
      <w:tr>
        <w:tc>
          <w:tcPr>
            <w:tcW w:type="dxa" w:w="8640"/>
          </w:tcPr>
          <w:p>
            <w:r>
              <w:t>第一出品单位: 河北广电盛腾传媒有限责任公司</w:t>
            </w:r>
          </w:p>
        </w:tc>
      </w:tr>
      <w:tr>
        <w:tc>
          <w:tcPr>
            <w:tcW w:type="dxa" w:w="8640"/>
          </w:tcPr>
          <w:p>
            <w:r>
              <w:t>原备案单位：河北广电盛腾文化传媒有限责任公司</w:t>
            </w:r>
          </w:p>
        </w:tc>
      </w:tr>
      <w:tr>
        <w:tc>
          <w:tcPr>
            <w:tcW w:type="dxa" w:w="8640"/>
          </w:tcPr>
          <w:p>
            <w:r>
              <w:t>类型: 都市</w:t>
            </w:r>
          </w:p>
        </w:tc>
      </w:tr>
      <w:tr>
        <w:tc>
          <w:tcPr>
            <w:tcW w:type="dxa" w:w="8640"/>
          </w:tcPr>
          <w:p>
            <w:r>
              <w:t>本片通过乔小山父子两代人用心用力用情的投入援疆工作、满腔热忱的与少数民族村民结亲戚做帮扶，全面展示近30年来河北援疆人倾心援疆事业，挥洒无私大爱的援疆精神。</w:t>
            </w:r>
          </w:p>
        </w:tc>
      </w:tr>
      <w:tr>
        <w:tc>
          <w:tcPr>
            <w:tcW w:type="dxa" w:w="8640"/>
          </w:tcPr>
          <w:p>
            <w:r/>
          </w:p>
        </w:tc>
      </w:tr>
      <w:tr>
        <w:tc>
          <w:tcPr>
            <w:tcW w:type="dxa" w:w="8640"/>
          </w:tcPr>
          <w:p>
            <w:r>
              <w:t>[14]《守关》</w:t>
            </w:r>
          </w:p>
        </w:tc>
      </w:tr>
      <w:tr>
        <w:tc>
          <w:tcPr>
            <w:tcW w:type="dxa" w:w="8640"/>
          </w:tcPr>
          <w:p>
            <w:r>
              <w:t>编剧: 夏忠</w:t>
            </w:r>
          </w:p>
        </w:tc>
      </w:tr>
      <w:tr>
        <w:tc>
          <w:tcPr>
            <w:tcW w:type="dxa" w:w="8640"/>
          </w:tcPr>
          <w:p>
            <w:r>
              <w:t>距离备案 &gt; 1.5 年</w:t>
            </w:r>
          </w:p>
        </w:tc>
      </w:tr>
      <w:tr>
        <w:tc>
          <w:tcPr>
            <w:tcW w:type="dxa" w:w="8640"/>
          </w:tcPr>
          <w:p>
            <w:r>
              <w:t>第一出品单位: 喜悦之道传媒有限公司</w:t>
            </w:r>
          </w:p>
        </w:tc>
      </w:tr>
      <w:tr>
        <w:tc>
          <w:tcPr>
            <w:tcW w:type="dxa" w:w="8640"/>
          </w:tcPr>
          <w:p>
            <w:r>
              <w:t>类型: 都市</w:t>
            </w:r>
          </w:p>
        </w:tc>
      </w:tr>
      <w:tr>
        <w:tc>
          <w:tcPr>
            <w:tcW w:type="dxa" w:w="8640"/>
          </w:tcPr>
          <w:p>
            <w:r>
              <w:t>何时自幼学习茂腔，因为一场意外，茂腔事业陷入困境。为了重现茂腔当年的辉煌，何时带着徒弟苏烈和师兄贾士豪组成了新的戏班，在宁檬的支持下开始进行演出，和师兄弟们一起将茂腔传承了下去</w:t>
            </w:r>
          </w:p>
        </w:tc>
      </w:tr>
      <w:tr>
        <w:tc>
          <w:tcPr>
            <w:tcW w:type="dxa" w:w="8640"/>
          </w:tcPr>
          <w:p>
            <w:r/>
          </w:p>
        </w:tc>
      </w:tr>
      <w:tr>
        <w:tc>
          <w:tcPr>
            <w:tcW w:type="dxa" w:w="8640"/>
          </w:tcPr>
          <w:p>
            <w:r>
              <w:t>[15]《暑期何漫漫》</w:t>
            </w:r>
          </w:p>
        </w:tc>
      </w:tr>
      <w:tr>
        <w:tc>
          <w:tcPr>
            <w:tcW w:type="dxa" w:w="8640"/>
          </w:tcPr>
          <w:p>
            <w:r>
              <w:t>编剧: 陈杰</w:t>
            </w:r>
          </w:p>
        </w:tc>
      </w:tr>
      <w:tr>
        <w:tc>
          <w:tcPr>
            <w:tcW w:type="dxa" w:w="8640"/>
          </w:tcPr>
          <w:p>
            <w:r>
              <w:t>距离备案 &gt; 1.5 年</w:t>
            </w:r>
          </w:p>
        </w:tc>
      </w:tr>
      <w:tr>
        <w:tc>
          <w:tcPr>
            <w:tcW w:type="dxa" w:w="8640"/>
          </w:tcPr>
          <w:p>
            <w:r>
              <w:t>第一出品单位: 上海咏而归影业有限公司</w:t>
            </w:r>
          </w:p>
        </w:tc>
      </w:tr>
      <w:tr>
        <w:tc>
          <w:tcPr>
            <w:tcW w:type="dxa" w:w="8640"/>
          </w:tcPr>
          <w:p>
            <w:r>
              <w:t>类型: 都市</w:t>
            </w:r>
          </w:p>
        </w:tc>
      </w:tr>
      <w:tr>
        <w:tc>
          <w:tcPr>
            <w:tcW w:type="dxa" w:w="8640"/>
          </w:tcPr>
          <w:p>
            <w:r>
              <w:t>一个八、九十年代双职工家庭的独苗陈小进，一个人想方设法打发孤独漫长的暑期，最后差点溺水，被惊慌失措的父母一顿痛揍，陈小进眼巴巴地等待着开学，同时也在充满人情味的环境里经历着成长。</w:t>
            </w:r>
          </w:p>
        </w:tc>
      </w:tr>
      <w:tr>
        <w:tc>
          <w:tcPr>
            <w:tcW w:type="dxa" w:w="8640"/>
          </w:tcPr>
          <w:p>
            <w:r/>
          </w:p>
        </w:tc>
      </w:tr>
      <w:tr>
        <w:tc>
          <w:tcPr>
            <w:tcW w:type="dxa" w:w="8640"/>
          </w:tcPr>
          <w:p>
            <w:r>
              <w:t>[16]《牧民省长尕布龙》</w:t>
            </w:r>
          </w:p>
        </w:tc>
      </w:tr>
      <w:tr>
        <w:tc>
          <w:tcPr>
            <w:tcW w:type="dxa" w:w="8640"/>
          </w:tcPr>
          <w:p>
            <w:r>
              <w:t>编剧: 段越豪</w:t>
            </w:r>
          </w:p>
        </w:tc>
      </w:tr>
      <w:tr>
        <w:tc>
          <w:tcPr>
            <w:tcW w:type="dxa" w:w="8640"/>
          </w:tcPr>
          <w:p>
            <w:r>
              <w:t>距离备案 &gt; 1.4 年</w:t>
            </w:r>
          </w:p>
        </w:tc>
      </w:tr>
      <w:tr>
        <w:tc>
          <w:tcPr>
            <w:tcW w:type="dxa" w:w="8640"/>
          </w:tcPr>
          <w:p>
            <w:r>
              <w:t>第一出品单位: 宁波影视艺术有限责任公司</w:t>
            </w:r>
          </w:p>
        </w:tc>
      </w:tr>
      <w:tr>
        <w:tc>
          <w:tcPr>
            <w:tcW w:type="dxa" w:w="8640"/>
          </w:tcPr>
          <w:p>
            <w:r>
              <w:t>类型: 都市</w:t>
            </w:r>
          </w:p>
        </w:tc>
      </w:tr>
      <w:tr>
        <w:tc>
          <w:tcPr>
            <w:tcW w:type="dxa" w:w="8640"/>
          </w:tcPr>
          <w:p>
            <w:r>
              <w:t>影片截取七天左右时间，艺术地反映被中宣部授予“时代楷模”称号的优秀共产党员、青海省原副省长尕布龙的感人至深的形象，展现其简朴廉洁、勤政务实、不忘初心、牢记使命，为社会主义建设事业奉献终身的精神。</w:t>
            </w:r>
          </w:p>
        </w:tc>
      </w:tr>
      <w:tr>
        <w:tc>
          <w:tcPr>
            <w:tcW w:type="dxa" w:w="8640"/>
          </w:tcPr>
          <w:p>
            <w:r/>
          </w:p>
        </w:tc>
      </w:tr>
      <w:tr>
        <w:tc>
          <w:tcPr>
            <w:tcW w:type="dxa" w:w="8640"/>
          </w:tcPr>
          <w:p>
            <w:r>
              <w:t>[17]《城南老街新戏》 (原备案名《老街新戏》)</w:t>
            </w:r>
          </w:p>
        </w:tc>
      </w:tr>
      <w:tr>
        <w:tc>
          <w:tcPr>
            <w:tcW w:type="dxa" w:w="8640"/>
          </w:tcPr>
          <w:p>
            <w:r>
              <w:t>编剧: 吴语尧</w:t>
            </w:r>
          </w:p>
        </w:tc>
      </w:tr>
      <w:tr>
        <w:tc>
          <w:tcPr>
            <w:tcW w:type="dxa" w:w="8640"/>
          </w:tcPr>
          <w:p>
            <w:r>
              <w:t>距离备案 &gt; 1.2 年</w:t>
            </w:r>
          </w:p>
        </w:tc>
      </w:tr>
      <w:tr>
        <w:tc>
          <w:tcPr>
            <w:tcW w:type="dxa" w:w="8640"/>
          </w:tcPr>
          <w:p>
            <w:r>
              <w:t>第一出品单位: 西藏九尾狐文化传媒有限公司</w:t>
            </w:r>
          </w:p>
        </w:tc>
      </w:tr>
      <w:tr>
        <w:tc>
          <w:tcPr>
            <w:tcW w:type="dxa" w:w="8640"/>
          </w:tcPr>
          <w:p>
            <w:r>
              <w:t>类型: 都市</w:t>
            </w:r>
          </w:p>
        </w:tc>
      </w:tr>
      <w:tr>
        <w:tc>
          <w:tcPr>
            <w:tcW w:type="dxa" w:w="8640"/>
          </w:tcPr>
          <w:p>
            <w:r>
              <w:t>余老爷子偶然在山林中捡到一块奇石被误传为发现了宝藏。贾老板派出三流导演余果假借拍戏的名义去偷奇石，而此消息不慎被剧场的女售票员听见，就此一个民间流传的宝藏传说与奇石的荒诞夺宝故事拉开帷幕。</w:t>
            </w:r>
          </w:p>
        </w:tc>
      </w:tr>
      <w:tr>
        <w:tc>
          <w:tcPr>
            <w:tcW w:type="dxa" w:w="8640"/>
          </w:tcPr>
          <w:p>
            <w:r/>
          </w:p>
        </w:tc>
      </w:tr>
      <w:tr>
        <w:tc>
          <w:tcPr>
            <w:tcW w:type="dxa" w:w="8640"/>
          </w:tcPr>
          <w:p>
            <w:r>
              <w:t>[18]《最美的礼物》</w:t>
            </w:r>
          </w:p>
        </w:tc>
      </w:tr>
      <w:tr>
        <w:tc>
          <w:tcPr>
            <w:tcW w:type="dxa" w:w="8640"/>
          </w:tcPr>
          <w:p>
            <w:r>
              <w:t>编剧: 闫旭升</w:t>
            </w:r>
          </w:p>
        </w:tc>
      </w:tr>
      <w:tr>
        <w:tc>
          <w:tcPr>
            <w:tcW w:type="dxa" w:w="8640"/>
          </w:tcPr>
          <w:p>
            <w:r>
              <w:t>距离备案 &gt; 1.0 年</w:t>
            </w:r>
          </w:p>
        </w:tc>
      </w:tr>
      <w:tr>
        <w:tc>
          <w:tcPr>
            <w:tcW w:type="dxa" w:w="8640"/>
          </w:tcPr>
          <w:p>
            <w:r>
              <w:t>第一出品单位: 海南果然传媒有限公司</w:t>
            </w:r>
          </w:p>
        </w:tc>
      </w:tr>
      <w:tr>
        <w:tc>
          <w:tcPr>
            <w:tcW w:type="dxa" w:w="8640"/>
          </w:tcPr>
          <w:p>
            <w:r>
              <w:t>类型: 都市</w:t>
            </w:r>
          </w:p>
        </w:tc>
      </w:tr>
      <w:tr>
        <w:tc>
          <w:tcPr>
            <w:tcW w:type="dxa" w:w="8640"/>
          </w:tcPr>
          <w:p>
            <w:r>
              <w:t>该片以现代题材为背景，以两个九零后的年轻人为缩影，警示我们不要在追寻梦想时贪图捷径从而走上弯路。只有踏实稳重的努力才是踏上幸福生活的唯一正途。</w:t>
            </w:r>
          </w:p>
        </w:tc>
      </w:tr>
      <w:tr>
        <w:tc>
          <w:tcPr>
            <w:tcW w:type="dxa" w:w="8640"/>
          </w:tcPr>
          <w:p>
            <w:r/>
          </w:p>
        </w:tc>
      </w:tr>
      <w:tr>
        <w:tc>
          <w:tcPr>
            <w:tcW w:type="dxa" w:w="8640"/>
          </w:tcPr>
          <w:p>
            <w:r>
              <w:t>[19]《我和我的父辈》</w:t>
            </w:r>
          </w:p>
        </w:tc>
      </w:tr>
      <w:tr>
        <w:tc>
          <w:tcPr>
            <w:tcW w:type="dxa" w:w="8640"/>
          </w:tcPr>
          <w:p>
            <w:r>
              <w:t>编剧: 待定</w:t>
            </w:r>
          </w:p>
        </w:tc>
      </w:tr>
      <w:tr>
        <w:tc>
          <w:tcPr>
            <w:tcW w:type="dxa" w:w="8640"/>
          </w:tcPr>
          <w:p>
            <w:r>
              <w:t>距离备案 &gt; 0.8 年</w:t>
            </w:r>
          </w:p>
        </w:tc>
      </w:tr>
      <w:tr>
        <w:tc>
          <w:tcPr>
            <w:tcW w:type="dxa" w:w="8640"/>
          </w:tcPr>
          <w:p>
            <w:r>
              <w:t>第一出品单位: 中国电影股份有限公司</w:t>
            </w:r>
          </w:p>
        </w:tc>
      </w:tr>
      <w:tr>
        <w:tc>
          <w:tcPr>
            <w:tcW w:type="dxa" w:w="8640"/>
          </w:tcPr>
          <w:p>
            <w:r>
              <w:t>类型: 其它</w:t>
            </w:r>
          </w:p>
        </w:tc>
      </w:tr>
      <w:tr>
        <w:tc>
          <w:tcPr>
            <w:tcW w:type="dxa" w:w="8640"/>
          </w:tcPr>
          <w:p>
            <w:r>
              <w:t>主演: 吴京、章子怡、徐峥</w:t>
            </w:r>
          </w:p>
        </w:tc>
      </w:tr>
      <w:tr>
        <w:tc>
          <w:tcPr>
            <w:tcW w:type="dxa" w:w="8640"/>
          </w:tcPr>
          <w:p>
            <w:r>
              <w:t>电影《我和我的父辈》由多位导演共同创作，讲述不同历史时期、各个代表性阶层群体不忘初心、砥砺前行的奋斗历程，以家庭关系为载体，反映时代的变迁和民族精神的传承延续。</w:t>
            </w:r>
          </w:p>
        </w:tc>
      </w:tr>
      <w:tr>
        <w:tc>
          <w:tcPr>
            <w:tcW w:type="dxa" w:w="8640"/>
          </w:tcPr>
          <w:p>
            <w:r/>
          </w:p>
        </w:tc>
      </w:tr>
      <w:tr>
        <w:tc>
          <w:tcPr>
            <w:tcW w:type="dxa" w:w="8640"/>
          </w:tcPr>
          <w:p>
            <w:r>
              <w:t>[20]《胶东乳娘》</w:t>
            </w:r>
          </w:p>
        </w:tc>
      </w:tr>
      <w:tr>
        <w:tc>
          <w:tcPr>
            <w:tcW w:type="dxa" w:w="8640"/>
          </w:tcPr>
          <w:p>
            <w:r>
              <w:t>编剧: 张胜云</w:t>
            </w:r>
          </w:p>
        </w:tc>
      </w:tr>
      <w:tr>
        <w:tc>
          <w:tcPr>
            <w:tcW w:type="dxa" w:w="8640"/>
          </w:tcPr>
          <w:p>
            <w:r>
              <w:t>距离备案 &gt; 5.4 年</w:t>
            </w:r>
          </w:p>
        </w:tc>
      </w:tr>
      <w:tr>
        <w:tc>
          <w:tcPr>
            <w:tcW w:type="dxa" w:w="8640"/>
          </w:tcPr>
          <w:p>
            <w:r>
              <w:t>第一出品单位: 威海夏日盛火影视文化有限公司</w:t>
            </w:r>
          </w:p>
        </w:tc>
      </w:tr>
      <w:tr>
        <w:tc>
          <w:tcPr>
            <w:tcW w:type="dxa" w:w="8640"/>
          </w:tcPr>
          <w:p>
            <w:r>
              <w:t>原备案单位：威海正艺文化传媒有限公司</w:t>
            </w:r>
          </w:p>
        </w:tc>
      </w:tr>
      <w:tr>
        <w:tc>
          <w:tcPr>
            <w:tcW w:type="dxa" w:w="8640"/>
          </w:tcPr>
          <w:p>
            <w:r>
              <w:t>类型: 革命</w:t>
            </w:r>
          </w:p>
        </w:tc>
      </w:tr>
      <w:tr>
        <w:tc>
          <w:tcPr>
            <w:tcW w:type="dxa" w:w="8640"/>
          </w:tcPr>
          <w:p>
            <w:r>
              <w:t>抗战期间，胶东育儿所遭破坏。玉英收养了许团长的儿子龙儿。玉英在日军屠村的威胁下，交出了自己的儿子代替龙儿。丈夫参军，玉英在乡亲们的辱骂下艰难地抚养龙儿。全国解放，丈夫牺牲，玉英将龙儿交给了他的亲生母亲</w:t>
            </w:r>
          </w:p>
        </w:tc>
      </w:tr>
      <w:tr>
        <w:tc>
          <w:tcPr>
            <w:tcW w:type="dxa" w:w="8640"/>
          </w:tcPr>
          <w:p>
            <w:r/>
          </w:p>
        </w:tc>
      </w:tr>
      <w:tr>
        <w:tc>
          <w:tcPr>
            <w:tcW w:type="dxa" w:w="8640"/>
          </w:tcPr>
          <w:p>
            <w:r>
              <w:t>[21]《走出炭子冲》</w:t>
            </w:r>
          </w:p>
        </w:tc>
      </w:tr>
      <w:tr>
        <w:tc>
          <w:tcPr>
            <w:tcW w:type="dxa" w:w="8640"/>
          </w:tcPr>
          <w:p>
            <w:r>
              <w:t>编剧: 陈舒平</w:t>
            </w:r>
          </w:p>
        </w:tc>
      </w:tr>
      <w:tr>
        <w:tc>
          <w:tcPr>
            <w:tcW w:type="dxa" w:w="8640"/>
          </w:tcPr>
          <w:p>
            <w:r>
              <w:t>距离备案 &gt; 3.4 年</w:t>
            </w:r>
          </w:p>
        </w:tc>
      </w:tr>
      <w:tr>
        <w:tc>
          <w:tcPr>
            <w:tcW w:type="dxa" w:w="8640"/>
          </w:tcPr>
          <w:p>
            <w:r>
              <w:t>第一出品单位: 电影频道节目中心</w:t>
            </w:r>
          </w:p>
        </w:tc>
      </w:tr>
      <w:tr>
        <w:tc>
          <w:tcPr>
            <w:tcW w:type="dxa" w:w="8640"/>
          </w:tcPr>
          <w:p>
            <w:r>
              <w:t>原备案单位：湖南芒果影业发展有限责任公司</w:t>
            </w:r>
          </w:p>
        </w:tc>
      </w:tr>
      <w:tr>
        <w:tc>
          <w:tcPr>
            <w:tcW w:type="dxa" w:w="8640"/>
          </w:tcPr>
          <w:p>
            <w:r>
              <w:t>类型: 其它</w:t>
            </w:r>
          </w:p>
        </w:tc>
      </w:tr>
      <w:tr>
        <w:tc>
          <w:tcPr>
            <w:tcW w:type="dxa" w:w="8640"/>
          </w:tcPr>
          <w:p>
            <w:r>
              <w:t>电影剧本《少年刘少奇》以刘少奇青少年时期的中国历史为背景，讲述了刘少奇出身贫寒，但勤奋好学，志向远大，立志改变中国当时的现状，投身革命。故事内容感人，也具有深刻的教育意义。</w:t>
            </w:r>
          </w:p>
        </w:tc>
      </w:tr>
      <w:tr>
        <w:tc>
          <w:tcPr>
            <w:tcW w:type="dxa" w:w="8640"/>
          </w:tcPr>
          <w:p>
            <w:r/>
          </w:p>
        </w:tc>
      </w:tr>
      <w:tr>
        <w:tc>
          <w:tcPr>
            <w:tcW w:type="dxa" w:w="8640"/>
          </w:tcPr>
          <w:p>
            <w:r>
              <w:t>[22]《浴血大别山》</w:t>
            </w:r>
          </w:p>
        </w:tc>
      </w:tr>
      <w:tr>
        <w:tc>
          <w:tcPr>
            <w:tcW w:type="dxa" w:w="8640"/>
          </w:tcPr>
          <w:p>
            <w:r>
              <w:t>编剧: 张肖灵</w:t>
            </w:r>
          </w:p>
        </w:tc>
      </w:tr>
      <w:tr>
        <w:tc>
          <w:tcPr>
            <w:tcW w:type="dxa" w:w="8640"/>
          </w:tcPr>
          <w:p>
            <w:r>
              <w:t>距离备案 &gt; 3.3 年, 修改后通过备案</w:t>
            </w:r>
          </w:p>
        </w:tc>
      </w:tr>
      <w:tr>
        <w:tc>
          <w:tcPr>
            <w:tcW w:type="dxa" w:w="8640"/>
          </w:tcPr>
          <w:p>
            <w:r>
              <w:t>第一出品单位: 宿州金盾文化传媒有限责任公司</w:t>
            </w:r>
          </w:p>
        </w:tc>
      </w:tr>
      <w:tr>
        <w:tc>
          <w:tcPr>
            <w:tcW w:type="dxa" w:w="8640"/>
          </w:tcPr>
          <w:p>
            <w:r>
              <w:t>类型: 其它</w:t>
            </w:r>
          </w:p>
        </w:tc>
      </w:tr>
      <w:tr>
        <w:tc>
          <w:tcPr>
            <w:tcW w:type="dxa" w:w="8640"/>
          </w:tcPr>
          <w:p>
            <w:r>
              <w:t>1948年2月，国民党对留在大别山的我地方武装部队及新生政权进行疯狂地奔袭清剿，金寨县第一任公安局长王东带领地方武装部队同他们进行了殊死的斗争，有力打击了敌人的嚣张气焰。240余名战士全部牺牲。</w:t>
            </w:r>
          </w:p>
        </w:tc>
      </w:tr>
      <w:tr>
        <w:tc>
          <w:tcPr>
            <w:tcW w:type="dxa" w:w="8640"/>
          </w:tcPr>
          <w:p>
            <w:r/>
          </w:p>
        </w:tc>
      </w:tr>
      <w:tr>
        <w:tc>
          <w:tcPr>
            <w:tcW w:type="dxa" w:w="8640"/>
          </w:tcPr>
          <w:p>
            <w:r>
              <w:t>[23]《红军故事（京剧）》</w:t>
            </w:r>
          </w:p>
        </w:tc>
      </w:tr>
      <w:tr>
        <w:tc>
          <w:tcPr>
            <w:tcW w:type="dxa" w:w="8640"/>
          </w:tcPr>
          <w:p>
            <w:r>
              <w:t>编剧: 胡应明、徐新华、王宏</w:t>
            </w:r>
          </w:p>
        </w:tc>
      </w:tr>
      <w:tr>
        <w:tc>
          <w:tcPr>
            <w:tcW w:type="dxa" w:w="8640"/>
          </w:tcPr>
          <w:p>
            <w:r>
              <w:t>距离备案 &gt; 2.5 年</w:t>
            </w:r>
          </w:p>
        </w:tc>
      </w:tr>
      <w:tr>
        <w:tc>
          <w:tcPr>
            <w:tcW w:type="dxa" w:w="8640"/>
          </w:tcPr>
          <w:p>
            <w:r>
              <w:t>第一出品单位: 国家京剧院</w:t>
            </w:r>
          </w:p>
        </w:tc>
      </w:tr>
      <w:tr>
        <w:tc>
          <w:tcPr>
            <w:tcW w:type="dxa" w:w="8640"/>
          </w:tcPr>
          <w:p>
            <w:r>
              <w:t>类型: 革命</w:t>
            </w:r>
          </w:p>
        </w:tc>
      </w:tr>
      <w:tr>
        <w:tc>
          <w:tcPr>
            <w:tcW w:type="dxa" w:w="8640"/>
          </w:tcPr>
          <w:p>
            <w:r>
              <w:t>现代京剧《红军故事》用国粹的形式讲述了“半截皮带”“半条棉被”“军需处长”三个长征时期的故事，该剧展现了红军历经千难万险，坚守革命信仰，为革命胜利、为人民解放奉献一切的崇高精神。</w:t>
            </w:r>
          </w:p>
        </w:tc>
      </w:tr>
      <w:tr>
        <w:tc>
          <w:tcPr>
            <w:tcW w:type="dxa" w:w="8640"/>
          </w:tcPr>
          <w:p>
            <w:r/>
          </w:p>
        </w:tc>
      </w:tr>
      <w:tr>
        <w:tc>
          <w:tcPr>
            <w:tcW w:type="dxa" w:w="8640"/>
          </w:tcPr>
          <w:p>
            <w:r>
              <w:t>[24]《秋蝉》</w:t>
            </w:r>
          </w:p>
        </w:tc>
      </w:tr>
      <w:tr>
        <w:tc>
          <w:tcPr>
            <w:tcW w:type="dxa" w:w="8640"/>
          </w:tcPr>
          <w:p>
            <w:r>
              <w:t>编剧: 刘芹志</w:t>
            </w:r>
          </w:p>
        </w:tc>
      </w:tr>
      <w:tr>
        <w:tc>
          <w:tcPr>
            <w:tcW w:type="dxa" w:w="8640"/>
          </w:tcPr>
          <w:p>
            <w:r>
              <w:t>距离备案 &gt; 2.3 年, 修改后通过备案</w:t>
            </w:r>
          </w:p>
        </w:tc>
      </w:tr>
      <w:tr>
        <w:tc>
          <w:tcPr>
            <w:tcW w:type="dxa" w:w="8640"/>
          </w:tcPr>
          <w:p>
            <w:r>
              <w:t>第一出品单位: 北京七娱世纪文化传媒有限公司</w:t>
            </w:r>
          </w:p>
        </w:tc>
      </w:tr>
      <w:tr>
        <w:tc>
          <w:tcPr>
            <w:tcW w:type="dxa" w:w="8640"/>
          </w:tcPr>
          <w:p>
            <w:r>
              <w:t>类型: 革命</w:t>
            </w:r>
          </w:p>
        </w:tc>
      </w:tr>
      <w:tr>
        <w:tc>
          <w:tcPr>
            <w:tcW w:type="dxa" w:w="8640"/>
          </w:tcPr>
          <w:p>
            <w:r>
              <w:t>从小被日本人抚养长大的林小庄就职于上海日军司令部，在一次偶然中被裹挟进与伪装身份的“女同事”石原凉子息息相关的抗日救国事件，经历生死后幡然觉醒，毅然投身革命，终与“秋蝉”并肩，共同奔赴革命事业。</w:t>
            </w:r>
          </w:p>
        </w:tc>
      </w:tr>
      <w:tr>
        <w:tc>
          <w:tcPr>
            <w:tcW w:type="dxa" w:w="8640"/>
          </w:tcPr>
          <w:p>
            <w:r/>
          </w:p>
        </w:tc>
      </w:tr>
      <w:tr>
        <w:tc>
          <w:tcPr>
            <w:tcW w:type="dxa" w:w="8640"/>
          </w:tcPr>
          <w:p>
            <w:r>
              <w:t>[25]《高铁作证》</w:t>
            </w:r>
          </w:p>
        </w:tc>
      </w:tr>
      <w:tr>
        <w:tc>
          <w:tcPr>
            <w:tcW w:type="dxa" w:w="8640"/>
          </w:tcPr>
          <w:p>
            <w:r>
              <w:t>编剧: 孟广顺</w:t>
            </w:r>
          </w:p>
        </w:tc>
      </w:tr>
      <w:tr>
        <w:tc>
          <w:tcPr>
            <w:tcW w:type="dxa" w:w="8640"/>
          </w:tcPr>
          <w:p>
            <w:r>
              <w:t>距离备案 &gt; 2.1 年</w:t>
            </w:r>
          </w:p>
        </w:tc>
      </w:tr>
      <w:tr>
        <w:tc>
          <w:tcPr>
            <w:tcW w:type="dxa" w:w="8640"/>
          </w:tcPr>
          <w:p>
            <w:r>
              <w:t>第一出品单位: 甘肃鼎级华彩影业有限公司</w:t>
            </w:r>
          </w:p>
        </w:tc>
      </w:tr>
      <w:tr>
        <w:tc>
          <w:tcPr>
            <w:tcW w:type="dxa" w:w="8640"/>
          </w:tcPr>
          <w:p>
            <w:r>
              <w:t>原备案单位：北京鼎级华彩文化传媒有限公司</w:t>
            </w:r>
          </w:p>
        </w:tc>
      </w:tr>
      <w:tr>
        <w:tc>
          <w:tcPr>
            <w:tcW w:type="dxa" w:w="8640"/>
          </w:tcPr>
          <w:p>
            <w:r>
              <w:t>类型: 其它</w:t>
            </w:r>
          </w:p>
        </w:tc>
      </w:tr>
      <w:tr>
        <w:tc>
          <w:tcPr>
            <w:tcW w:type="dxa" w:w="8640"/>
          </w:tcPr>
          <w:p>
            <w:r>
              <w:t>该剧以铁建等两代中铁职工在某山区艰苦、恶劣复杂环境下，不畏艰险，克服重重困难，终于凭借科技创新和奉献牺牲精神，修建成功高速铁路的事迹为主线，弘扬了几代中国铁路建设者的伟大奉献精神和丰功伟绩。</w:t>
            </w:r>
          </w:p>
        </w:tc>
      </w:tr>
      <w:tr>
        <w:tc>
          <w:tcPr>
            <w:tcW w:type="dxa" w:w="8640"/>
          </w:tcPr>
          <w:p>
            <w:r/>
          </w:p>
        </w:tc>
      </w:tr>
      <w:tr>
        <w:tc>
          <w:tcPr>
            <w:tcW w:type="dxa" w:w="8640"/>
          </w:tcPr>
          <w:p>
            <w:r>
              <w:t>[26]《信者》</w:t>
            </w:r>
          </w:p>
        </w:tc>
      </w:tr>
      <w:tr>
        <w:tc>
          <w:tcPr>
            <w:tcW w:type="dxa" w:w="8640"/>
          </w:tcPr>
          <w:p>
            <w:r>
              <w:t>编剧: 陈鹏</w:t>
            </w:r>
          </w:p>
        </w:tc>
      </w:tr>
      <w:tr>
        <w:tc>
          <w:tcPr>
            <w:tcW w:type="dxa" w:w="8640"/>
          </w:tcPr>
          <w:p>
            <w:r>
              <w:t>距离备案 &gt; 1.8 年</w:t>
            </w:r>
          </w:p>
        </w:tc>
      </w:tr>
      <w:tr>
        <w:tc>
          <w:tcPr>
            <w:tcW w:type="dxa" w:w="8640"/>
          </w:tcPr>
          <w:p>
            <w:r>
              <w:t>第一出品单位: 北京孔氏兄弟影业有限公司</w:t>
            </w:r>
          </w:p>
        </w:tc>
      </w:tr>
      <w:tr>
        <w:tc>
          <w:tcPr>
            <w:tcW w:type="dxa" w:w="8640"/>
          </w:tcPr>
          <w:p>
            <w:r>
              <w:t>类型: 其它</w:t>
            </w:r>
          </w:p>
        </w:tc>
      </w:tr>
      <w:tr>
        <w:tc>
          <w:tcPr>
            <w:tcW w:type="dxa" w:w="8640"/>
          </w:tcPr>
          <w:p>
            <w:r>
              <w:t>本电影根据全国邮政优秀投递模范第19届“中国十大杰出青年”尼玛拉木的真人故事为蓝本改编！本电影根据全国邮政优秀投递模范第19届“中国十大杰出青年”爱岗敬业、 恪尽职守、 视邮如命的真人故事为蓝本改编！</w:t>
            </w:r>
          </w:p>
        </w:tc>
      </w:tr>
      <w:tr>
        <w:tc>
          <w:tcPr>
            <w:tcW w:type="dxa" w:w="8640"/>
          </w:tcPr>
          <w:p>
            <w:r/>
          </w:p>
        </w:tc>
      </w:tr>
      <w:tr>
        <w:tc>
          <w:tcPr>
            <w:tcW w:type="dxa" w:w="8640"/>
          </w:tcPr>
          <w:p>
            <w:r>
              <w:t>[27]《飞雪迎春》 (原备案名《多重身份》)</w:t>
            </w:r>
          </w:p>
        </w:tc>
      </w:tr>
      <w:tr>
        <w:tc>
          <w:tcPr>
            <w:tcW w:type="dxa" w:w="8640"/>
          </w:tcPr>
          <w:p>
            <w:r>
              <w:t>编剧: 陈一愚</w:t>
            </w:r>
          </w:p>
        </w:tc>
      </w:tr>
      <w:tr>
        <w:tc>
          <w:tcPr>
            <w:tcW w:type="dxa" w:w="8640"/>
          </w:tcPr>
          <w:p>
            <w:r>
              <w:t>距离备案 &gt; 1.8 年</w:t>
            </w:r>
          </w:p>
        </w:tc>
      </w:tr>
      <w:tr>
        <w:tc>
          <w:tcPr>
            <w:tcW w:type="dxa" w:w="8640"/>
          </w:tcPr>
          <w:p>
            <w:r>
              <w:t>第一出品单位: 陕西影修源影业有限公司</w:t>
            </w:r>
          </w:p>
        </w:tc>
      </w:tr>
      <w:tr>
        <w:tc>
          <w:tcPr>
            <w:tcW w:type="dxa" w:w="8640"/>
          </w:tcPr>
          <w:p>
            <w:r>
              <w:t>类型: 革命</w:t>
            </w:r>
          </w:p>
        </w:tc>
      </w:tr>
      <w:tr>
        <w:tc>
          <w:tcPr>
            <w:tcW w:type="dxa" w:w="8640"/>
          </w:tcPr>
          <w:p>
            <w:r>
              <w:t>加入游击队后，任志珍做了半年政治工作。眼下，她终于等来了能证明自己持枪战斗的机会，她要和德生一起，潜入龙虎山土匪窝做策反工作，唯一的麻烦是，她须假扮成柏德生的妻子，最后成功破坏了国民党精锐的进攻计划。</w:t>
            </w:r>
          </w:p>
        </w:tc>
      </w:tr>
      <w:tr>
        <w:tc>
          <w:tcPr>
            <w:tcW w:type="dxa" w:w="8640"/>
          </w:tcPr>
          <w:p>
            <w:r/>
          </w:p>
        </w:tc>
      </w:tr>
      <w:tr>
        <w:tc>
          <w:tcPr>
            <w:tcW w:type="dxa" w:w="8640"/>
          </w:tcPr>
          <w:p>
            <w:r>
              <w:t>[28]《峰爆》 (原备案名《无限深度》)</w:t>
            </w:r>
          </w:p>
        </w:tc>
      </w:tr>
      <w:tr>
        <w:tc>
          <w:tcPr>
            <w:tcW w:type="dxa" w:w="8640"/>
          </w:tcPr>
          <w:p>
            <w:r>
              <w:t>编剧: 李骏、沙颂</w:t>
            </w:r>
          </w:p>
        </w:tc>
      </w:tr>
      <w:tr>
        <w:tc>
          <w:tcPr>
            <w:tcW w:type="dxa" w:w="8640"/>
          </w:tcPr>
          <w:p>
            <w:r>
              <w:t>距离备案 &gt; 1.8 年</w:t>
            </w:r>
          </w:p>
        </w:tc>
      </w:tr>
      <w:tr>
        <w:tc>
          <w:tcPr>
            <w:tcW w:type="dxa" w:w="8640"/>
          </w:tcPr>
          <w:p>
            <w:r>
              <w:t>第一出品单位: 中国电影股份有限公司</w:t>
            </w:r>
          </w:p>
        </w:tc>
      </w:tr>
      <w:tr>
        <w:tc>
          <w:tcPr>
            <w:tcW w:type="dxa" w:w="8640"/>
          </w:tcPr>
          <w:p>
            <w:r>
              <w:t>类型: 其它</w:t>
            </w:r>
          </w:p>
        </w:tc>
      </w:tr>
      <w:tr>
        <w:tc>
          <w:tcPr>
            <w:tcW w:type="dxa" w:w="8640"/>
          </w:tcPr>
          <w:p>
            <w:r>
              <w:t>在一场突如其来的灾难面前，老一代铁道兵和新一代铁建工程师齐心合力，拯救身陷险境的孩子们和受灾城市的故事。</w:t>
            </w:r>
          </w:p>
        </w:tc>
      </w:tr>
      <w:tr>
        <w:tc>
          <w:tcPr>
            <w:tcW w:type="dxa" w:w="8640"/>
          </w:tcPr>
          <w:p>
            <w:r/>
          </w:p>
        </w:tc>
      </w:tr>
      <w:tr>
        <w:tc>
          <w:tcPr>
            <w:tcW w:type="dxa" w:w="8640"/>
          </w:tcPr>
          <w:p>
            <w:r>
              <w:t>[29]《穿过雨林》</w:t>
            </w:r>
          </w:p>
        </w:tc>
      </w:tr>
      <w:tr>
        <w:tc>
          <w:tcPr>
            <w:tcW w:type="dxa" w:w="8640"/>
          </w:tcPr>
          <w:p>
            <w:r>
              <w:t>编剧: 王建（笔名晓剑）</w:t>
            </w:r>
          </w:p>
        </w:tc>
      </w:tr>
      <w:tr>
        <w:tc>
          <w:tcPr>
            <w:tcW w:type="dxa" w:w="8640"/>
          </w:tcPr>
          <w:p>
            <w:r>
              <w:t>距离备案 &gt; 1.0 年</w:t>
            </w:r>
          </w:p>
        </w:tc>
      </w:tr>
      <w:tr>
        <w:tc>
          <w:tcPr>
            <w:tcW w:type="dxa" w:w="8640"/>
          </w:tcPr>
          <w:p>
            <w:r>
              <w:t>第一出品单位: 纪录工厂（海南）传媒有限公司</w:t>
            </w:r>
          </w:p>
        </w:tc>
      </w:tr>
      <w:tr>
        <w:tc>
          <w:tcPr>
            <w:tcW w:type="dxa" w:w="8640"/>
          </w:tcPr>
          <w:p>
            <w:r>
              <w:t>类型: 其它</w:t>
            </w:r>
          </w:p>
        </w:tc>
      </w:tr>
      <w:tr>
        <w:tc>
          <w:tcPr>
            <w:tcW w:type="dxa" w:w="8640"/>
          </w:tcPr>
          <w:p>
            <w:r>
              <w:t>本片以教育扶贫为背景和贯穿，承载着一个黎族孩子与一个汉族女教师双逆向背离，同时也是文化双逆向融合的故事。黎族孩子不愿意离开黎寨，但最终走出雨林，汉族女教师不愿意驻守黎寨，但最终永远留在了那里。</w:t>
            </w:r>
          </w:p>
        </w:tc>
      </w:tr>
      <w:tr>
        <w:tc>
          <w:tcPr>
            <w:tcW w:type="dxa" w:w="8640"/>
          </w:tcPr>
          <w:p>
            <w:r/>
          </w:p>
        </w:tc>
      </w:tr>
      <w:tr>
        <w:tc>
          <w:tcPr>
            <w:tcW w:type="dxa" w:w="8640"/>
          </w:tcPr>
          <w:p>
            <w:r>
              <w:t>[30]《有我们无数的好兄弟》 (原备案名《勇士的歌谣》)</w:t>
            </w:r>
          </w:p>
        </w:tc>
      </w:tr>
      <w:tr>
        <w:tc>
          <w:tcPr>
            <w:tcW w:type="dxa" w:w="8640"/>
          </w:tcPr>
          <w:p>
            <w:r>
              <w:t>编剧: 许迪声、张端阳</w:t>
            </w:r>
          </w:p>
        </w:tc>
      </w:tr>
      <w:tr>
        <w:tc>
          <w:tcPr>
            <w:tcW w:type="dxa" w:w="8640"/>
          </w:tcPr>
          <w:p>
            <w:r>
              <w:t>距离备案 &gt; 0.9 年</w:t>
            </w:r>
          </w:p>
        </w:tc>
      </w:tr>
      <w:tr>
        <w:tc>
          <w:tcPr>
            <w:tcW w:type="dxa" w:w="8640"/>
          </w:tcPr>
          <w:p>
            <w:r>
              <w:t>第一出品单位: 北京瀚亿德文化科技有限公司</w:t>
            </w:r>
          </w:p>
        </w:tc>
      </w:tr>
      <w:tr>
        <w:tc>
          <w:tcPr>
            <w:tcW w:type="dxa" w:w="8640"/>
          </w:tcPr>
          <w:p>
            <w:r>
              <w:t>类型: 革命</w:t>
            </w:r>
          </w:p>
        </w:tc>
      </w:tr>
      <w:tr>
        <w:tc>
          <w:tcPr>
            <w:tcW w:type="dxa" w:w="8640"/>
          </w:tcPr>
          <w:p>
            <w:r>
              <w:t>游击队接纳山匪加入队伍,山匪答应一起抗日但随时准备狡猾逃命。 游击队众人各有心事，粮库激战后游击队伤亡惨重。 日寇乘机疯狂围剿，游击队在村中遭遇伏击密林中与日寇殊死一战。</w:t>
            </w:r>
          </w:p>
        </w:tc>
      </w:tr>
      <w:tr>
        <w:tc>
          <w:tcPr>
            <w:tcW w:type="dxa" w:w="8640"/>
          </w:tcPr>
          <w:p>
            <w:r/>
          </w:p>
        </w:tc>
      </w:tr>
      <w:tr>
        <w:tc>
          <w:tcPr>
            <w:tcW w:type="dxa" w:w="8640"/>
          </w:tcPr>
          <w:p>
            <w:r>
              <w:t>[31]《突破口》</w:t>
            </w:r>
          </w:p>
        </w:tc>
      </w:tr>
      <w:tr>
        <w:tc>
          <w:tcPr>
            <w:tcW w:type="dxa" w:w="8640"/>
          </w:tcPr>
          <w:p>
            <w:r>
              <w:t>编剧: 于峰</w:t>
            </w:r>
          </w:p>
        </w:tc>
      </w:tr>
      <w:tr>
        <w:tc>
          <w:tcPr>
            <w:tcW w:type="dxa" w:w="8640"/>
          </w:tcPr>
          <w:p>
            <w:r>
              <w:t>距离备案 &gt; 0.6 年</w:t>
            </w:r>
          </w:p>
        </w:tc>
      </w:tr>
      <w:tr>
        <w:tc>
          <w:tcPr>
            <w:tcW w:type="dxa" w:w="8640"/>
          </w:tcPr>
          <w:p>
            <w:r>
              <w:t>第一出品单位: 电影频道节目中心</w:t>
            </w:r>
          </w:p>
        </w:tc>
      </w:tr>
      <w:tr>
        <w:tc>
          <w:tcPr>
            <w:tcW w:type="dxa" w:w="8640"/>
          </w:tcPr>
          <w:p>
            <w:r>
              <w:t>原备案单位：中央宣传部电影卫星频道节目制作中心</w:t>
            </w:r>
          </w:p>
        </w:tc>
      </w:tr>
      <w:tr>
        <w:tc>
          <w:tcPr>
            <w:tcW w:type="dxa" w:w="8640"/>
          </w:tcPr>
          <w:p>
            <w:r>
              <w:t>类型: 革命</w:t>
            </w:r>
          </w:p>
        </w:tc>
      </w:tr>
      <w:tr>
        <w:tc>
          <w:tcPr>
            <w:tcW w:type="dxa" w:w="8640"/>
          </w:tcPr>
          <w:p>
            <w:r>
              <w:t>1948年1月，桐柏军区发起解放邓县的战役，国民党守军丁叔恒纠集上万兵力死守城池。面对敌众我寡的不利局面，我军某部副连长郭文庚设计进城，历经艰险成功取得了敌军城防图，为解放邓县打开胜利的突破口。</w:t>
            </w:r>
          </w:p>
        </w:tc>
      </w:tr>
      <w:tr>
        <w:tc>
          <w:tcPr>
            <w:tcW w:type="dxa" w:w="8640"/>
          </w:tcPr>
          <w:p>
            <w:r/>
          </w:p>
        </w:tc>
      </w:tr>
      <w:tr>
        <w:tc>
          <w:tcPr>
            <w:tcW w:type="dxa" w:w="8640"/>
          </w:tcPr>
          <w:p>
            <w:r>
              <w:t>[32]《英雄若兰》</w:t>
            </w:r>
          </w:p>
        </w:tc>
      </w:tr>
      <w:tr>
        <w:tc>
          <w:tcPr>
            <w:tcW w:type="dxa" w:w="8640"/>
          </w:tcPr>
          <w:p>
            <w:r>
              <w:t>编剧: 邓开善、邓开衡、朱文科</w:t>
            </w:r>
          </w:p>
        </w:tc>
      </w:tr>
      <w:tr>
        <w:tc>
          <w:tcPr>
            <w:tcW w:type="dxa" w:w="8640"/>
          </w:tcPr>
          <w:p>
            <w:r>
              <w:t>距离备案 &gt; 0.5 年</w:t>
            </w:r>
          </w:p>
        </w:tc>
      </w:tr>
      <w:tr>
        <w:tc>
          <w:tcPr>
            <w:tcW w:type="dxa" w:w="8640"/>
          </w:tcPr>
          <w:p>
            <w:r>
              <w:t>第一出品单位: 湖南潇影第二影业有限公司</w:t>
            </w:r>
          </w:p>
        </w:tc>
      </w:tr>
      <w:tr>
        <w:tc>
          <w:tcPr>
            <w:tcW w:type="dxa" w:w="8640"/>
          </w:tcPr>
          <w:p>
            <w:r>
              <w:t>类型: 革命</w:t>
            </w:r>
          </w:p>
        </w:tc>
      </w:tr>
      <w:tr>
        <w:tc>
          <w:tcPr>
            <w:tcW w:type="dxa" w:w="8640"/>
          </w:tcPr>
          <w:p>
            <w:r>
              <w:t>该片再现了伍若兰短暂却光辉壮烈的一生，真实展示了伍若兰与朱德相识相恋的生死爱情，塑造了伍若兰这位“双枪女杰”敢爱敢恨、能文能武、不怕牺牲的感人形象。</w:t>
            </w:r>
          </w:p>
        </w:tc>
      </w:tr>
      <w:tr>
        <w:tc>
          <w:tcPr>
            <w:tcW w:type="dxa" w:w="8640"/>
          </w:tcPr>
          <w:p>
            <w:r/>
          </w:p>
        </w:tc>
      </w:tr>
      <w:tr>
        <w:tc>
          <w:tcPr>
            <w:tcW w:type="dxa" w:w="8640"/>
          </w:tcPr>
          <w:p>
            <w:r>
              <w:t>[33]《江湖狂想曲》</w:t>
            </w:r>
          </w:p>
        </w:tc>
      </w:tr>
      <w:tr>
        <w:tc>
          <w:tcPr>
            <w:tcW w:type="dxa" w:w="8640"/>
          </w:tcPr>
          <w:p>
            <w:r>
              <w:t>编剧: 韩建伟</w:t>
            </w:r>
          </w:p>
        </w:tc>
      </w:tr>
      <w:tr>
        <w:tc>
          <w:tcPr>
            <w:tcW w:type="dxa" w:w="8640"/>
          </w:tcPr>
          <w:p>
            <w:r>
              <w:t>距离备案 &gt; 4.9 年, 修改后通过备案</w:t>
            </w:r>
          </w:p>
        </w:tc>
      </w:tr>
      <w:tr>
        <w:tc>
          <w:tcPr>
            <w:tcW w:type="dxa" w:w="8640"/>
          </w:tcPr>
          <w:p>
            <w:r>
              <w:t>第一出品单位: 厦门风云科技股份有限公司</w:t>
            </w:r>
          </w:p>
        </w:tc>
      </w:tr>
      <w:tr>
        <w:tc>
          <w:tcPr>
            <w:tcW w:type="dxa" w:w="8640"/>
          </w:tcPr>
          <w:p>
            <w:r>
              <w:t>类型: 传奇</w:t>
            </w:r>
          </w:p>
        </w:tc>
      </w:tr>
      <w:tr>
        <w:tc>
          <w:tcPr>
            <w:tcW w:type="dxa" w:w="8640"/>
          </w:tcPr>
          <w:p>
            <w:r>
              <w:t>影片讲述由洪帮与阴阳魔教之争引发了一起调棺换尸、“死而复生”的疑案，七公、陈靖、梁蓉等人在寻找真相的过程中，不断遭遇奸人险阻和无脑刺客团。最终得知真相却令人意想不到。</w:t>
            </w:r>
          </w:p>
        </w:tc>
      </w:tr>
      <w:tr>
        <w:tc>
          <w:tcPr>
            <w:tcW w:type="dxa" w:w="8640"/>
          </w:tcPr>
          <w:p>
            <w:r/>
          </w:p>
        </w:tc>
      </w:tr>
      <w:tr>
        <w:tc>
          <w:tcPr>
            <w:tcW w:type="dxa" w:w="8640"/>
          </w:tcPr>
          <w:p>
            <w:r>
              <w:t>[34]《群英会·借东风（京剧）》</w:t>
            </w:r>
          </w:p>
        </w:tc>
      </w:tr>
      <w:tr>
        <w:tc>
          <w:tcPr>
            <w:tcW w:type="dxa" w:w="8640"/>
          </w:tcPr>
          <w:p>
            <w:r>
              <w:t>编剧: 国家京剧院</w:t>
            </w:r>
          </w:p>
        </w:tc>
      </w:tr>
      <w:tr>
        <w:tc>
          <w:tcPr>
            <w:tcW w:type="dxa" w:w="8640"/>
          </w:tcPr>
          <w:p>
            <w:r>
              <w:t>距离备案 &gt; 2.1 年</w:t>
            </w:r>
          </w:p>
        </w:tc>
      </w:tr>
      <w:tr>
        <w:tc>
          <w:tcPr>
            <w:tcW w:type="dxa" w:w="8640"/>
          </w:tcPr>
          <w:p>
            <w:r>
              <w:t>第一出品单位: 中国电影股份有限公司</w:t>
            </w:r>
          </w:p>
        </w:tc>
      </w:tr>
      <w:tr>
        <w:tc>
          <w:tcPr>
            <w:tcW w:type="dxa" w:w="8640"/>
          </w:tcPr>
          <w:p>
            <w:r>
              <w:t>类型: 传奇</w:t>
            </w:r>
          </w:p>
        </w:tc>
      </w:tr>
      <w:tr>
        <w:tc>
          <w:tcPr>
            <w:tcW w:type="dxa" w:w="8640"/>
          </w:tcPr>
          <w:p>
            <w:r>
              <w:t>三国时，孙、曹对峙于赤壁，刘派诸葛亮到吴营出谋划策。东吴缺箭，诸葛亮施计草船借箭。周用苦肉计责打黄盖，黄诈降曹操。庞统又献连环计，使曹军自锁战船，以利火攻。诸葛亮借得东风，火烧战船，最后导致曹军大败。</w:t>
            </w:r>
          </w:p>
        </w:tc>
      </w:tr>
      <w:tr>
        <w:tc>
          <w:tcPr>
            <w:tcW w:type="dxa" w:w="8640"/>
          </w:tcPr>
          <w:p>
            <w:r/>
          </w:p>
        </w:tc>
      </w:tr>
      <w:tr>
        <w:tc>
          <w:tcPr>
            <w:tcW w:type="dxa" w:w="8640"/>
          </w:tcPr>
          <w:p>
            <w:r>
              <w:t>[35]《烈马争锋上海滩》 (原备案名《鲜衣怒马》)</w:t>
            </w:r>
          </w:p>
        </w:tc>
      </w:tr>
      <w:tr>
        <w:tc>
          <w:tcPr>
            <w:tcW w:type="dxa" w:w="8640"/>
          </w:tcPr>
          <w:p>
            <w:r>
              <w:t>编剧: 骆义</w:t>
            </w:r>
          </w:p>
        </w:tc>
      </w:tr>
      <w:tr>
        <w:tc>
          <w:tcPr>
            <w:tcW w:type="dxa" w:w="8640"/>
          </w:tcPr>
          <w:p>
            <w:r>
              <w:t>距离备案 &gt; 1.9 年</w:t>
            </w:r>
          </w:p>
        </w:tc>
      </w:tr>
      <w:tr>
        <w:tc>
          <w:tcPr>
            <w:tcW w:type="dxa" w:w="8640"/>
          </w:tcPr>
          <w:p>
            <w:r>
              <w:t>第一出品单位: 西安盛典长安院线有限责任公司</w:t>
            </w:r>
          </w:p>
        </w:tc>
      </w:tr>
      <w:tr>
        <w:tc>
          <w:tcPr>
            <w:tcW w:type="dxa" w:w="8640"/>
          </w:tcPr>
          <w:p>
            <w:r>
              <w:t>原备案单位：西安星路志合影视文化传播有限公司</w:t>
            </w:r>
          </w:p>
        </w:tc>
      </w:tr>
      <w:tr>
        <w:tc>
          <w:tcPr>
            <w:tcW w:type="dxa" w:w="8640"/>
          </w:tcPr>
          <w:p>
            <w:r>
              <w:t>类型: 传奇</w:t>
            </w:r>
          </w:p>
        </w:tc>
      </w:tr>
      <w:tr>
        <w:tc>
          <w:tcPr>
            <w:tcW w:type="dxa" w:w="8640"/>
          </w:tcPr>
          <w:p>
            <w:r>
              <w:t>马云飞为寻找义兄遇害的真相，带领一帮人马闯荡上海滩。十里洋场，危机四伏。马云飞先后遭遇马匹被抢、兄弟受伤、自身被陷害，但他顽强不屈，施计反击，终于揪出幕后黑手乃日本人，报仇雪恨，并救同胞于危难。</w:t>
            </w:r>
          </w:p>
        </w:tc>
      </w:tr>
      <w:tr>
        <w:tc>
          <w:tcPr>
            <w:tcW w:type="dxa" w:w="8640"/>
          </w:tcPr>
          <w:p>
            <w:r/>
          </w:p>
        </w:tc>
      </w:tr>
      <w:tr>
        <w:tc>
          <w:tcPr>
            <w:tcW w:type="dxa" w:w="8640"/>
          </w:tcPr>
          <w:p>
            <w:r>
              <w:t>[36]《盗圣一枝梅》</w:t>
            </w:r>
          </w:p>
        </w:tc>
      </w:tr>
      <w:tr>
        <w:tc>
          <w:tcPr>
            <w:tcW w:type="dxa" w:w="8640"/>
          </w:tcPr>
          <w:p>
            <w:r>
              <w:t>编剧: 单坤、黄瀚</w:t>
            </w:r>
          </w:p>
        </w:tc>
      </w:tr>
      <w:tr>
        <w:tc>
          <w:tcPr>
            <w:tcW w:type="dxa" w:w="8640"/>
          </w:tcPr>
          <w:p>
            <w:r>
              <w:t>距离备案 &gt; 1.7 年</w:t>
            </w:r>
          </w:p>
        </w:tc>
      </w:tr>
      <w:tr>
        <w:tc>
          <w:tcPr>
            <w:tcW w:type="dxa" w:w="8640"/>
          </w:tcPr>
          <w:p>
            <w:r>
              <w:t>第一出品单位: 云南雪域光线影业有限公司</w:t>
            </w:r>
          </w:p>
        </w:tc>
      </w:tr>
      <w:tr>
        <w:tc>
          <w:tcPr>
            <w:tcW w:type="dxa" w:w="8640"/>
          </w:tcPr>
          <w:p>
            <w:r>
              <w:t>类型: 传奇</w:t>
            </w:r>
          </w:p>
        </w:tc>
      </w:tr>
      <w:tr>
        <w:tc>
          <w:tcPr>
            <w:tcW w:type="dxa" w:w="8640"/>
          </w:tcPr>
          <w:p>
            <w:r>
              <w:t>绝世藏宝图重现人间后，东厂与锦衣卫开始明争暗斗，一枝梅为寻得藏宝图救济百姓，被东厂和锦衣卫双重夹击，最终，带领天机门冲出重围，寻得宝藏。</w:t>
            </w:r>
          </w:p>
        </w:tc>
      </w:tr>
      <w:tr>
        <w:tc>
          <w:tcPr>
            <w:tcW w:type="dxa" w:w="8640"/>
          </w:tcPr>
          <w:p>
            <w:r/>
          </w:p>
        </w:tc>
      </w:tr>
      <w:tr>
        <w:tc>
          <w:tcPr>
            <w:tcW w:type="dxa" w:w="8640"/>
          </w:tcPr>
          <w:p>
            <w:r>
              <w:t>[37]《镜花缘之决战女儿国》</w:t>
            </w:r>
          </w:p>
        </w:tc>
      </w:tr>
      <w:tr>
        <w:tc>
          <w:tcPr>
            <w:tcW w:type="dxa" w:w="8640"/>
          </w:tcPr>
          <w:p>
            <w:r>
              <w:t>编剧: 张萍</w:t>
            </w:r>
          </w:p>
        </w:tc>
      </w:tr>
      <w:tr>
        <w:tc>
          <w:tcPr>
            <w:tcW w:type="dxa" w:w="8640"/>
          </w:tcPr>
          <w:p>
            <w:r>
              <w:t>距离备案 &gt; 1.0 年</w:t>
            </w:r>
          </w:p>
        </w:tc>
      </w:tr>
      <w:tr>
        <w:tc>
          <w:tcPr>
            <w:tcW w:type="dxa" w:w="8640"/>
          </w:tcPr>
          <w:p>
            <w:r>
              <w:t>第一出品单位: 北京东方飞云国际影视股份有限公司</w:t>
            </w:r>
          </w:p>
        </w:tc>
      </w:tr>
      <w:tr>
        <w:tc>
          <w:tcPr>
            <w:tcW w:type="dxa" w:w="8640"/>
          </w:tcPr>
          <w:p>
            <w:r>
              <w:t>类型: 传奇</w:t>
            </w:r>
          </w:p>
        </w:tc>
      </w:tr>
      <w:tr>
        <w:tc>
          <w:tcPr>
            <w:tcW w:type="dxa" w:w="8640"/>
          </w:tcPr>
          <w:p>
            <w:r>
              <w:t>唐敖、林子洋、多九公出于好奇拿着意外救得的若水给的地图，去女儿国游历，到了女儿国才发现国王竟然就是若水，而女儿国的风俗竟然是女子男装主外，男子擦脂抹粉生育子女主内，而这一切的发生竟然都源于国舅的诅咒。</w:t>
            </w:r>
          </w:p>
        </w:tc>
      </w:tr>
      <w:tr>
        <w:tc>
          <w:tcPr>
            <w:tcW w:type="dxa" w:w="8640"/>
          </w:tcPr>
          <w:p>
            <w:r/>
          </w:p>
        </w:tc>
      </w:tr>
      <w:tr>
        <w:tc>
          <w:tcPr>
            <w:tcW w:type="dxa" w:w="8640"/>
          </w:tcPr>
          <w:p>
            <w:r>
              <w:t>[38]《冰火凤》</w:t>
            </w:r>
          </w:p>
        </w:tc>
      </w:tr>
      <w:tr>
        <w:tc>
          <w:tcPr>
            <w:tcW w:type="dxa" w:w="8640"/>
          </w:tcPr>
          <w:p>
            <w:r>
              <w:t>编剧: 叶思宁</w:t>
            </w:r>
          </w:p>
        </w:tc>
      </w:tr>
      <w:tr>
        <w:tc>
          <w:tcPr>
            <w:tcW w:type="dxa" w:w="8640"/>
          </w:tcPr>
          <w:p>
            <w:r>
              <w:t>距离备案 &gt; 0.6 年</w:t>
            </w:r>
          </w:p>
        </w:tc>
      </w:tr>
      <w:tr>
        <w:tc>
          <w:tcPr>
            <w:tcW w:type="dxa" w:w="8640"/>
          </w:tcPr>
          <w:p>
            <w:r>
              <w:t>第一出品单位: 北京东方飞云国际影视股份有限公司</w:t>
            </w:r>
          </w:p>
        </w:tc>
      </w:tr>
      <w:tr>
        <w:tc>
          <w:tcPr>
            <w:tcW w:type="dxa" w:w="8640"/>
          </w:tcPr>
          <w:p>
            <w:r>
              <w:t>类型: 传奇</w:t>
            </w:r>
          </w:p>
        </w:tc>
      </w:tr>
      <w:tr>
        <w:tc>
          <w:tcPr>
            <w:tcW w:type="dxa" w:w="8640"/>
          </w:tcPr>
          <w:p>
            <w:r>
              <w:t>夸父惊闻赤练火被黄帝之女轩辕妭夺走，那赤练火与天上日月一脉相连太阳因此无光。在追回赤练火过程中夸父却与轩辕妭日久生情。最终为保天下氏族能重获太阳，夸父放手让轩辕妭化身为新的太阳，留下“夸父逐日”的传说</w:t>
            </w:r>
          </w:p>
        </w:tc>
      </w:tr>
      <w:tr>
        <w:tc>
          <w:tcPr>
            <w:tcW w:type="dxa" w:w="8640"/>
          </w:tcPr>
          <w:p>
            <w:r/>
          </w:p>
        </w:tc>
      </w:tr>
      <w:tr>
        <w:tc>
          <w:tcPr>
            <w:tcW w:type="dxa" w:w="8640"/>
          </w:tcPr>
          <w:p>
            <w:r>
              <w:t>[39]《山河披锦绣》</w:t>
            </w:r>
          </w:p>
        </w:tc>
      </w:tr>
      <w:tr>
        <w:tc>
          <w:tcPr>
            <w:tcW w:type="dxa" w:w="8640"/>
          </w:tcPr>
          <w:p>
            <w:r>
              <w:t>编剧: 王瑞兵</w:t>
            </w:r>
          </w:p>
        </w:tc>
      </w:tr>
      <w:tr>
        <w:tc>
          <w:tcPr>
            <w:tcW w:type="dxa" w:w="8640"/>
          </w:tcPr>
          <w:p>
            <w:r>
              <w:t>距离备案 &gt; 3.8 年</w:t>
            </w:r>
          </w:p>
        </w:tc>
      </w:tr>
      <w:tr>
        <w:tc>
          <w:tcPr>
            <w:tcW w:type="dxa" w:w="8640"/>
          </w:tcPr>
          <w:p>
            <w:r>
              <w:t>第一出品单位: 西安乐和影视文化传媒有限公司</w:t>
            </w:r>
          </w:p>
        </w:tc>
      </w:tr>
      <w:tr>
        <w:tc>
          <w:tcPr>
            <w:tcW w:type="dxa" w:w="8640"/>
          </w:tcPr>
          <w:p>
            <w:r>
              <w:t>类型: 农村</w:t>
            </w:r>
          </w:p>
        </w:tc>
      </w:tr>
      <w:tr>
        <w:tc>
          <w:tcPr>
            <w:tcW w:type="dxa" w:w="8640"/>
          </w:tcPr>
          <w:p>
            <w:r>
              <w:t>讲述陕北红旗县在1997年率先实施“封山禁牧、退耕还林”政策，李云卿倾尽一生改造黄土高原，最终实现绿水青山梦的故事。</w:t>
            </w:r>
          </w:p>
        </w:tc>
      </w:tr>
      <w:tr>
        <w:tc>
          <w:tcPr>
            <w:tcW w:type="dxa" w:w="8640"/>
          </w:tcPr>
          <w:p>
            <w:r/>
          </w:p>
        </w:tc>
      </w:tr>
      <w:tr>
        <w:tc>
          <w:tcPr>
            <w:tcW w:type="dxa" w:w="8640"/>
          </w:tcPr>
          <w:p>
            <w:r>
              <w:t>[40]《雏凤新声》</w:t>
            </w:r>
          </w:p>
        </w:tc>
      </w:tr>
      <w:tr>
        <w:tc>
          <w:tcPr>
            <w:tcW w:type="dxa" w:w="8640"/>
          </w:tcPr>
          <w:p>
            <w:r>
              <w:t>编剧: 高峰</w:t>
            </w:r>
          </w:p>
        </w:tc>
      </w:tr>
      <w:tr>
        <w:tc>
          <w:tcPr>
            <w:tcW w:type="dxa" w:w="8640"/>
          </w:tcPr>
          <w:p>
            <w:r>
              <w:t>距离备案 &gt; 2.6 年</w:t>
            </w:r>
          </w:p>
        </w:tc>
      </w:tr>
      <w:tr>
        <w:tc>
          <w:tcPr>
            <w:tcW w:type="dxa" w:w="8640"/>
          </w:tcPr>
          <w:p>
            <w:r>
              <w:t>第一出品单位: 西安千光影企业文化传播有限公司</w:t>
            </w:r>
          </w:p>
        </w:tc>
      </w:tr>
      <w:tr>
        <w:tc>
          <w:tcPr>
            <w:tcW w:type="dxa" w:w="8640"/>
          </w:tcPr>
          <w:p>
            <w:r>
              <w:t>类型: 农村</w:t>
            </w:r>
          </w:p>
        </w:tc>
      </w:tr>
      <w:tr>
        <w:tc>
          <w:tcPr>
            <w:tcW w:type="dxa" w:w="8640"/>
          </w:tcPr>
          <w:p>
            <w:r>
              <w:t xml:space="preserve"> 挂职副县长程志远经过考察，调研后，最终将乌鸡产业确立为本县脱贫致富的突破点。在互联网经济模式下，扛着贫困户的殷切希望，与县领导的支持下，终将乌鸡品牌在全国打响，为脱贫致富攻坚战开了一个好头.</w:t>
            </w:r>
          </w:p>
        </w:tc>
      </w:tr>
      <w:tr>
        <w:tc>
          <w:tcPr>
            <w:tcW w:type="dxa" w:w="8640"/>
          </w:tcPr>
          <w:p>
            <w:r/>
          </w:p>
        </w:tc>
      </w:tr>
      <w:tr>
        <w:tc>
          <w:tcPr>
            <w:tcW w:type="dxa" w:w="8640"/>
          </w:tcPr>
          <w:p>
            <w:r>
              <w:t>[41]《春暖》</w:t>
            </w:r>
          </w:p>
        </w:tc>
      </w:tr>
      <w:tr>
        <w:tc>
          <w:tcPr>
            <w:tcW w:type="dxa" w:w="8640"/>
          </w:tcPr>
          <w:p>
            <w:r>
              <w:t>编剧: 赵晶</w:t>
            </w:r>
          </w:p>
        </w:tc>
      </w:tr>
      <w:tr>
        <w:tc>
          <w:tcPr>
            <w:tcW w:type="dxa" w:w="8640"/>
          </w:tcPr>
          <w:p>
            <w:r>
              <w:t>距离备案 &gt; 2.4 年</w:t>
            </w:r>
          </w:p>
        </w:tc>
      </w:tr>
      <w:tr>
        <w:tc>
          <w:tcPr>
            <w:tcW w:type="dxa" w:w="8640"/>
          </w:tcPr>
          <w:p>
            <w:r>
              <w:t>第一出品单位: 浙江蔓越莓文化传媒有限公司</w:t>
            </w:r>
          </w:p>
        </w:tc>
      </w:tr>
      <w:tr>
        <w:tc>
          <w:tcPr>
            <w:tcW w:type="dxa" w:w="8640"/>
          </w:tcPr>
          <w:p>
            <w:r>
              <w:t>类型: 农村</w:t>
            </w:r>
          </w:p>
        </w:tc>
      </w:tr>
      <w:tr>
        <w:tc>
          <w:tcPr>
            <w:tcW w:type="dxa" w:w="8640"/>
          </w:tcPr>
          <w:p>
            <w:r>
              <w:t>七十年代，热血青年王鹏想如春暖一般，通过教育给乡村带来勃勃生机。支教过程中，他遇到了同事的轻视，家长的不理解等等状况，但是因为王鹏的坚持，最终帮助辍学学生完成学业。三十年后，当初的苗子已经成才。</w:t>
            </w:r>
          </w:p>
        </w:tc>
      </w:tr>
      <w:tr>
        <w:tc>
          <w:tcPr>
            <w:tcW w:type="dxa" w:w="8640"/>
          </w:tcPr>
          <w:p>
            <w:r/>
          </w:p>
        </w:tc>
      </w:tr>
      <w:tr>
        <w:tc>
          <w:tcPr>
            <w:tcW w:type="dxa" w:w="8640"/>
          </w:tcPr>
          <w:p>
            <w:r>
              <w:t>[42]《杨得操家的幸福》 (原备案名《杨德操家的幸福》)</w:t>
            </w:r>
          </w:p>
        </w:tc>
      </w:tr>
      <w:tr>
        <w:tc>
          <w:tcPr>
            <w:tcW w:type="dxa" w:w="8640"/>
          </w:tcPr>
          <w:p>
            <w:r>
              <w:t>编剧: 路月明</w:t>
            </w:r>
          </w:p>
        </w:tc>
      </w:tr>
      <w:tr>
        <w:tc>
          <w:tcPr>
            <w:tcW w:type="dxa" w:w="8640"/>
          </w:tcPr>
          <w:p>
            <w:r>
              <w:t>距离备案 &gt; 1.9 年</w:t>
            </w:r>
          </w:p>
        </w:tc>
      </w:tr>
      <w:tr>
        <w:tc>
          <w:tcPr>
            <w:tcW w:type="dxa" w:w="8640"/>
          </w:tcPr>
          <w:p>
            <w:r>
              <w:t>第一出品单位: 庆阳黑格儿影视有限公司</w:t>
            </w:r>
          </w:p>
        </w:tc>
      </w:tr>
      <w:tr>
        <w:tc>
          <w:tcPr>
            <w:tcW w:type="dxa" w:w="8640"/>
          </w:tcPr>
          <w:p>
            <w:r>
              <w:t>类型: 农村</w:t>
            </w:r>
          </w:p>
        </w:tc>
      </w:tr>
      <w:tr>
        <w:tc>
          <w:tcPr>
            <w:tcW w:type="dxa" w:w="8640"/>
          </w:tcPr>
          <w:p>
            <w:r>
              <w:t>杨湾村是凤城的肉羊产区 ，驻村干部田丽丽动员杨德操参加村长竟选,‘锁呐王’胡能对杨德操不满，“布病”来袭，养羊产业遭到重创。杨秀秀替父亲给胡能写下了30万元的欠条外出打工。杨德操一气之下关闭了羊厂.</w:t>
            </w:r>
          </w:p>
        </w:tc>
      </w:tr>
      <w:tr>
        <w:tc>
          <w:tcPr>
            <w:tcW w:type="dxa" w:w="8640"/>
          </w:tcPr>
          <w:p>
            <w:r/>
          </w:p>
        </w:tc>
      </w:tr>
      <w:tr>
        <w:tc>
          <w:tcPr>
            <w:tcW w:type="dxa" w:w="8640"/>
          </w:tcPr>
          <w:p>
            <w:r>
              <w:t>[43]《美丽乡约》</w:t>
            </w:r>
          </w:p>
        </w:tc>
      </w:tr>
      <w:tr>
        <w:tc>
          <w:tcPr>
            <w:tcW w:type="dxa" w:w="8640"/>
          </w:tcPr>
          <w:p>
            <w:r>
              <w:t>编剧: 于久志</w:t>
            </w:r>
          </w:p>
        </w:tc>
      </w:tr>
      <w:tr>
        <w:tc>
          <w:tcPr>
            <w:tcW w:type="dxa" w:w="8640"/>
          </w:tcPr>
          <w:p>
            <w:r>
              <w:t>距离备案 &gt; 1.8 年</w:t>
            </w:r>
          </w:p>
        </w:tc>
      </w:tr>
      <w:tr>
        <w:tc>
          <w:tcPr>
            <w:tcW w:type="dxa" w:w="8640"/>
          </w:tcPr>
          <w:p>
            <w:r>
              <w:t>第一出品单位: 苏州花儿红电影制作有限公司</w:t>
            </w:r>
          </w:p>
        </w:tc>
      </w:tr>
      <w:tr>
        <w:tc>
          <w:tcPr>
            <w:tcW w:type="dxa" w:w="8640"/>
          </w:tcPr>
          <w:p>
            <w:r>
              <w:t>类型: 农村</w:t>
            </w:r>
          </w:p>
        </w:tc>
      </w:tr>
      <w:tr>
        <w:tc>
          <w:tcPr>
            <w:tcW w:type="dxa" w:w="8640"/>
          </w:tcPr>
          <w:p>
            <w:r>
              <w:t>世上无难事，只要肯登攀。本部影片主要讲述包村干部李海平以忘我精神带领村两委班子使一个落后村走向富裕道路的光荣事迹。</w:t>
            </w:r>
          </w:p>
        </w:tc>
      </w:tr>
      <w:tr>
        <w:tc>
          <w:tcPr>
            <w:tcW w:type="dxa" w:w="8640"/>
          </w:tcPr>
          <w:p>
            <w:r/>
          </w:p>
        </w:tc>
      </w:tr>
      <w:tr>
        <w:tc>
          <w:tcPr>
            <w:tcW w:type="dxa" w:w="8640"/>
          </w:tcPr>
          <w:p>
            <w:r>
              <w:t>[44]《龙门相》</w:t>
            </w:r>
          </w:p>
        </w:tc>
      </w:tr>
      <w:tr>
        <w:tc>
          <w:tcPr>
            <w:tcW w:type="dxa" w:w="8640"/>
          </w:tcPr>
          <w:p>
            <w:r>
              <w:t>编剧: 马冰峰</w:t>
            </w:r>
          </w:p>
        </w:tc>
      </w:tr>
      <w:tr>
        <w:tc>
          <w:tcPr>
            <w:tcW w:type="dxa" w:w="8640"/>
          </w:tcPr>
          <w:p>
            <w:r>
              <w:t>距离备案 &gt; 3.6 年</w:t>
            </w:r>
          </w:p>
        </w:tc>
      </w:tr>
      <w:tr>
        <w:tc>
          <w:tcPr>
            <w:tcW w:type="dxa" w:w="8640"/>
          </w:tcPr>
          <w:p>
            <w:r>
              <w:t>第一出品单位: 北京欢喜首映文化有限公司</w:t>
            </w:r>
          </w:p>
        </w:tc>
      </w:tr>
      <w:tr>
        <w:tc>
          <w:tcPr>
            <w:tcW w:type="dxa" w:w="8640"/>
          </w:tcPr>
          <w:p>
            <w:r>
              <w:t>原备案单位：岩上影业（海南）有限公司</w:t>
            </w:r>
          </w:p>
        </w:tc>
      </w:tr>
      <w:tr>
        <w:tc>
          <w:tcPr>
            <w:tcW w:type="dxa" w:w="8640"/>
          </w:tcPr>
          <w:p>
            <w:r>
              <w:t>类型: 涉案</w:t>
            </w:r>
          </w:p>
        </w:tc>
      </w:tr>
      <w:tr>
        <w:tc>
          <w:tcPr>
            <w:tcW w:type="dxa" w:w="8640"/>
          </w:tcPr>
          <w:p>
            <w:r>
              <w:t>某村湖边发现一具尸体，警方迅速锁定嫌疑人，利用通话记录抓捕帮凶，本以为顺利结案，谁料嫌疑人却人间蒸发。通过严格搜证、紧密排查，警方发现其实嫌疑人早已被另一名受害人火化。在确凿证据面前，凶手伏法。</w:t>
            </w:r>
          </w:p>
        </w:tc>
      </w:tr>
      <w:tr>
        <w:tc>
          <w:tcPr>
            <w:tcW w:type="dxa" w:w="8640"/>
          </w:tcPr>
          <w:p>
            <w:r/>
          </w:p>
        </w:tc>
      </w:tr>
      <w:tr>
        <w:tc>
          <w:tcPr>
            <w:tcW w:type="dxa" w:w="8640"/>
          </w:tcPr>
          <w:p>
            <w:r>
              <w:t>[45]《异兽》</w:t>
            </w:r>
          </w:p>
        </w:tc>
      </w:tr>
      <w:tr>
        <w:tc>
          <w:tcPr>
            <w:tcW w:type="dxa" w:w="8640"/>
          </w:tcPr>
          <w:p>
            <w:r>
              <w:t>编剧: 崔舒焱</w:t>
            </w:r>
          </w:p>
        </w:tc>
      </w:tr>
      <w:tr>
        <w:tc>
          <w:tcPr>
            <w:tcW w:type="dxa" w:w="8640"/>
          </w:tcPr>
          <w:p>
            <w:r>
              <w:t>距离备案 &gt; 3.4 年</w:t>
            </w:r>
          </w:p>
        </w:tc>
      </w:tr>
      <w:tr>
        <w:tc>
          <w:tcPr>
            <w:tcW w:type="dxa" w:w="8640"/>
          </w:tcPr>
          <w:p>
            <w:r>
              <w:t>第一出品单位: 贵州龙仁影视文化产业有限公司</w:t>
            </w:r>
          </w:p>
        </w:tc>
      </w:tr>
      <w:tr>
        <w:tc>
          <w:tcPr>
            <w:tcW w:type="dxa" w:w="8640"/>
          </w:tcPr>
          <w:p>
            <w:r>
              <w:t>类型: 科幻</w:t>
            </w:r>
          </w:p>
        </w:tc>
      </w:tr>
      <w:tr>
        <w:tc>
          <w:tcPr>
            <w:tcW w:type="dxa" w:w="8640"/>
          </w:tcPr>
          <w:p>
            <w:r>
              <w:t>五位素不相识的年轻人，意外进入了怪兽横行的时空。他们面对的将是一场屠杀盛宴。而要想逃出生天拯救自己，他们需要异兽的帮助。</w:t>
            </w:r>
          </w:p>
        </w:tc>
      </w:tr>
      <w:tr>
        <w:tc>
          <w:tcPr>
            <w:tcW w:type="dxa" w:w="8640"/>
          </w:tcPr>
          <w:p>
            <w:r/>
          </w:p>
        </w:tc>
      </w:tr>
      <w:tr>
        <w:tc>
          <w:tcPr>
            <w:tcW w:type="dxa" w:w="8640"/>
          </w:tcPr>
          <w:p>
            <w:r>
              <w:t>[46]《天之坑》</w:t>
            </w:r>
          </w:p>
        </w:tc>
      </w:tr>
      <w:tr>
        <w:tc>
          <w:tcPr>
            <w:tcW w:type="dxa" w:w="8640"/>
          </w:tcPr>
          <w:p>
            <w:r>
              <w:t>编剧: 尹朝勇</w:t>
            </w:r>
          </w:p>
        </w:tc>
      </w:tr>
      <w:tr>
        <w:tc>
          <w:tcPr>
            <w:tcW w:type="dxa" w:w="8640"/>
          </w:tcPr>
          <w:p>
            <w:r>
              <w:t>距离备案 &gt; 1.6 年</w:t>
            </w:r>
          </w:p>
        </w:tc>
      </w:tr>
      <w:tr>
        <w:tc>
          <w:tcPr>
            <w:tcW w:type="dxa" w:w="8640"/>
          </w:tcPr>
          <w:p>
            <w:r>
              <w:t>第一出品单位: 云南青派文化传媒有限公司</w:t>
            </w:r>
          </w:p>
        </w:tc>
      </w:tr>
      <w:tr>
        <w:tc>
          <w:tcPr>
            <w:tcW w:type="dxa" w:w="8640"/>
          </w:tcPr>
          <w:p>
            <w:r>
              <w:t>类型: 科幻</w:t>
            </w:r>
          </w:p>
        </w:tc>
      </w:tr>
      <w:tr>
        <w:tc>
          <w:tcPr>
            <w:tcW w:type="dxa" w:w="8640"/>
          </w:tcPr>
          <w:p>
            <w:r>
              <w:t>在苏阳的世界里，他接受不了妻子王晓静每天俗不可耐的教诲，于是选择逃离作为抗争。觅“地下”的天坑为余生的世外桃源，在天坑里他遇到诸多令人费解的事情，这让他的灵魂在人性的天坑里挣扎，他能否出自己的天坑？</w:t>
            </w:r>
          </w:p>
        </w:tc>
      </w:tr>
      <w:tr>
        <w:tc>
          <w:tcPr>
            <w:tcW w:type="dxa" w:w="8640"/>
          </w:tcPr>
          <w:p>
            <w:r/>
          </w:p>
        </w:tc>
      </w:tr>
      <w:tr>
        <w:tc>
          <w:tcPr>
            <w:tcW w:type="dxa" w:w="8640"/>
          </w:tcPr>
          <w:p>
            <w:r>
              <w:t>[47]《疯狂的熊孩子2》 (原备案名《疯狂熊孩子2》)</w:t>
            </w:r>
          </w:p>
        </w:tc>
      </w:tr>
      <w:tr>
        <w:tc>
          <w:tcPr>
            <w:tcW w:type="dxa" w:w="8640"/>
          </w:tcPr>
          <w:p>
            <w:r>
              <w:t>编剧: 李振</w:t>
            </w:r>
          </w:p>
        </w:tc>
      </w:tr>
      <w:tr>
        <w:tc>
          <w:tcPr>
            <w:tcW w:type="dxa" w:w="8640"/>
          </w:tcPr>
          <w:p>
            <w:r>
              <w:t>距离备案 &gt; 1.2 年</w:t>
            </w:r>
          </w:p>
        </w:tc>
      </w:tr>
      <w:tr>
        <w:tc>
          <w:tcPr>
            <w:tcW w:type="dxa" w:w="8640"/>
          </w:tcPr>
          <w:p>
            <w:r>
              <w:t>第一出品单位: 陕西润霖影视传媒有限公司</w:t>
            </w:r>
          </w:p>
        </w:tc>
      </w:tr>
      <w:tr>
        <w:tc>
          <w:tcPr>
            <w:tcW w:type="dxa" w:w="8640"/>
          </w:tcPr>
          <w:p>
            <w:r>
              <w:t>类型: 青少</w:t>
            </w:r>
          </w:p>
        </w:tc>
      </w:tr>
      <w:tr>
        <w:tc>
          <w:tcPr>
            <w:tcW w:type="dxa" w:w="8640"/>
          </w:tcPr>
          <w:p>
            <w:r>
              <w:t>本片讲述了“小英雄”豆豆与小伙伴们为了参加学校组织的“定向越野”比赛，而成立了“东方斗战队”，虽然最终都没有获得比赛的冠军，但大家一起团结友爱互帮互助，收获了珍贵的友谊从而健康成长的故事。</w:t>
            </w:r>
          </w:p>
        </w:tc>
      </w:tr>
      <w:tr>
        <w:tc>
          <w:tcPr>
            <w:tcW w:type="dxa" w:w="8640"/>
          </w:tcPr>
          <w:p>
            <w:r/>
          </w:p>
        </w:tc>
      </w:tr>
      <w:tr>
        <w:tc>
          <w:tcPr>
            <w:tcW w:type="dxa" w:w="8640"/>
          </w:tcPr>
          <w:p>
            <w:r>
              <w:t>[48]《网球少女》</w:t>
            </w:r>
          </w:p>
        </w:tc>
      </w:tr>
      <w:tr>
        <w:tc>
          <w:tcPr>
            <w:tcW w:type="dxa" w:w="8640"/>
          </w:tcPr>
          <w:p>
            <w:r>
              <w:t>编剧: 孙海洋</w:t>
            </w:r>
          </w:p>
        </w:tc>
      </w:tr>
      <w:tr>
        <w:tc>
          <w:tcPr>
            <w:tcW w:type="dxa" w:w="8640"/>
          </w:tcPr>
          <w:p>
            <w:r>
              <w:t>距离备案 &gt; 1.1 年</w:t>
            </w:r>
          </w:p>
        </w:tc>
      </w:tr>
      <w:tr>
        <w:tc>
          <w:tcPr>
            <w:tcW w:type="dxa" w:w="8640"/>
          </w:tcPr>
          <w:p>
            <w:r>
              <w:t>第一出品单位: 甘肃丝路花雨影视文化传媒有限公司</w:t>
            </w:r>
          </w:p>
        </w:tc>
      </w:tr>
      <w:tr>
        <w:tc>
          <w:tcPr>
            <w:tcW w:type="dxa" w:w="8640"/>
          </w:tcPr>
          <w:p>
            <w:r>
              <w:t>类型: 青少</w:t>
            </w:r>
          </w:p>
        </w:tc>
      </w:tr>
      <w:tr>
        <w:tc>
          <w:tcPr>
            <w:tcW w:type="dxa" w:w="8640"/>
          </w:tcPr>
          <w:p>
            <w:r>
              <w:t>“女学霸”邓嘉在不懂网球的情况下，通过不到三年的时间与“网球高手”竞赛，一路披荆斩棘。究竟是邓嘉逆袭还是王欣卫冕？也许输赢在最后的时刻已经不再重要，因为他们的青春与梦想在网球场上得到了充分的体现。</w:t>
            </w:r>
          </w:p>
        </w:tc>
      </w:tr>
      <w:tr>
        <w:tc>
          <w:tcPr>
            <w:tcW w:type="dxa" w:w="8640"/>
          </w:tcPr>
          <w:p>
            <w:r/>
          </w:p>
        </w:tc>
      </w:tr>
      <w:tr>
        <w:tc>
          <w:tcPr>
            <w:tcW w:type="dxa" w:w="8640"/>
          </w:tcPr>
          <w:p>
            <w:r>
              <w:t>[49]《嫌疑人之不可撤销》 (原备案名《嫌疑人3》)</w:t>
            </w:r>
          </w:p>
        </w:tc>
      </w:tr>
      <w:tr>
        <w:tc>
          <w:tcPr>
            <w:tcW w:type="dxa" w:w="8640"/>
          </w:tcPr>
          <w:p>
            <w:r>
              <w:t>编剧: 王庭</w:t>
            </w:r>
          </w:p>
        </w:tc>
      </w:tr>
      <w:tr>
        <w:tc>
          <w:tcPr>
            <w:tcW w:type="dxa" w:w="8640"/>
          </w:tcPr>
          <w:p>
            <w:r>
              <w:t>距离备案 &gt; 1.0 年, 修改后通过备案</w:t>
            </w:r>
          </w:p>
        </w:tc>
      </w:tr>
      <w:tr>
        <w:tc>
          <w:tcPr>
            <w:tcW w:type="dxa" w:w="8640"/>
          </w:tcPr>
          <w:p>
            <w:r>
              <w:t>第一出品单位: 福建寒武纪影视文化发展有限公司</w:t>
            </w:r>
          </w:p>
        </w:tc>
      </w:tr>
      <w:tr>
        <w:tc>
          <w:tcPr>
            <w:tcW w:type="dxa" w:w="8640"/>
          </w:tcPr>
          <w:p>
            <w:r>
              <w:t>类型: 涉案</w:t>
            </w:r>
          </w:p>
        </w:tc>
      </w:tr>
      <w:tr>
        <w:tc>
          <w:tcPr>
            <w:tcW w:type="dxa" w:w="8640"/>
          </w:tcPr>
          <w:p>
            <w:r>
              <w:t>雨夜，市郊山庄酒店里的一场婚礼上，新娘的父亲被发现死在密闭的休息室里。受邀参加婚礼的刑警马浦勘察了现场后推测这是一场故意杀人。在等候同事到来的时间里，马浦试图通过问话和现场留下的蛛丝马迹找出凶手。</w:t>
            </w:r>
          </w:p>
        </w:tc>
      </w:tr>
      <w:tr>
        <w:tc>
          <w:tcPr>
            <w:tcW w:type="dxa" w:w="8640"/>
          </w:tcPr>
          <w:p>
            <w:r/>
          </w:p>
        </w:tc>
      </w:tr>
      <w:tr>
        <w:tc>
          <w:tcPr>
            <w:tcW w:type="dxa" w:w="8640"/>
          </w:tcPr>
          <w:p>
            <w:r>
              <w:t>[50]《南游记之闹三界》 (原备案名《南游记之三眼神将》)</w:t>
            </w:r>
          </w:p>
        </w:tc>
      </w:tr>
      <w:tr>
        <w:tc>
          <w:tcPr>
            <w:tcW w:type="dxa" w:w="8640"/>
          </w:tcPr>
          <w:p>
            <w:r>
              <w:t>编剧: 徐玉</w:t>
            </w:r>
          </w:p>
        </w:tc>
      </w:tr>
      <w:tr>
        <w:tc>
          <w:tcPr>
            <w:tcW w:type="dxa" w:w="8640"/>
          </w:tcPr>
          <w:p>
            <w:r>
              <w:t>距离备案 &gt; 1.0 年</w:t>
            </w:r>
          </w:p>
        </w:tc>
      </w:tr>
      <w:tr>
        <w:tc>
          <w:tcPr>
            <w:tcW w:type="dxa" w:w="8640"/>
          </w:tcPr>
          <w:p>
            <w:r>
              <w:t>第一出品单位: 北京东方飞云国际影视股份有限公司</w:t>
            </w:r>
          </w:p>
        </w:tc>
      </w:tr>
      <w:tr>
        <w:tc>
          <w:tcPr>
            <w:tcW w:type="dxa" w:w="8640"/>
          </w:tcPr>
          <w:p>
            <w:r>
              <w:t>类型: 神话</w:t>
            </w:r>
          </w:p>
        </w:tc>
      </w:tr>
      <w:tr>
        <w:tc>
          <w:tcPr>
            <w:tcW w:type="dxa" w:w="8640"/>
          </w:tcPr>
          <w:p>
            <w:r>
              <w:t>少年华光与母亲芝陀相依为命。一日，芝陀被神秘人抓走，华光被天宫神官所救，被告知抓走母亲之人是妖王鬼火。为救母亲，华光拜师修行，降妖伏魔，终寻到妖王下落，却发现，自己早已卷入一个危及三界的惊天阴谋。</w:t>
            </w:r>
          </w:p>
        </w:tc>
      </w:tr>
      <w:tr>
        <w:tc>
          <w:tcPr>
            <w:tcW w:type="dxa" w:w="8640"/>
          </w:tcPr>
          <w:p>
            <w:r/>
          </w:p>
        </w:tc>
      </w:tr>
      <w:tr>
        <w:tc>
          <w:tcPr>
            <w:tcW w:type="dxa" w:w="8640"/>
          </w:tcPr>
          <w:p>
            <w:r>
              <w:t>[51]《神龟岛》 (原备案名《仙人岛》)</w:t>
            </w:r>
          </w:p>
        </w:tc>
      </w:tr>
      <w:tr>
        <w:tc>
          <w:tcPr>
            <w:tcW w:type="dxa" w:w="8640"/>
          </w:tcPr>
          <w:p>
            <w:r>
              <w:t>编剧: 安宁</w:t>
            </w:r>
          </w:p>
        </w:tc>
      </w:tr>
      <w:tr>
        <w:tc>
          <w:tcPr>
            <w:tcW w:type="dxa" w:w="8640"/>
          </w:tcPr>
          <w:p>
            <w:r>
              <w:t>距离备案 &gt; 1.0 年</w:t>
            </w:r>
          </w:p>
        </w:tc>
      </w:tr>
      <w:tr>
        <w:tc>
          <w:tcPr>
            <w:tcW w:type="dxa" w:w="8640"/>
          </w:tcPr>
          <w:p>
            <w:r>
              <w:t>第一出品单位: 北京东方飞云国际影视股份有限公司</w:t>
            </w:r>
          </w:p>
        </w:tc>
      </w:tr>
      <w:tr>
        <w:tc>
          <w:tcPr>
            <w:tcW w:type="dxa" w:w="8640"/>
          </w:tcPr>
          <w:p>
            <w:r>
              <w:t>类型: 神话</w:t>
            </w:r>
          </w:p>
        </w:tc>
      </w:tr>
      <w:tr>
        <w:tc>
          <w:tcPr>
            <w:tcW w:type="dxa" w:w="8640"/>
          </w:tcPr>
          <w:p>
            <w:r>
              <w:t>王勉经过多方努力终于找到了兄长失踪前提到的可实现人梦想的仙岛。此仙岛浮于海上踪迹不定，岛上亭台楼阁仙子娉婷，上岛之的凡人可问道成仙，也能实现心中的愿望。王勉一心寻找兄长，却在无意间发现仙岛背后的密秘…</w:t>
            </w:r>
          </w:p>
        </w:tc>
      </w:tr>
      <w:tr>
        <w:tc>
          <w:tcPr>
            <w:tcW w:type="dxa" w:w="8640"/>
          </w:tcPr>
          <w:p>
            <w:r/>
          </w:p>
        </w:tc>
      </w:tr>
      <w:tr>
        <w:tc>
          <w:tcPr>
            <w:tcW w:type="dxa" w:w="8640"/>
          </w:tcPr>
          <w:p>
            <w:r>
              <w:t>[52]《纸骑兵》</w:t>
            </w:r>
          </w:p>
        </w:tc>
      </w:tr>
      <w:tr>
        <w:tc>
          <w:tcPr>
            <w:tcW w:type="dxa" w:w="8640"/>
          </w:tcPr>
          <w:p>
            <w:r>
              <w:t>编剧: 范小天、焦欢</w:t>
            </w:r>
          </w:p>
        </w:tc>
      </w:tr>
      <w:tr>
        <w:tc>
          <w:tcPr>
            <w:tcW w:type="dxa" w:w="8640"/>
          </w:tcPr>
          <w:p>
            <w:r>
              <w:t>距离备案 &gt; 3.7 年</w:t>
            </w:r>
          </w:p>
        </w:tc>
      </w:tr>
      <w:tr>
        <w:tc>
          <w:tcPr>
            <w:tcW w:type="dxa" w:w="8640"/>
          </w:tcPr>
          <w:p>
            <w:r>
              <w:t>第一出品单位: 上海肩上鸟影业有限公司</w:t>
            </w:r>
          </w:p>
        </w:tc>
      </w:tr>
      <w:tr>
        <w:tc>
          <w:tcPr>
            <w:tcW w:type="dxa" w:w="8640"/>
          </w:tcPr>
          <w:p>
            <w:r>
              <w:t>原备案单位：昆山市福纳文化传播有限公司</w:t>
            </w:r>
          </w:p>
        </w:tc>
      </w:tr>
      <w:tr>
        <w:tc>
          <w:tcPr>
            <w:tcW w:type="dxa" w:w="8640"/>
          </w:tcPr>
          <w:p>
            <w:r>
              <w:t>类型: 军旅</w:t>
            </w:r>
          </w:p>
        </w:tc>
      </w:tr>
      <w:tr>
        <w:tc>
          <w:tcPr>
            <w:tcW w:type="dxa" w:w="8640"/>
          </w:tcPr>
          <w:p>
            <w:r>
              <w:t>一个出身底层的罗圈腿少年左林，梦想成为骑兵，却在无意中惹怒了富二代阿正。遭受伤害后，左林仍然用顽强灿烂的生命力，直面挫折、笑对人生……</w:t>
            </w:r>
          </w:p>
        </w:tc>
      </w:tr>
      <w:tr>
        <w:tc>
          <w:tcPr>
            <w:tcW w:type="dxa" w:w="8640"/>
          </w:tcPr>
          <w:p>
            <w:r/>
          </w:p>
        </w:tc>
      </w:tr>
    </w:tbl>
    <w:p>
      <w:r>
        <w:br/>
        <w:br/>
        <w:t>慷田AI结合自主调研及多方大数据比对，通过分析、建模，提炼关键信息。公映许可证公示信息来自中国国家电影局 China Film Administration, 官方网址  http://www.chinafilm.gov.cn/chinafilm 。</w:t>
        <w:br/>
      </w:r>
    </w:p>
    <w:p>
      <w:r>
        <w:t>点击阅读原文查看本期慷田AI影片概览分析。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ChinaFilm_NewReleases_Table_2021-10-14</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