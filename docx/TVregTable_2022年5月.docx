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详表：2022年5月电视剧备案划重点</w:t>
      </w:r>
    </w:p>
    <w:p>
      <w:pPr>
        <w:pStyle w:val="IntenseQuote"/>
      </w:pPr>
      <w:r>
        <w:t>2022年5月电视剧备案慷田AI聚焦关注的有完美的《老宝贝儿》、大盛的《破密者》、华策的《一路朝阳》、耀客的《梅花红桃》和欢瑞的《莲花楼》，题材类型包括了剧情、谍战、奋斗、武打。</w:t>
        <w:br/>
      </w:r>
    </w:p>
    <w:tbl>
      <w:tblPr>
        <w:tblStyle w:val="LightList-Accent3"/>
        <w:tblW w:type="auto" w:w="0"/>
        <w:tblLook w:firstColumn="1" w:firstRow="1" w:lastColumn="0" w:lastRow="0" w:noHBand="0" w:noVBand="1" w:val="04A0"/>
      </w:tblPr>
      <w:tblGrid>
        <w:gridCol w:w="8640"/>
      </w:tblGrid>
      <w:tr>
        <w:tc>
          <w:tcPr>
            <w:tcW w:type="dxa" w:w="8640"/>
          </w:tcPr>
          <w:p/>
        </w:tc>
      </w:tr>
      <w:tr>
        <w:tc>
          <w:tcPr>
            <w:tcW w:type="dxa" w:w="8640"/>
          </w:tcPr>
          <w:p>
            <w:r>
              <w:t>[1] 《长风渡》，40集</w:t>
            </w:r>
          </w:p>
        </w:tc>
      </w:tr>
      <w:tr>
        <w:tc>
          <w:tcPr>
            <w:tcW w:type="dxa" w:w="8640"/>
          </w:tcPr>
          <w:p>
            <w:r>
              <w:t>古代商战</w:t>
            </w:r>
          </w:p>
        </w:tc>
      </w:tr>
      <w:tr>
        <w:tc>
          <w:tcPr>
            <w:tcW w:type="dxa" w:w="8640"/>
          </w:tcPr>
          <w:p>
            <w:r>
              <w:t>估摸着已开机</w:t>
            </w:r>
          </w:p>
        </w:tc>
      </w:tr>
      <w:tr>
        <w:tc>
          <w:tcPr>
            <w:tcW w:type="dxa" w:w="8640"/>
          </w:tcPr>
          <w:p>
            <w:r>
              <w:t>报备机构: 东阳烈火影视传媒有限公司</w:t>
            </w:r>
          </w:p>
        </w:tc>
      </w:tr>
      <w:tr>
        <w:tc>
          <w:tcPr>
            <w:tcW w:type="dxa" w:w="8640"/>
          </w:tcPr>
          <w:p>
            <w:r>
              <w:t>主要角色: 尚书、顾母、柳玉茹、顾九思</w:t>
            </w:r>
          </w:p>
        </w:tc>
      </w:tr>
      <w:tr>
        <w:tc>
          <w:tcPr>
            <w:tcW w:type="dxa" w:w="8640"/>
          </w:tcPr>
          <w:p>
            <w:r>
              <w:t xml:space="preserve">布商之女柳玉茹自小遭遇生母病重、庶母不慈、父亲不重视的困境，她不得已谨小慎微，做了十几年模范闺秀。不料，对婚姻抱有憧憬的她却被家里安排嫁给了名满扬州的纨绔顾九思。顾九思误会柳玉茹是为了攀附权贵才嫁给他，对其嗤之以鼻。柳玉茹幡然醒悟，不能将命运系之婚姻、系之他人，决定跟随顾母学习经商之道，真实、独立、精彩地实现自我价值。经过努力，柳玉茹在生意上逐渐得心应手，更在此过程中发现了顾九思至纯至善、炽热真诚的一面，两个人的心也越靠越近。然而此时，扬州节度使倒行逆施，导致百姓流离失所，顾家不得已举家逃亡。顾九思看着万千流民，一夜之间长大。为结束乱局，让百姓安居，顾九思从捕快做起，官至户部尚书，与志同道合者扫除积弊、轻税轻徭。柳玉茹则内修善堂、外建商交，使得物资繁盛、百姓安康，两人共同谱写了一段盛世佳话。 </w:t>
            </w:r>
          </w:p>
        </w:tc>
      </w:tr>
      <w:tr>
        <w:tc>
          <w:tcPr>
            <w:tcW w:type="dxa" w:w="8640"/>
          </w:tcPr>
          <w:p>
            <w:r/>
          </w:p>
        </w:tc>
      </w:tr>
      <w:tr>
        <w:tc>
          <w:tcPr>
            <w:tcW w:type="dxa" w:w="8640"/>
          </w:tcPr>
          <w:p>
            <w:r>
              <w:t>[2] 《莲花楼》，40集</w:t>
            </w:r>
          </w:p>
        </w:tc>
      </w:tr>
      <w:tr>
        <w:tc>
          <w:tcPr>
            <w:tcW w:type="dxa" w:w="8640"/>
          </w:tcPr>
          <w:p>
            <w:r>
              <w:t>古代武打</w:t>
            </w:r>
          </w:p>
        </w:tc>
      </w:tr>
      <w:tr>
        <w:tc>
          <w:tcPr>
            <w:tcW w:type="dxa" w:w="8640"/>
          </w:tcPr>
          <w:p>
            <w:r>
              <w:t>估摸着已开机</w:t>
            </w:r>
          </w:p>
        </w:tc>
      </w:tr>
      <w:tr>
        <w:tc>
          <w:tcPr>
            <w:tcW w:type="dxa" w:w="8640"/>
          </w:tcPr>
          <w:p>
            <w:r>
              <w:t>报备机构: 欢瑞世纪（东阳）影视传媒有限公司</w:t>
            </w:r>
          </w:p>
        </w:tc>
      </w:tr>
      <w:tr>
        <w:tc>
          <w:tcPr>
            <w:tcW w:type="dxa" w:w="8640"/>
          </w:tcPr>
          <w:p>
            <w:r>
              <w:t>主要角色: 金鸳盟、李相夷、方多病、李相宜、笛飞声、李莲花</w:t>
            </w:r>
          </w:p>
        </w:tc>
      </w:tr>
      <w:tr>
        <w:tc>
          <w:tcPr>
            <w:tcW w:type="dxa" w:w="8640"/>
          </w:tcPr>
          <w:p>
            <w:r>
              <w:t>十年前四顾门门主李相夷以相夷太剑冠绝天下，为正道武林之光，却因与金鸳盟盟主笛飞声约战东海，两大高手就此消失在万顷碧波之上。四顾门与金鸳盟也两败俱伤渐渐消失于江湖。十年后乡间游医李莲花拖着一座莲花楼行走世间，误打误撞得了个名医的头衔，本不想涉足江湖的他就这样卷入江湖。梦想行侠仗义安天下的热血少爷方多病则察觉李莲花不简单，于是誓要找出李莲花假冒名医的罪证，而一直将李相夷视为劲敌的笛飞声，在重出江湖后认出不起眼的游医李莲花就是李相宜，又怎能轻易放过。经过一系列案件，三人竟在嬉笑怒骂的破案过程中结下了深厚的友谊。本已无心江湖事的李莲花和笛飞声在以天下安危为己任的少年方多病的带动下也重新燃起热血豪情，三人携手战斗，共破江湖奇案，还天下正义和太平。</w:t>
            </w:r>
          </w:p>
        </w:tc>
      </w:tr>
      <w:tr>
        <w:tc>
          <w:tcPr>
            <w:tcW w:type="dxa" w:w="8640"/>
          </w:tcPr>
          <w:p>
            <w:r/>
          </w:p>
        </w:tc>
      </w:tr>
      <w:tr>
        <w:tc>
          <w:tcPr>
            <w:tcW w:type="dxa" w:w="8640"/>
          </w:tcPr>
          <w:p>
            <w:r>
              <w:t>[3] 《狮子山下情》，30集</w:t>
            </w:r>
          </w:p>
        </w:tc>
      </w:tr>
      <w:tr>
        <w:tc>
          <w:tcPr>
            <w:tcW w:type="dxa" w:w="8640"/>
          </w:tcPr>
          <w:p>
            <w:r>
              <w:t>当代奋斗</w:t>
            </w:r>
          </w:p>
        </w:tc>
      </w:tr>
      <w:tr>
        <w:tc>
          <w:tcPr>
            <w:tcW w:type="dxa" w:w="8640"/>
          </w:tcPr>
          <w:p>
            <w:r>
              <w:t>估摸着已开机</w:t>
            </w:r>
          </w:p>
        </w:tc>
      </w:tr>
      <w:tr>
        <w:tc>
          <w:tcPr>
            <w:tcW w:type="dxa" w:w="8640"/>
          </w:tcPr>
          <w:p>
            <w:r>
              <w:t>报备机构: 北京凡一文化传播有限公司</w:t>
            </w:r>
          </w:p>
        </w:tc>
      </w:tr>
      <w:tr>
        <w:tc>
          <w:tcPr>
            <w:tcW w:type="dxa" w:w="8640"/>
          </w:tcPr>
          <w:p>
            <w:r>
              <w:t>主要角色: 梁欢、罗梓康、罗一同、罗梓良、李高山、李友好、谢朗峰</w:t>
            </w:r>
          </w:p>
        </w:tc>
      </w:tr>
      <w:tr>
        <w:tc>
          <w:tcPr>
            <w:tcW w:type="dxa" w:w="8640"/>
          </w:tcPr>
          <w:p>
            <w:r>
              <w:t>内地出生的梁欢上世纪八十年代与女儿李友好来到香港和丈夫李高山团聚，岂料李高山却意外身亡。失去依靠的梁欢，唯有独力守住亡夫的茶餐厅。不屈不挠的她，幸得李高山生前好友罗一同和劳金帮忙，在茶餐厅员工的支持下，一起在逆境中奋斗向上，同舟共济。1997年香港回归祖国，梁欢、罗一同与劳金的子女李友好、罗梓良、罗梓康、劳永逸、劳永安及谢朗峰也长大投身社会。他们经历了亚洲金融危机、非典疫情、美国次贷危机，面对事业、未来与情感的抉择，依然携手努力打拼，发挥狮子山精神，不仅在香港的事业得到发展，还把茶餐厅业务拓展到内地。他们相信，只要香港与祖国同心，在祖国的强大支援下，香港一定会迎来更美好的将来。</w:t>
            </w:r>
          </w:p>
        </w:tc>
      </w:tr>
      <w:tr>
        <w:tc>
          <w:tcPr>
            <w:tcW w:type="dxa" w:w="8640"/>
          </w:tcPr>
          <w:p>
            <w:r/>
          </w:p>
        </w:tc>
      </w:tr>
      <w:tr>
        <w:tc>
          <w:tcPr>
            <w:tcW w:type="dxa" w:w="8640"/>
          </w:tcPr>
          <w:p>
            <w:r>
              <w:t>[4] 《208情报站》，32集</w:t>
            </w:r>
          </w:p>
        </w:tc>
      </w:tr>
      <w:tr>
        <w:tc>
          <w:tcPr>
            <w:tcW w:type="dxa" w:w="8640"/>
          </w:tcPr>
          <w:p>
            <w:r>
              <w:t>现代谍战</w:t>
            </w:r>
          </w:p>
        </w:tc>
      </w:tr>
      <w:tr>
        <w:tc>
          <w:tcPr>
            <w:tcW w:type="dxa" w:w="8640"/>
          </w:tcPr>
          <w:p>
            <w:r>
              <w:t>估摸着已开机</w:t>
            </w:r>
          </w:p>
        </w:tc>
      </w:tr>
      <w:tr>
        <w:tc>
          <w:tcPr>
            <w:tcW w:type="dxa" w:w="8640"/>
          </w:tcPr>
          <w:p>
            <w:r>
              <w:t>报备机构: 重庆重视传媒有限责任公司</w:t>
            </w:r>
          </w:p>
        </w:tc>
      </w:tr>
      <w:tr>
        <w:tc>
          <w:tcPr>
            <w:tcW w:type="dxa" w:w="8640"/>
          </w:tcPr>
          <w:p>
            <w:r>
              <w:t xml:space="preserve">主要角色: </w:t>
            </w:r>
          </w:p>
        </w:tc>
      </w:tr>
      <w:tr>
        <w:tc>
          <w:tcPr>
            <w:tcW w:type="dxa" w:w="8640"/>
          </w:tcPr>
          <w:p>
            <w:r>
              <w:t xml:space="preserve">1949年新中国成立，从全国各地溃逃的国民党特务秘密窜逃至现重庆、川西地区，朝鲜战争爆发后，这股反动力量被美国中情局看作“插入中国腹地的一把匕首”，国民党趁机密谋于西南地区建立“陆上台湾”基地，成为新中国的肘腋之患。1951年中央军委组建一个秘密情报站，代号“208”，进行清匪肃特专项斗争。面对盘根错节的各种力量，我方专门人员深入虎穴，经过三年艰苦卓绝的斗争，彻底摧毁“陆上台湾”反革命基地，取得了斗争的最终胜利。我方情报人员英勇无畏、不怕牺牲，为川西、成都隐蔽战线增添了一抹壮丽色彩。 </w:t>
            </w:r>
          </w:p>
        </w:tc>
      </w:tr>
      <w:tr>
        <w:tc>
          <w:tcPr>
            <w:tcW w:type="dxa" w:w="8640"/>
          </w:tcPr>
          <w:p>
            <w:r/>
          </w:p>
        </w:tc>
      </w:tr>
      <w:tr>
        <w:tc>
          <w:tcPr>
            <w:tcW w:type="dxa" w:w="8640"/>
          </w:tcPr>
          <w:p>
            <w:r>
              <w:t>[5] 《大山里的女校》，20集</w:t>
            </w:r>
          </w:p>
        </w:tc>
      </w:tr>
      <w:tr>
        <w:tc>
          <w:tcPr>
            <w:tcW w:type="dxa" w:w="8640"/>
          </w:tcPr>
          <w:p>
            <w:r>
              <w:t>当代其它</w:t>
            </w:r>
          </w:p>
        </w:tc>
      </w:tr>
      <w:tr>
        <w:tc>
          <w:tcPr>
            <w:tcW w:type="dxa" w:w="8640"/>
          </w:tcPr>
          <w:p>
            <w:r>
              <w:t>估摸着已开机</w:t>
            </w:r>
          </w:p>
        </w:tc>
      </w:tr>
      <w:tr>
        <w:tc>
          <w:tcPr>
            <w:tcW w:type="dxa" w:w="8640"/>
          </w:tcPr>
          <w:p>
            <w:r>
              <w:t>报备机构: 云南金彩视界影业股份有限公司</w:t>
            </w:r>
          </w:p>
        </w:tc>
      </w:tr>
      <w:tr>
        <w:tc>
          <w:tcPr>
            <w:tcW w:type="dxa" w:w="8640"/>
          </w:tcPr>
          <w:p>
            <w:r>
              <w:t>主要角色: 张桂梅</w:t>
            </w:r>
          </w:p>
        </w:tc>
      </w:tr>
      <w:tr>
        <w:tc>
          <w:tcPr>
            <w:tcW w:type="dxa" w:w="8640"/>
          </w:tcPr>
          <w:p>
            <w:r>
              <w:t>云南省华坪县女教师张桂梅在家访中遇到种种因为贫穷而使女孩辍学的情况，心中更加坚定了要创办一所全免费女子高级中学的心愿。在多方的支持和帮助下，2008年，华坪女子高级中学终于成立，专门供贫困家庭的女孩免费读书，张桂梅也坚定地立下军令状，要把学生的成绩搞上去。在办学过程中，师资、招生、经费等各方面面临重重困难，她靠着坚定的理想信念，带领教职员工逐个克服，以所有毕业生高考成绩全部上线的成绩交出了满意的答卷，吸引了越来越多的孩子前来报考。随着孩子越来越多，新的问题和困难不断出现，她的身体健康情况却每况愈下，但她始终以坚韧执着的拼搏和无私奉献的大爱，诠释着共产党员的初心使命，以忘我的精神在教育战线上辛勤奉献，用心血和汗水为山区教育谱写着新篇章。</w:t>
            </w:r>
          </w:p>
        </w:tc>
      </w:tr>
      <w:tr>
        <w:tc>
          <w:tcPr>
            <w:tcW w:type="dxa" w:w="8640"/>
          </w:tcPr>
          <w:p>
            <w:r/>
          </w:p>
        </w:tc>
      </w:tr>
      <w:tr>
        <w:tc>
          <w:tcPr>
            <w:tcW w:type="dxa" w:w="8640"/>
          </w:tcPr>
          <w:p>
            <w:r>
              <w:t>[6] 《天地颂》，32集</w:t>
            </w:r>
          </w:p>
        </w:tc>
      </w:tr>
      <w:tr>
        <w:tc>
          <w:tcPr>
            <w:tcW w:type="dxa" w:w="8640"/>
          </w:tcPr>
          <w:p>
            <w:r>
              <w:t>当代农村</w:t>
            </w:r>
          </w:p>
        </w:tc>
      </w:tr>
      <w:tr>
        <w:tc>
          <w:tcPr>
            <w:tcW w:type="dxa" w:w="8640"/>
          </w:tcPr>
          <w:p>
            <w:r>
              <w:t>估摸着已开机</w:t>
            </w:r>
          </w:p>
        </w:tc>
      </w:tr>
      <w:tr>
        <w:tc>
          <w:tcPr>
            <w:tcW w:type="dxa" w:w="8640"/>
          </w:tcPr>
          <w:p>
            <w:r>
              <w:t>报备机构: 凉山文化广播影视传媒集团有限公司</w:t>
            </w:r>
          </w:p>
        </w:tc>
      </w:tr>
      <w:tr>
        <w:tc>
          <w:tcPr>
            <w:tcW w:type="dxa" w:w="8640"/>
          </w:tcPr>
          <w:p>
            <w:r>
              <w:t>主要角色: 阿卓、牛卫星、刘卫星</w:t>
            </w:r>
          </w:p>
        </w:tc>
      </w:tr>
      <w:tr>
        <w:tc>
          <w:tcPr>
            <w:tcW w:type="dxa" w:w="8640"/>
          </w:tcPr>
          <w:p>
            <w:r>
              <w:t>彝族小伙牛卫星出生在西昌卫星发射中心旁的北斗村，他外出打工了五年，本想着给家族“发颗卫星”，结果却一事无成。当他得知青梅竹马的女友阿卓将要嫁人时，毅然回到家乡。此时的北斗村已经在卫星中心委派的第一书记刘卫星的带领下，大踏步地走在乡村振兴的道路上。刘卫星看中牛卫星有一颗赤子之心，指导帮助他着手打造卫星发射观景平台和民宿餐饮、种茶产业等。在观念碰撞、互相学习的过程中，两个“卫星”发生了许多有趣故事。牛卫星对航天人的家国情怀有了深刻体会，刘卫星也默默感受到了乡村百姓多年来心系国家、朴实真诚的奉献精神。</w:t>
            </w:r>
          </w:p>
        </w:tc>
      </w:tr>
      <w:tr>
        <w:tc>
          <w:tcPr>
            <w:tcW w:type="dxa" w:w="8640"/>
          </w:tcPr>
          <w:p>
            <w:r/>
          </w:p>
        </w:tc>
      </w:tr>
      <w:tr>
        <w:tc>
          <w:tcPr>
            <w:tcW w:type="dxa" w:w="8640"/>
          </w:tcPr>
          <w:p>
            <w:r>
              <w:t>[7] 《外来媳妇本地郎（2022第二部之二）》，24集</w:t>
            </w:r>
          </w:p>
        </w:tc>
      </w:tr>
      <w:tr>
        <w:tc>
          <w:tcPr>
            <w:tcW w:type="dxa" w:w="8640"/>
          </w:tcPr>
          <w:p>
            <w:r>
              <w:t>当代家庭</w:t>
            </w:r>
          </w:p>
        </w:tc>
      </w:tr>
      <w:tr>
        <w:tc>
          <w:tcPr>
            <w:tcW w:type="dxa" w:w="8640"/>
          </w:tcPr>
          <w:p>
            <w:r>
              <w:t>估摸着已开机</w:t>
            </w:r>
          </w:p>
        </w:tc>
      </w:tr>
      <w:tr>
        <w:tc>
          <w:tcPr>
            <w:tcW w:type="dxa" w:w="8640"/>
          </w:tcPr>
          <w:p>
            <w:r>
              <w:t>报备机构: 广东广视传媒有限公司</w:t>
            </w:r>
          </w:p>
        </w:tc>
      </w:tr>
      <w:tr>
        <w:tc>
          <w:tcPr>
            <w:tcW w:type="dxa" w:w="8640"/>
          </w:tcPr>
          <w:p>
            <w:r>
              <w:t>主要角色: 苏母、贵元、妙婵</w:t>
            </w:r>
          </w:p>
        </w:tc>
      </w:tr>
      <w:tr>
        <w:tc>
          <w:tcPr>
            <w:tcW w:type="dxa" w:w="8640"/>
          </w:tcPr>
          <w:p>
            <w:r>
              <w:t>《外来媳妇本地郎》是一部本土粤语系列家庭轻喜剧，通过讲述一个个独立的故事，展现了广东二十年来的城市变迁、风土人情、以及社会主义新时代背景下，广东老百姓的美好生活，体现了广州开放、包容、进取、创新的精神风貌。比如关于苏母过生日的剧情中，讲述了苏母人到老年，羡慕起风光热闹的生日宴。女儿妙婵和儿子贵元决定满足阿妈的心愿，打算分别举办两次寿宴。妙婵率先大宴宾客，搞足排场，让苏母获得如众星捧月般的待遇，但享受热闹的同时也带来饮食过度导致的肠胃不适。轮到贵元主事，于是想出将潮剧《十仙庆寿》搬到母亲寿宴的主意。但寿宴当日，约好来扮八仙的街坊们却临时爽约，致状况频出，令苏母尴尬至极。两场寿宴，各种辛苦，苏母再也不想要这种虚荣的排场了。</w:t>
            </w:r>
          </w:p>
        </w:tc>
      </w:tr>
      <w:tr>
        <w:tc>
          <w:tcPr>
            <w:tcW w:type="dxa" w:w="8640"/>
          </w:tcPr>
          <w:p>
            <w:r/>
          </w:p>
        </w:tc>
      </w:tr>
      <w:tr>
        <w:tc>
          <w:tcPr>
            <w:tcW w:type="dxa" w:w="8640"/>
          </w:tcPr>
          <w:p>
            <w:r>
              <w:t>[8] 《女刑警队长》，40集</w:t>
            </w:r>
          </w:p>
        </w:tc>
      </w:tr>
      <w:tr>
        <w:tc>
          <w:tcPr>
            <w:tcW w:type="dxa" w:w="8640"/>
          </w:tcPr>
          <w:p>
            <w:r>
              <w:t>当代涉案</w:t>
            </w:r>
          </w:p>
        </w:tc>
      </w:tr>
      <w:tr>
        <w:tc>
          <w:tcPr>
            <w:tcW w:type="dxa" w:w="8640"/>
          </w:tcPr>
          <w:p>
            <w:r>
              <w:t>估摸着已开机</w:t>
            </w:r>
          </w:p>
        </w:tc>
      </w:tr>
      <w:tr>
        <w:tc>
          <w:tcPr>
            <w:tcW w:type="dxa" w:w="8640"/>
          </w:tcPr>
          <w:p>
            <w:r>
              <w:t>报备机构: 北京千骊影视有限公司</w:t>
            </w:r>
          </w:p>
        </w:tc>
      </w:tr>
      <w:tr>
        <w:tc>
          <w:tcPr>
            <w:tcW w:type="dxa" w:w="8640"/>
          </w:tcPr>
          <w:p>
            <w:r>
              <w:t>主要角色: 常明、裴嘉树</w:t>
            </w:r>
          </w:p>
        </w:tc>
      </w:tr>
      <w:tr>
        <w:tc>
          <w:tcPr>
            <w:tcW w:type="dxa" w:w="8640"/>
          </w:tcPr>
          <w:p>
            <w:r>
              <w:t>市公安局女警常明是一名谈判专家，一桩持枪劫持案，常明解救了多位人质却也意外导致了一名同事受伤失明，怀着愧疚之心，常明接替同事担任起了分局刑侦大队副大队长的工作。实际上常明自己也在案件中脑部受伤，产生了抑郁症和躁郁症双相障碍。常明一边守住这个秘密，一边带领一群桀骜不驯的男警员侦破疑难杂案，保持着“失控”与“平衡”之间的关系。这些警察同僚们亦面临着家庭与职责的平衡取舍，他们都想在警察身份之外，做好伴侣、好家人、好友人。常明靠着一份“共情”，与这群大老爷们儿相互理解、信任。另一面，心理医生裴嘉树是唯一真正了解常明病情的人，试图将其拉入人性阴暗面的“深渊”。但最终他的阴谋没有得逞，常明坦然接受内心的伤痛并与之和解，努力成为更好的自己、更优秀的警察。</w:t>
            </w:r>
          </w:p>
        </w:tc>
      </w:tr>
      <w:tr>
        <w:tc>
          <w:tcPr>
            <w:tcW w:type="dxa" w:w="8640"/>
          </w:tcPr>
          <w:p>
            <w:r/>
          </w:p>
        </w:tc>
      </w:tr>
      <w:tr>
        <w:tc>
          <w:tcPr>
            <w:tcW w:type="dxa" w:w="8640"/>
          </w:tcPr>
          <w:p>
            <w:r>
              <w:t>[9] 《外来媳妇本地郎（2022第二部之一）》，24集</w:t>
            </w:r>
          </w:p>
        </w:tc>
      </w:tr>
      <w:tr>
        <w:tc>
          <w:tcPr>
            <w:tcW w:type="dxa" w:w="8640"/>
          </w:tcPr>
          <w:p>
            <w:r>
              <w:t>当代家庭</w:t>
            </w:r>
          </w:p>
        </w:tc>
      </w:tr>
      <w:tr>
        <w:tc>
          <w:tcPr>
            <w:tcW w:type="dxa" w:w="8640"/>
          </w:tcPr>
          <w:p>
            <w:r>
              <w:t>估摸着已开机</w:t>
            </w:r>
          </w:p>
        </w:tc>
      </w:tr>
      <w:tr>
        <w:tc>
          <w:tcPr>
            <w:tcW w:type="dxa" w:w="8640"/>
          </w:tcPr>
          <w:p>
            <w:r>
              <w:t>报备机构: 广东广视传媒有限公司</w:t>
            </w:r>
          </w:p>
        </w:tc>
      </w:tr>
      <w:tr>
        <w:tc>
          <w:tcPr>
            <w:tcW w:type="dxa" w:w="8640"/>
          </w:tcPr>
          <w:p>
            <w:r>
              <w:t>主要角色: 程彬、阿光、康婶、天佑、香兰、天佑一</w:t>
            </w:r>
          </w:p>
        </w:tc>
      </w:tr>
      <w:tr>
        <w:tc>
          <w:tcPr>
            <w:tcW w:type="dxa" w:w="8640"/>
          </w:tcPr>
          <w:p>
            <w:r>
              <w:t>《外来媳妇本地郎》是一部本土粤语系列家庭轻喜剧，通过讲述一个个独立的故事，展现了广东二十年来的城市变迁、风土人情、以及社会主义新时代背景下，广东老百姓的美好生活，体现了广州开放、包容、进取、创新的精神风貌。比如在讲述康家孙子康天佑的故事时，其中一集说到了天佑重逢同学程彬，发现他比之前长进了不少，并且从他身上还了解到了省委组织的乡村振兴青年志愿者活动。天佑一心想加入活动组织，为乡村振兴出一份力。但来自于家人的误解让天佑烦恼，康婶怕孙子去到农村受苦，阿光与香兰夫妻担心儿子因此分了考研的心。但天佑坚持实践志愿者的理想，终获全家人的理解与支持。</w:t>
            </w:r>
          </w:p>
        </w:tc>
      </w:tr>
      <w:tr>
        <w:tc>
          <w:tcPr>
            <w:tcW w:type="dxa" w:w="8640"/>
          </w:tcPr>
          <w:p>
            <w:r/>
          </w:p>
        </w:tc>
      </w:tr>
      <w:tr>
        <w:tc>
          <w:tcPr>
            <w:tcW w:type="dxa" w:w="8640"/>
          </w:tcPr>
          <w:p>
            <w:r>
              <w:t>[10] 《九个弹孔》，40集</w:t>
            </w:r>
          </w:p>
        </w:tc>
      </w:tr>
      <w:tr>
        <w:tc>
          <w:tcPr>
            <w:tcW w:type="dxa" w:w="8640"/>
          </w:tcPr>
          <w:p>
            <w:r>
              <w:t>近代革命</w:t>
            </w:r>
          </w:p>
        </w:tc>
      </w:tr>
      <w:tr>
        <w:tc>
          <w:tcPr>
            <w:tcW w:type="dxa" w:w="8640"/>
          </w:tcPr>
          <w:p>
            <w:r>
              <w:t>估摸着已开机</w:t>
            </w:r>
          </w:p>
        </w:tc>
      </w:tr>
      <w:tr>
        <w:tc>
          <w:tcPr>
            <w:tcW w:type="dxa" w:w="8640"/>
          </w:tcPr>
          <w:p>
            <w:r>
              <w:t>报备机构: 湖北长江华晟影视有限责任公司</w:t>
            </w:r>
          </w:p>
        </w:tc>
      </w:tr>
      <w:tr>
        <w:tc>
          <w:tcPr>
            <w:tcW w:type="dxa" w:w="8640"/>
          </w:tcPr>
          <w:p>
            <w:r>
              <w:t>主要角色: 李凤林、新四军团长</w:t>
            </w:r>
          </w:p>
        </w:tc>
      </w:tr>
      <w:tr>
        <w:tc>
          <w:tcPr>
            <w:tcW w:type="dxa" w:w="8640"/>
          </w:tcPr>
          <w:p>
            <w:r>
              <w:t xml:space="preserve"> 年少的李凤林在遭逢家破人亡巨变后投身革命武装，因作战有勇有谋，得到“小狼羔子”的绰号。凭着坚忍不拔的意志品质长期率部孤悬敌后，与日寇血拼、与土匪厮杀、与反动派对决，多次负伤几乎牺牲，虽然承受着危难困苦，却始终不改初心，一心向党。在艰苦卓绝的斗争中始终秉持着“舍得”与“自我牺牲”，令李凤林结交了很多亲如手足的兄弟朋友，也赢得了一份好事多磨的爱情。李凤林从游击队员一路成长为新四军团长、支队长和解放军军政委，披荆斩棘寻找回家之路，身上的九个弹孔就是他最好的勋章。   </w:t>
            </w:r>
          </w:p>
        </w:tc>
      </w:tr>
      <w:tr>
        <w:tc>
          <w:tcPr>
            <w:tcW w:type="dxa" w:w="8640"/>
          </w:tcPr>
          <w:p>
            <w:r/>
          </w:p>
        </w:tc>
      </w:tr>
      <w:tr>
        <w:tc>
          <w:tcPr>
            <w:tcW w:type="dxa" w:w="8640"/>
          </w:tcPr>
          <w:p>
            <w:r>
              <w:t>[11] 《高兴》，30集</w:t>
            </w:r>
          </w:p>
        </w:tc>
      </w:tr>
      <w:tr>
        <w:tc>
          <w:tcPr>
            <w:tcW w:type="dxa" w:w="8640"/>
          </w:tcPr>
          <w:p>
            <w:r>
              <w:t>当代奋斗</w:t>
            </w:r>
          </w:p>
        </w:tc>
      </w:tr>
      <w:tr>
        <w:tc>
          <w:tcPr>
            <w:tcW w:type="dxa" w:w="8640"/>
          </w:tcPr>
          <w:p>
            <w:r>
              <w:t>估摸着已开机</w:t>
            </w:r>
          </w:p>
        </w:tc>
      </w:tr>
      <w:tr>
        <w:tc>
          <w:tcPr>
            <w:tcW w:type="dxa" w:w="8640"/>
          </w:tcPr>
          <w:p>
            <w:r>
              <w:t>报备机构: 北京左城右隅影视文化传媒有限公司</w:t>
            </w:r>
          </w:p>
        </w:tc>
      </w:tr>
      <w:tr>
        <w:tc>
          <w:tcPr>
            <w:tcW w:type="dxa" w:w="8640"/>
          </w:tcPr>
          <w:p>
            <w:r>
              <w:t>主要角色: 朱宗、黄八、杏胡、孟荑纯、刘高兴</w:t>
            </w:r>
          </w:p>
        </w:tc>
      </w:tr>
      <w:tr>
        <w:tc>
          <w:tcPr>
            <w:tcW w:type="dxa" w:w="8640"/>
          </w:tcPr>
          <w:p>
            <w:r>
              <w:t>清风寨村民刘高兴带好兄弟五富进西安城打工，在同乡人的介绍下，开始了收废品的工作。初来乍到的两个异乡人，经历了越界收废品被欺负、被人误解瞧不起、与街边小混混发生冲突、收医疗废品差点被抓、孩子进城上学难等一件件难事，高兴都用机智的头脑、乐观的态度去解决。他与女音乐教师孟荑纯的传奇相遇，让他最终收获了意想不到的爱情。在高兴的影响和带动下，大杂院的其他拾荒者杏胡、黄八、朱宗等人也从刚开始的相互争执、嫉妒变得逐渐温暖起来，共同资助了五富的女儿上学，每个人都制定了在城里的不同奋斗目标。虽然最终好兄弟五富病死异乡，但高兴和他的朋友们向上、向善的心让他们在城市里的生活继续下去。</w:t>
            </w:r>
          </w:p>
        </w:tc>
      </w:tr>
      <w:tr>
        <w:tc>
          <w:tcPr>
            <w:tcW w:type="dxa" w:w="8640"/>
          </w:tcPr>
          <w:p>
            <w:r/>
          </w:p>
        </w:tc>
      </w:tr>
      <w:tr>
        <w:tc>
          <w:tcPr>
            <w:tcW w:type="dxa" w:w="8640"/>
          </w:tcPr>
          <w:p>
            <w:r>
              <w:t>[12] 《欢笑老弄堂》，30集</w:t>
            </w:r>
          </w:p>
        </w:tc>
      </w:tr>
      <w:tr>
        <w:tc>
          <w:tcPr>
            <w:tcW w:type="dxa" w:w="8640"/>
          </w:tcPr>
          <w:p>
            <w:r>
              <w:t>当代家庭</w:t>
            </w:r>
          </w:p>
        </w:tc>
      </w:tr>
      <w:tr>
        <w:tc>
          <w:tcPr>
            <w:tcW w:type="dxa" w:w="8640"/>
          </w:tcPr>
          <w:p>
            <w:r>
              <w:t>估摸着已开机</w:t>
            </w:r>
          </w:p>
        </w:tc>
      </w:tr>
      <w:tr>
        <w:tc>
          <w:tcPr>
            <w:tcW w:type="dxa" w:w="8640"/>
          </w:tcPr>
          <w:p>
            <w:r>
              <w:t>报备机构: 山东耀威影视有限公司</w:t>
            </w:r>
          </w:p>
        </w:tc>
      </w:tr>
      <w:tr>
        <w:tc>
          <w:tcPr>
            <w:tcW w:type="dxa" w:w="8640"/>
          </w:tcPr>
          <w:p>
            <w:r>
              <w:t>主要角色: 曾襄、聚庆、冯皮特</w:t>
            </w:r>
          </w:p>
        </w:tc>
      </w:tr>
      <w:tr>
        <w:tc>
          <w:tcPr>
            <w:tcW w:type="dxa" w:w="8640"/>
          </w:tcPr>
          <w:p>
            <w:r>
              <w:t xml:space="preserve">毗邻上海地标建筑新天地的老弄堂聚庆里，迎来一群“新上海人”，这群来自不同地域的年轻租客各自怀揣梦想，渴望能在上海落地扎根，实现自己的人生价值，其中就有影视公司的小助理冯皮特和他的顶头上司曾襄。两人既是邻居又是上下级，微妙的关系以及性格差异导致矛盾不断，却偏偏被公司安排共同完成影视项目《欢笑老弄堂》。为了挽救这个即将被叫停的项目，两人通过VR高科技手段，沉浸在了编剧笔下的故事之中，并对故事有了新的理解和认知，对创作增添了信心。同时他们也发现在打拼事业之外，温暖的亲情与友情同样重要。项目顺利完成，聚庆里的邻里之间也更加亲密，冯皮特与他的邻居们将继续拼搏扎根在这个海纳百川的城市，这里永远有他们值得追逐与守护的美好梦想。 </w:t>
            </w:r>
          </w:p>
        </w:tc>
      </w:tr>
      <w:tr>
        <w:tc>
          <w:tcPr>
            <w:tcW w:type="dxa" w:w="8640"/>
          </w:tcPr>
          <w:p>
            <w:r/>
          </w:p>
        </w:tc>
      </w:tr>
      <w:tr>
        <w:tc>
          <w:tcPr>
            <w:tcW w:type="dxa" w:w="8640"/>
          </w:tcPr>
          <w:p>
            <w:r>
              <w:t>[13] 《鹭岛春潮》，38集</w:t>
            </w:r>
          </w:p>
        </w:tc>
      </w:tr>
      <w:tr>
        <w:tc>
          <w:tcPr>
            <w:tcW w:type="dxa" w:w="8640"/>
          </w:tcPr>
          <w:p>
            <w:r>
              <w:t>当代家庭</w:t>
            </w:r>
          </w:p>
        </w:tc>
      </w:tr>
      <w:tr>
        <w:tc>
          <w:tcPr>
            <w:tcW w:type="dxa" w:w="8640"/>
          </w:tcPr>
          <w:p>
            <w:r>
              <w:t>估摸着已开机</w:t>
            </w:r>
          </w:p>
        </w:tc>
      </w:tr>
      <w:tr>
        <w:tc>
          <w:tcPr>
            <w:tcW w:type="dxa" w:w="8640"/>
          </w:tcPr>
          <w:p>
            <w:r>
              <w:t>报备机构: 厦门水十山影视传媒有限公司</w:t>
            </w:r>
          </w:p>
        </w:tc>
      </w:tr>
      <w:tr>
        <w:tc>
          <w:tcPr>
            <w:tcW w:type="dxa" w:w="8640"/>
          </w:tcPr>
          <w:p>
            <w:r>
              <w:t>主要角色: 甄诚、秦郝、海霞、郝海霖、郝大江、秦振华、赵连弟</w:t>
            </w:r>
          </w:p>
        </w:tc>
      </w:tr>
      <w:tr>
        <w:tc>
          <w:tcPr>
            <w:tcW w:type="dxa" w:w="8640"/>
          </w:tcPr>
          <w:p>
            <w:r>
              <w:t>2022年某个夏日，鹭岛市的环海公路上，一辆轿车内飞出蓝色气球引发混乱。“始作俑者”是特区第一代建设者秦振华，他不肯讲出气球真正的用途，还有病不治，几次三番想偷着回老家，他一系列反常举动引发了妻子之芳的质疑和“特区二代”郝海霖与甄诚的好奇。在年轻人的调查下，老照片上一位神秘的“漂亮姑娘”浮出水面，随即牵扯出老辈人都不愿再提及的回忆，秦振华心底的乡愁也因此被彻底激发，并由此与亲友爆发了重重矛盾。郝大江想要帮他，却意外找到解开大女儿海霞心结的钥匙。好友赵连弟勇敢面对事业与家庭瓶颈，也进一步打开了秦郝二人的人生局面。几位老特区人对家乡的执着眷恋，影响着身边年轻一辈。最终，秦振华鼓起勇气说出了照片的故事。</w:t>
            </w:r>
          </w:p>
        </w:tc>
      </w:tr>
      <w:tr>
        <w:tc>
          <w:tcPr>
            <w:tcW w:type="dxa" w:w="8640"/>
          </w:tcPr>
          <w:p>
            <w:r/>
          </w:p>
        </w:tc>
      </w:tr>
      <w:tr>
        <w:tc>
          <w:tcPr>
            <w:tcW w:type="dxa" w:w="8640"/>
          </w:tcPr>
          <w:p>
            <w:r>
              <w:t>[14] 《天增顺》，30集</w:t>
            </w:r>
          </w:p>
        </w:tc>
      </w:tr>
      <w:tr>
        <w:tc>
          <w:tcPr>
            <w:tcW w:type="dxa" w:w="8640"/>
          </w:tcPr>
          <w:p>
            <w:r>
              <w:t>近代传奇</w:t>
            </w:r>
          </w:p>
        </w:tc>
      </w:tr>
      <w:tr>
        <w:tc>
          <w:tcPr>
            <w:tcW w:type="dxa" w:w="8640"/>
          </w:tcPr>
          <w:p>
            <w:r>
              <w:t>估摸着已开机</w:t>
            </w:r>
          </w:p>
        </w:tc>
      </w:tr>
      <w:tr>
        <w:tc>
          <w:tcPr>
            <w:tcW w:type="dxa" w:w="8640"/>
          </w:tcPr>
          <w:p>
            <w:r>
              <w:t>报备机构: 无锡洞察影业有限公司</w:t>
            </w:r>
          </w:p>
        </w:tc>
      </w:tr>
      <w:tr>
        <w:tc>
          <w:tcPr>
            <w:tcW w:type="dxa" w:w="8640"/>
          </w:tcPr>
          <w:p>
            <w:r>
              <w:t>主要角色: 郭罗布</w:t>
            </w:r>
          </w:p>
        </w:tc>
      </w:tr>
      <w:tr>
        <w:tc>
          <w:tcPr>
            <w:tcW w:type="dxa" w:w="8640"/>
          </w:tcPr>
          <w:p>
            <w:r>
              <w:t xml:space="preserve">清朝末年，宁古塔天增顺商号的庶女令仪远嫁海龙府郭罗布家。一入豪门深似海，令仪在郭罗布家并不受待见，但她依靠善良与聪慧，艰难支撑。适逢日俄战争，娘家的天增顺商号因乱倒闭，令仪顶住夫家压力盘下天增顺。虽然令仪成功解决了当地的粮食危机，却因被同行排挤而致生意失败。不久，令仪丈夫因病去世，小叔因和革命党有牵连而让全家被贬为白丁。令仪再次扛起天增顺的大旗杀入商界，这次她通过大胆和俄国人做钢材生意而赚到了第一桶金。面对当地商会的排挤，令仪凭借着敏锐的眼光和智慧引领着天增顺扶摇直上。直至野心勃勃的日本商会来到这里，令仪团结民族商会，与狡诈的日本商人竞争煤矿的开采权，最终，令仪带领民族商会散尽家财，为关东艰难守护住民族商业。 </w:t>
            </w:r>
          </w:p>
        </w:tc>
      </w:tr>
      <w:tr>
        <w:tc>
          <w:tcPr>
            <w:tcW w:type="dxa" w:w="8640"/>
          </w:tcPr>
          <w:p>
            <w:r/>
          </w:p>
        </w:tc>
      </w:tr>
      <w:tr>
        <w:tc>
          <w:tcPr>
            <w:tcW w:type="dxa" w:w="8640"/>
          </w:tcPr>
          <w:p>
            <w:r>
              <w:t>[15] 《父辈的战场》，40集</w:t>
            </w:r>
          </w:p>
        </w:tc>
      </w:tr>
      <w:tr>
        <w:tc>
          <w:tcPr>
            <w:tcW w:type="dxa" w:w="8640"/>
          </w:tcPr>
          <w:p>
            <w:r>
              <w:t>近代商战</w:t>
            </w:r>
          </w:p>
        </w:tc>
      </w:tr>
      <w:tr>
        <w:tc>
          <w:tcPr>
            <w:tcW w:type="dxa" w:w="8640"/>
          </w:tcPr>
          <w:p>
            <w:r>
              <w:t>估摸着已开机</w:t>
            </w:r>
          </w:p>
        </w:tc>
      </w:tr>
      <w:tr>
        <w:tc>
          <w:tcPr>
            <w:tcW w:type="dxa" w:w="8640"/>
          </w:tcPr>
          <w:p>
            <w:r>
              <w:t>报备机构: 父辈的战场（无锡）文化传媒有限公司</w:t>
            </w:r>
          </w:p>
        </w:tc>
      </w:tr>
      <w:tr>
        <w:tc>
          <w:tcPr>
            <w:tcW w:type="dxa" w:w="8640"/>
          </w:tcPr>
          <w:p>
            <w:r>
              <w:t>主要角色: 秦松林</w:t>
            </w:r>
          </w:p>
        </w:tc>
      </w:tr>
      <w:tr>
        <w:tc>
          <w:tcPr>
            <w:tcW w:type="dxa" w:w="8640"/>
          </w:tcPr>
          <w:p>
            <w:r>
              <w:t>秦松林出身书香世家，在动荡年代，毅然投身于革命，在党的领导下，百折不挠，开辟秘密交通路线，输送重要物资至革命前线，引导地下党员安全进入我根据地。他按照组织指令，前往香港开展贸易工作，成立华新公司，积极开展贸易活动，供给战争前线，并向海外国家出口国内产品。通过逐渐壮大公司经济实力和运输实力，吸引海外国家洽谈合作，公司成为贸易标杆。华新公司代表国家开展经济外交活动，活跃在世界舞台，为国家经济发展、外交活动作出了巨大的贡献。</w:t>
            </w:r>
          </w:p>
        </w:tc>
      </w:tr>
      <w:tr>
        <w:tc>
          <w:tcPr>
            <w:tcW w:type="dxa" w:w="8640"/>
          </w:tcPr>
          <w:p>
            <w:r/>
          </w:p>
        </w:tc>
      </w:tr>
      <w:tr>
        <w:tc>
          <w:tcPr>
            <w:tcW w:type="dxa" w:w="8640"/>
          </w:tcPr>
          <w:p>
            <w:r>
              <w:t>[16] 《梅花红桃》，32集</w:t>
            </w:r>
          </w:p>
        </w:tc>
      </w:tr>
      <w:tr>
        <w:tc>
          <w:tcPr>
            <w:tcW w:type="dxa" w:w="8640"/>
          </w:tcPr>
          <w:p>
            <w:r>
              <w:t>近代谍战</w:t>
            </w:r>
          </w:p>
        </w:tc>
      </w:tr>
      <w:tr>
        <w:tc>
          <w:tcPr>
            <w:tcW w:type="dxa" w:w="8640"/>
          </w:tcPr>
          <w:p>
            <w:r>
              <w:t>估摸着已开机</w:t>
            </w:r>
          </w:p>
        </w:tc>
      </w:tr>
      <w:tr>
        <w:tc>
          <w:tcPr>
            <w:tcW w:type="dxa" w:w="8640"/>
          </w:tcPr>
          <w:p>
            <w:r>
              <w:t>报备机构: 上海耀客传媒股份有限公司</w:t>
            </w:r>
          </w:p>
        </w:tc>
      </w:tr>
      <w:tr>
        <w:tc>
          <w:tcPr>
            <w:tcW w:type="dxa" w:w="8640"/>
          </w:tcPr>
          <w:p>
            <w:r>
              <w:t>主要角色: 关头、陈家平、左双桃</w:t>
            </w:r>
          </w:p>
        </w:tc>
      </w:tr>
      <w:tr>
        <w:tc>
          <w:tcPr>
            <w:tcW w:type="dxa" w:w="8640"/>
          </w:tcPr>
          <w:p>
            <w:r>
              <w:t>1940年的上海，代号“梅花四”的中共地下党员陈家平执行任务时，在险些暴露的紧急关头，与曾经的未婚妻左双桃偶遇。此时的左双桃已经是国民党军统特工，执行刺杀任务失败，也在寻找脱困办法。彼此不知道对方特工身份的两人，凭借当年的默契应对日本人的严密盘查，最终以情侣身份惊险过关。日本人出于对两人伪装情侣的怀疑，随即逼迫两人结婚，左双桃也将计就计进入商行工作。此后陈家平一边完成任务，一边应对未能消除的身份危机，还要一边试探左双桃的真实身份！斗争日益残酷，最终家平发现双桃是军统特工“红桃五”，左双桃也发现了家平是中共特工“梅花四”。左双桃通过对两党抗日态度与贡献的深入了解，在共产主义信仰的感召下，最终选择和陈家平一起战斗。他们历经考验，在党组织领导下完成艰巨的任务，一起踏上新的征程。</w:t>
            </w:r>
          </w:p>
        </w:tc>
      </w:tr>
      <w:tr>
        <w:tc>
          <w:tcPr>
            <w:tcW w:type="dxa" w:w="8640"/>
          </w:tcPr>
          <w:p>
            <w:r/>
          </w:p>
        </w:tc>
      </w:tr>
      <w:tr>
        <w:tc>
          <w:tcPr>
            <w:tcW w:type="dxa" w:w="8640"/>
          </w:tcPr>
          <w:p>
            <w:r>
              <w:t>[17] 《老宝贝儿》，36集</w:t>
            </w:r>
          </w:p>
        </w:tc>
      </w:tr>
      <w:tr>
        <w:tc>
          <w:tcPr>
            <w:tcW w:type="dxa" w:w="8640"/>
          </w:tcPr>
          <w:p>
            <w:r>
              <w:t>当代剧情</w:t>
            </w:r>
          </w:p>
        </w:tc>
      </w:tr>
      <w:tr>
        <w:tc>
          <w:tcPr>
            <w:tcW w:type="dxa" w:w="8640"/>
          </w:tcPr>
          <w:p>
            <w:r>
              <w:t>预计一个月内开机</w:t>
            </w:r>
          </w:p>
        </w:tc>
      </w:tr>
      <w:tr>
        <w:tc>
          <w:tcPr>
            <w:tcW w:type="dxa" w:w="8640"/>
          </w:tcPr>
          <w:p>
            <w:r>
              <w:t>报备机构: 北京完美世界影视有限公司</w:t>
            </w:r>
          </w:p>
        </w:tc>
      </w:tr>
      <w:tr>
        <w:tc>
          <w:tcPr>
            <w:tcW w:type="dxa" w:w="8640"/>
          </w:tcPr>
          <w:p>
            <w:r>
              <w:t xml:space="preserve">主要角色: </w:t>
            </w:r>
          </w:p>
        </w:tc>
      </w:tr>
      <w:tr>
        <w:tc>
          <w:tcPr>
            <w:tcW w:type="dxa" w:w="8640"/>
          </w:tcPr>
          <w:p>
            <w:r>
              <w:t>话剧团的退休演员们是一群“老宝贝儿”</w:t>
            </w:r>
          </w:p>
        </w:tc>
      </w:tr>
      <w:tr>
        <w:tc>
          <w:tcPr>
            <w:tcW w:type="dxa" w:w="8640"/>
          </w:tcPr>
          <w:p>
            <w:r/>
          </w:p>
        </w:tc>
      </w:tr>
      <w:tr>
        <w:tc>
          <w:tcPr>
            <w:tcW w:type="dxa" w:w="8640"/>
          </w:tcPr>
          <w:p>
            <w:r>
              <w:t>[18] 《云胡不喜》，36集</w:t>
            </w:r>
          </w:p>
        </w:tc>
      </w:tr>
      <w:tr>
        <w:tc>
          <w:tcPr>
            <w:tcW w:type="dxa" w:w="8640"/>
          </w:tcPr>
          <w:p>
            <w:r>
              <w:t>近代军旅</w:t>
            </w:r>
          </w:p>
        </w:tc>
      </w:tr>
      <w:tr>
        <w:tc>
          <w:tcPr>
            <w:tcW w:type="dxa" w:w="8640"/>
          </w:tcPr>
          <w:p>
            <w:r>
              <w:t>预计一个月内开机</w:t>
            </w:r>
          </w:p>
        </w:tc>
      </w:tr>
      <w:tr>
        <w:tc>
          <w:tcPr>
            <w:tcW w:type="dxa" w:w="8640"/>
          </w:tcPr>
          <w:p>
            <w:r>
              <w:t>报备机构: 铭族传媒有限公司</w:t>
            </w:r>
          </w:p>
        </w:tc>
      </w:tr>
      <w:tr>
        <w:tc>
          <w:tcPr>
            <w:tcW w:type="dxa" w:w="8640"/>
          </w:tcPr>
          <w:p>
            <w:r>
              <w:t>主要角色: 陶骧、安民、静漪、程静漪原</w:t>
            </w:r>
          </w:p>
        </w:tc>
      </w:tr>
      <w:tr>
        <w:tc>
          <w:tcPr>
            <w:tcW w:type="dxa" w:w="8640"/>
          </w:tcPr>
          <w:p>
            <w:r>
              <w:t xml:space="preserve">北洋时期，心怀悲悯的医学生程静漪原本希望凭借自己学到的医术济世助人，不料却被父亲强迫嫁给了军阀陶骧。适逢军阀混战，程静漪原以为陶骧也如其他军阀一样，渴望权力扩张。不过在得知陶骧的理想是保境安民后，程静漪便利用自己学到的医术以及结交的人脉，全力支持陶骧的各种举措，两人也因彼此配合默契而日久生情。然而当北伐战争爆发，程家与陶家竟是站在了对立面上。一面是爱人，一面是亲人，程静漪左右为难，也因此与陶骧产生嫌隙，终究劳燕分飞。多年后抗战爆发，两人于战场上重逢，这次两人有着相同的立场与一致的理想，彼此携手共进。历尽千辛，两人终于执子之手，与子偕老。 </w:t>
            </w:r>
          </w:p>
        </w:tc>
      </w:tr>
      <w:tr>
        <w:tc>
          <w:tcPr>
            <w:tcW w:type="dxa" w:w="8640"/>
          </w:tcPr>
          <w:p>
            <w:r/>
          </w:p>
        </w:tc>
      </w:tr>
      <w:tr>
        <w:tc>
          <w:tcPr>
            <w:tcW w:type="dxa" w:w="8640"/>
          </w:tcPr>
          <w:p>
            <w:r>
              <w:t>[19] 《贫嘴张大民的幸福新生活》，40集</w:t>
            </w:r>
          </w:p>
        </w:tc>
      </w:tr>
      <w:tr>
        <w:tc>
          <w:tcPr>
            <w:tcW w:type="dxa" w:w="8640"/>
          </w:tcPr>
          <w:p>
            <w:r>
              <w:t>当代家庭</w:t>
            </w:r>
          </w:p>
        </w:tc>
      </w:tr>
      <w:tr>
        <w:tc>
          <w:tcPr>
            <w:tcW w:type="dxa" w:w="8640"/>
          </w:tcPr>
          <w:p>
            <w:r>
              <w:t>预计一个月内开机</w:t>
            </w:r>
          </w:p>
        </w:tc>
      </w:tr>
      <w:tr>
        <w:tc>
          <w:tcPr>
            <w:tcW w:type="dxa" w:w="8640"/>
          </w:tcPr>
          <w:p>
            <w:r>
              <w:t>报备机构: 北京镜像空间文化传媒有限公司</w:t>
            </w:r>
          </w:p>
        </w:tc>
      </w:tr>
      <w:tr>
        <w:tc>
          <w:tcPr>
            <w:tcW w:type="dxa" w:w="8640"/>
          </w:tcPr>
          <w:p>
            <w:r>
              <w:t>主要角色: 张大民</w:t>
            </w:r>
          </w:p>
        </w:tc>
      </w:tr>
      <w:tr>
        <w:tc>
          <w:tcPr>
            <w:tcW w:type="dxa" w:w="8640"/>
          </w:tcPr>
          <w:p>
            <w:r>
              <w:t>时光荏苒，贫嘴本性不改的张大民又面临着新的生活问题</w:t>
            </w:r>
          </w:p>
        </w:tc>
      </w:tr>
      <w:tr>
        <w:tc>
          <w:tcPr>
            <w:tcW w:type="dxa" w:w="8640"/>
          </w:tcPr>
          <w:p>
            <w:r/>
          </w:p>
        </w:tc>
      </w:tr>
      <w:tr>
        <w:tc>
          <w:tcPr>
            <w:tcW w:type="dxa" w:w="8640"/>
          </w:tcPr>
          <w:p>
            <w:r>
              <w:t>[20] 《一路朝阳》，36集</w:t>
            </w:r>
          </w:p>
        </w:tc>
      </w:tr>
      <w:tr>
        <w:tc>
          <w:tcPr>
            <w:tcW w:type="dxa" w:w="8640"/>
          </w:tcPr>
          <w:p>
            <w:r>
              <w:t>当代奋斗</w:t>
            </w:r>
          </w:p>
        </w:tc>
      </w:tr>
      <w:tr>
        <w:tc>
          <w:tcPr>
            <w:tcW w:type="dxa" w:w="8640"/>
          </w:tcPr>
          <w:p>
            <w:r>
              <w:t>预计一个月内开机</w:t>
            </w:r>
          </w:p>
        </w:tc>
      </w:tr>
      <w:tr>
        <w:tc>
          <w:tcPr>
            <w:tcW w:type="dxa" w:w="8640"/>
          </w:tcPr>
          <w:p>
            <w:r>
              <w:t>报备机构: 华策影视（北京）有限公司</w:t>
            </w:r>
          </w:p>
        </w:tc>
      </w:tr>
      <w:tr>
        <w:tc>
          <w:tcPr>
            <w:tcW w:type="dxa" w:w="8640"/>
          </w:tcPr>
          <w:p>
            <w:r>
              <w:t>主要角色: 田蓉、李万兵、李慕嘉、陈青斯坦福</w:t>
            </w:r>
          </w:p>
        </w:tc>
      </w:tr>
      <w:tr>
        <w:tc>
          <w:tcPr>
            <w:tcW w:type="dxa" w:w="8640"/>
          </w:tcPr>
          <w:p>
            <w:r>
              <w:t xml:space="preserve">北漂女孩李慕嘉毕业后进入北京最知名的律所，靠着自己的勤奋努力从行政助理一路成为独当一面的律师，在职业巅峰切换跑道加入创业公司，大起大落最终创业成功，收获了一个家；闺蜜田蓉毕业求职未果，误打误撞成为房产中介，与北京男孩李万兵仓促结婚，在婚后职业和感情都遭受了巨大考验；表妹陈青斯坦福毕业与男友回国创业，遭遇种种挫折但找到了心之所向。从2007到2019年，三个女孩对人生的追求和希望在现实中身不由己地改变了模样，庆幸的是十年的磨砺最终还是求得了人生的向阳面，得以一路朝阳。 </w:t>
            </w:r>
          </w:p>
        </w:tc>
      </w:tr>
      <w:tr>
        <w:tc>
          <w:tcPr>
            <w:tcW w:type="dxa" w:w="8640"/>
          </w:tcPr>
          <w:p>
            <w:r/>
          </w:p>
        </w:tc>
      </w:tr>
      <w:tr>
        <w:tc>
          <w:tcPr>
            <w:tcW w:type="dxa" w:w="8640"/>
          </w:tcPr>
          <w:p>
            <w:r>
              <w:t>[21] 《战旗如画》，40集</w:t>
            </w:r>
          </w:p>
        </w:tc>
      </w:tr>
      <w:tr>
        <w:tc>
          <w:tcPr>
            <w:tcW w:type="dxa" w:w="8640"/>
          </w:tcPr>
          <w:p>
            <w:r>
              <w:t>现代军旅</w:t>
            </w:r>
          </w:p>
        </w:tc>
      </w:tr>
      <w:tr>
        <w:tc>
          <w:tcPr>
            <w:tcW w:type="dxa" w:w="8640"/>
          </w:tcPr>
          <w:p>
            <w:r>
              <w:t>预计一个月内开机</w:t>
            </w:r>
          </w:p>
        </w:tc>
      </w:tr>
      <w:tr>
        <w:tc>
          <w:tcPr>
            <w:tcW w:type="dxa" w:w="8640"/>
          </w:tcPr>
          <w:p>
            <w:r>
              <w:t>报备机构: 中视协（北京）演艺文化有限公司</w:t>
            </w:r>
          </w:p>
        </w:tc>
      </w:tr>
      <w:tr>
        <w:tc>
          <w:tcPr>
            <w:tcW w:type="dxa" w:w="8640"/>
          </w:tcPr>
          <w:p>
            <w:r>
              <w:t>主要角色: 魏正、魏正、韩二福、黄继光、袁秋桦、袁雪松、毕武斌、魏正才、杨育才</w:t>
            </w:r>
          </w:p>
        </w:tc>
      </w:tr>
      <w:tr>
        <w:tc>
          <w:tcPr>
            <w:tcW w:type="dxa" w:w="8640"/>
          </w:tcPr>
          <w:p>
            <w:r>
              <w:t xml:space="preserve">魏正才、魏正中、魏正能兄弟三人加入中国人民志愿军参加抗美援朝保家卫国作战。魏正才被列编联合游击队分支，与昔日战友袁雪松、袁秋桦等分别配合志愿军主力部队参与抗美援朝云山、两水洞、黄草岭、长津湖、上甘岭等战役，魏正才等人协助志愿军战旗部队完成智取诸仁桥和飞虎山、松骨峰、汉江阻击战。三人相聚上甘岭，配合四十五师钢八连和黄继光所在的六连等，实施步炮协同加坑道防御，打败美军，迫使美军重归板门店谈判。韩二福殉国，袁雪松受重伤，魏正能与战斗英雄毕武斌驾驶中弹飞机与敌军同归于尽，魏正中、韩大国等在马踏山之战血染沙场，魏正才在金城之战协助杨育才等袭击白虎团时受重伤，袁雪松成为烈士。六十年后，重伤后都以为对方已经牺牲的魏正才与袁雪松在迎接志愿军灵柩回国时再度重逢。 </w:t>
            </w:r>
          </w:p>
        </w:tc>
      </w:tr>
      <w:tr>
        <w:tc>
          <w:tcPr>
            <w:tcW w:type="dxa" w:w="8640"/>
          </w:tcPr>
          <w:p>
            <w:r/>
          </w:p>
        </w:tc>
      </w:tr>
      <w:tr>
        <w:tc>
          <w:tcPr>
            <w:tcW w:type="dxa" w:w="8640"/>
          </w:tcPr>
          <w:p>
            <w:r>
              <w:t>[22] 《南茶北引赋》，38集</w:t>
            </w:r>
          </w:p>
        </w:tc>
      </w:tr>
      <w:tr>
        <w:tc>
          <w:tcPr>
            <w:tcW w:type="dxa" w:w="8640"/>
          </w:tcPr>
          <w:p>
            <w:r>
              <w:t>当代农村</w:t>
            </w:r>
          </w:p>
        </w:tc>
      </w:tr>
      <w:tr>
        <w:tc>
          <w:tcPr>
            <w:tcW w:type="dxa" w:w="8640"/>
          </w:tcPr>
          <w:p>
            <w:r>
              <w:t>预计2个月后开机</w:t>
            </w:r>
          </w:p>
        </w:tc>
      </w:tr>
      <w:tr>
        <w:tc>
          <w:tcPr>
            <w:tcW w:type="dxa" w:w="8640"/>
          </w:tcPr>
          <w:p>
            <w:r>
              <w:t>报备机构: 日照市东阳文化艺术有限公司</w:t>
            </w:r>
          </w:p>
        </w:tc>
      </w:tr>
      <w:tr>
        <w:tc>
          <w:tcPr>
            <w:tcW w:type="dxa" w:w="8640"/>
          </w:tcPr>
          <w:p>
            <w:r>
              <w:t>主要角色: 李暖、李有、李道、赵胜利</w:t>
            </w:r>
          </w:p>
        </w:tc>
      </w:tr>
      <w:tr>
        <w:tc>
          <w:tcPr>
            <w:tcW w:type="dxa" w:w="8640"/>
          </w:tcPr>
          <w:p>
            <w:r>
              <w:t>山海县的李道、李有地和赵胜利三个小伙伴亲眼见证了第一次北方绿茶试种，尽管这一次试种因北方气候原因而失败，却在他们的心中留下了深刻的印象。七年后，山海县绿茶开始第二次试种，此时李道、李有地和赵胜利已经成长为青年，李道和李有地种活了第一块茶园。李道炒出了第一锅茶，山海县开始建设机械茶厂。几年后，因为取消了茶叶的统购统销，找不到市场的茶农开始毁弃茶园。李道不忍心看着茶园的毁弃，负债买下成片老茶园。此时，李有地及赵胜利也各买茶园。为了销售，李道带着茶叶赶集，去城里的单位推销。多年辛苦，山海县绿茶成了品牌。赵胜利为了追求利益，以南茶充当北茶，被李道举报后两人成为冤家。后来，李有地及赵胜利经营遇到了巨大损失，李道帮助他们走出了难关。李道的女儿李暖大学毕业后接力发展绿茶产业，融入到了乡村振兴的大潮。</w:t>
            </w:r>
          </w:p>
        </w:tc>
      </w:tr>
      <w:tr>
        <w:tc>
          <w:tcPr>
            <w:tcW w:type="dxa" w:w="8640"/>
          </w:tcPr>
          <w:p>
            <w:r/>
          </w:p>
        </w:tc>
      </w:tr>
      <w:tr>
        <w:tc>
          <w:tcPr>
            <w:tcW w:type="dxa" w:w="8640"/>
          </w:tcPr>
          <w:p>
            <w:r>
              <w:t>[23] 《追梦年华》，36集</w:t>
            </w:r>
          </w:p>
        </w:tc>
      </w:tr>
      <w:tr>
        <w:tc>
          <w:tcPr>
            <w:tcW w:type="dxa" w:w="8640"/>
          </w:tcPr>
          <w:p>
            <w:r>
              <w:t>当代奋斗</w:t>
            </w:r>
          </w:p>
        </w:tc>
      </w:tr>
      <w:tr>
        <w:tc>
          <w:tcPr>
            <w:tcW w:type="dxa" w:w="8640"/>
          </w:tcPr>
          <w:p>
            <w:r>
              <w:t>预计3个月后开机</w:t>
            </w:r>
          </w:p>
        </w:tc>
      </w:tr>
      <w:tr>
        <w:tc>
          <w:tcPr>
            <w:tcW w:type="dxa" w:w="8640"/>
          </w:tcPr>
          <w:p>
            <w:r>
              <w:t>报备机构: 陕西广播电视台</w:t>
            </w:r>
          </w:p>
        </w:tc>
      </w:tr>
      <w:tr>
        <w:tc>
          <w:tcPr>
            <w:tcW w:type="dxa" w:w="8640"/>
          </w:tcPr>
          <w:p>
            <w:r>
              <w:t>主要角色: 念头、马琳、佘玲儿、佘晓辉、杨国良、高振强、石峁姑娘、黄土高坡、石峁大队</w:t>
            </w:r>
          </w:p>
        </w:tc>
      </w:tr>
      <w:tr>
        <w:tc>
          <w:tcPr>
            <w:tcW w:type="dxa" w:w="8640"/>
          </w:tcPr>
          <w:p>
            <w:r>
              <w:t>1965年，一场矿难，使杨国良、高振强成为同门兄弟，两兄弟长大后，和共同喜欢的女孩马琳被分配到高家堡石峁大队插队。此时，南方改革之风初起，偏僻闭塞的黄土高坡仍在贫穷中挣扎。不甘守贫的杨国良萌发经商治穷的念头，喜欢杨国良的马琳怕杨犯错误百般阻挠，石峁姑娘佘玲儿成杨的好帮手。此后，这四个陕北青年在祖国四十年改革开放的大潮中搏风击浪，经历了下海经商，羊毛大战，煤炭开采，民间借贷，转型升级，与国际接轨等风潮。高振强、马琳阴差阳错结婚生子，杨国良、佘玲儿有了女儿却很难走到一起。最终，高振强在资金链断裂后沉沦，杨国良和佘玲儿、女儿佘晓辉成功与国际接轨，在人造皮肤、人造大器官和煤化工领域走在世界前列。坚韧不拔的黄土高坡人，以青春和热血谱写着改革开放中的生命之歌.</w:t>
            </w:r>
          </w:p>
        </w:tc>
      </w:tr>
      <w:tr>
        <w:tc>
          <w:tcPr>
            <w:tcW w:type="dxa" w:w="8640"/>
          </w:tcPr>
          <w:p>
            <w:r/>
          </w:p>
        </w:tc>
      </w:tr>
      <w:tr>
        <w:tc>
          <w:tcPr>
            <w:tcW w:type="dxa" w:w="8640"/>
          </w:tcPr>
          <w:p>
            <w:r>
              <w:t>[24] 《破密者》，30集</w:t>
            </w:r>
          </w:p>
        </w:tc>
      </w:tr>
      <w:tr>
        <w:tc>
          <w:tcPr>
            <w:tcW w:type="dxa" w:w="8640"/>
          </w:tcPr>
          <w:p>
            <w:r>
              <w:t>近代谍战</w:t>
            </w:r>
          </w:p>
        </w:tc>
      </w:tr>
      <w:tr>
        <w:tc>
          <w:tcPr>
            <w:tcW w:type="dxa" w:w="8640"/>
          </w:tcPr>
          <w:p>
            <w:r>
              <w:t>预计3个月后开机</w:t>
            </w:r>
          </w:p>
        </w:tc>
      </w:tr>
      <w:tr>
        <w:tc>
          <w:tcPr>
            <w:tcW w:type="dxa" w:w="8640"/>
          </w:tcPr>
          <w:p>
            <w:r>
              <w:t>报备机构: 大盛国际传媒（北京）有限公司</w:t>
            </w:r>
          </w:p>
        </w:tc>
      </w:tr>
      <w:tr>
        <w:tc>
          <w:tcPr>
            <w:tcW w:type="dxa" w:w="8640"/>
          </w:tcPr>
          <w:p>
            <w:r>
              <w:t>主要角色: 姬祯、江小点</w:t>
            </w:r>
          </w:p>
        </w:tc>
      </w:tr>
      <w:tr>
        <w:tc>
          <w:tcPr>
            <w:tcW w:type="dxa" w:w="8640"/>
          </w:tcPr>
          <w:p>
            <w:r>
              <w:t xml:space="preserve">上世纪三十年代，上海电报大楼一对优秀电报生恋人姬祯任、江小点遭国民党特务暗算利用，走上了完全不同的人生轨迹。险象环生中，姬祯任幸得我军营救，因才华横溢而被安排到红军机密单位红星二大队，虽生性偏执，但经培养终成长为优秀的密码破译师，为我军取得战争的胜利立下了功勋。同为业务骨干的江小点被秘密掠于国民党军事委员会特别机密电务部麾下，进而以进步青年的身份潜伏到延安，暗中干扰我党破译工作，却在革命力量的感召下成为共产主义事业的追随者。这对特殊时期的恋人在战争的洪流中，作出了艰难但忠于信仰的抉择，最终迎来胜利的曙光。 </w:t>
            </w:r>
          </w:p>
        </w:tc>
      </w:tr>
      <w:tr>
        <w:tc>
          <w:tcPr>
            <w:tcW w:type="dxa" w:w="8640"/>
          </w:tcPr>
          <w:p>
            <w:r/>
          </w:p>
        </w:tc>
      </w:tr>
      <w:tr>
        <w:tc>
          <w:tcPr>
            <w:tcW w:type="dxa" w:w="8640"/>
          </w:tcPr>
          <w:p>
            <w:r>
              <w:t>[25] 《盐店街》，36集</w:t>
            </w:r>
          </w:p>
        </w:tc>
      </w:tr>
      <w:tr>
        <w:tc>
          <w:tcPr>
            <w:tcW w:type="dxa" w:w="8640"/>
          </w:tcPr>
          <w:p>
            <w:r>
              <w:t>近代商战</w:t>
            </w:r>
          </w:p>
        </w:tc>
      </w:tr>
      <w:tr>
        <w:tc>
          <w:tcPr>
            <w:tcW w:type="dxa" w:w="8640"/>
          </w:tcPr>
          <w:p>
            <w:r>
              <w:t>预计3个月后开机</w:t>
            </w:r>
          </w:p>
        </w:tc>
      </w:tr>
      <w:tr>
        <w:tc>
          <w:tcPr>
            <w:tcW w:type="dxa" w:w="8640"/>
          </w:tcPr>
          <w:p>
            <w:r>
              <w:t>报备机构: 北京大娱文化传媒有限公司</w:t>
            </w:r>
          </w:p>
        </w:tc>
      </w:tr>
      <w:tr>
        <w:tc>
          <w:tcPr>
            <w:tcW w:type="dxa" w:w="8640"/>
          </w:tcPr>
          <w:p>
            <w:r>
              <w:t>主要角色: 孟至衡、孟善存、孟掌柜、林静渊</w:t>
            </w:r>
          </w:p>
        </w:tc>
      </w:tr>
      <w:tr>
        <w:tc>
          <w:tcPr>
            <w:tcW w:type="dxa" w:w="8640"/>
          </w:tcPr>
          <w:p>
            <w:r>
              <w:t>川南第一大盐商运丰号老板孟善存的女儿孟至衡遇到了她挚爱的男人林静渊，可惜这个男人却给她带来一生的痛悔与伤害；海归青年林静渊遇到了他倾心相恋的女人孟至衡，但在家族、金钱、离乱面前，他舍弃了与她的情感，也舍弃了自己的理想。一条盐店街，孟家和林家因为一件亲事，迎来它们最辉煌的时代，但在命运的洪流中，新仇旧恨理不断，孟至衡和林静渊看似门当户对的联姻，最终化作爱情悲剧。孟至衡被迫逃离盐店街七年，尝尽苦寒，归来后成为肩挑重责的孟掌柜。民国末期风云变幻，侵略者、军阀虎狼环伺，整个盐业暗涛汹涌，处处是尔虞我诈。孟至衡与林静渊终于和解，共同带领盐商和百姓用力拼搏，救亡图存，让盐店街在乱世中像烟花一样灿烂绽放。</w:t>
            </w:r>
          </w:p>
        </w:tc>
      </w:tr>
      <w:tr>
        <w:tc>
          <w:tcPr>
            <w:tcW w:type="dxa" w:w="8640"/>
          </w:tcPr>
          <w:p>
            <w:r/>
          </w:p>
        </w:tc>
      </w:tr>
      <w:tr>
        <w:tc>
          <w:tcPr>
            <w:tcW w:type="dxa" w:w="8640"/>
          </w:tcPr>
          <w:p>
            <w:r>
              <w:t>[26] 《阳光不会冷却》，35集</w:t>
            </w:r>
          </w:p>
        </w:tc>
      </w:tr>
      <w:tr>
        <w:tc>
          <w:tcPr>
            <w:tcW w:type="dxa" w:w="8640"/>
          </w:tcPr>
          <w:p>
            <w:r>
              <w:t>当代奋斗</w:t>
            </w:r>
          </w:p>
        </w:tc>
      </w:tr>
      <w:tr>
        <w:tc>
          <w:tcPr>
            <w:tcW w:type="dxa" w:w="8640"/>
          </w:tcPr>
          <w:p>
            <w:r>
              <w:t>预计3个月后开机</w:t>
            </w:r>
          </w:p>
        </w:tc>
      </w:tr>
      <w:tr>
        <w:tc>
          <w:tcPr>
            <w:tcW w:type="dxa" w:w="8640"/>
          </w:tcPr>
          <w:p>
            <w:r>
              <w:t>报备机构: 浙江艾沃文化传媒有限公司</w:t>
            </w:r>
          </w:p>
        </w:tc>
      </w:tr>
      <w:tr>
        <w:tc>
          <w:tcPr>
            <w:tcW w:type="dxa" w:w="8640"/>
          </w:tcPr>
          <w:p>
            <w:r>
              <w:t>主要角色: 谭英、刘鸿野</w:t>
            </w:r>
          </w:p>
        </w:tc>
      </w:tr>
      <w:tr>
        <w:tc>
          <w:tcPr>
            <w:tcW w:type="dxa" w:w="8640"/>
          </w:tcPr>
          <w:p>
            <w:r>
              <w:t xml:space="preserve">上世纪九十年代初期，大西北的麒麟河市，因误伤警察而入狱的刘鸿野被减刑提前释放。在找工作受到种种歧视、屡次受挫后，他进入了街道办主任谭英专门为“问题青年”创办的老城运输队。身为共产党员的谭英在各级组织的支持下，和刘鸿野一起，以锲而不舍的精神，用心去融化队员们的坚硬外壳，对抗世俗的异样眼光，不断解决各种麻烦。老城运输队不断发展壮大，也经历了种种波折。最终，队员们都褪去了“山上下来的”的烙印，融入了社会大家庭。 </w:t>
            </w:r>
          </w:p>
        </w:tc>
      </w:tr>
      <w:tr>
        <w:tc>
          <w:tcPr>
            <w:tcW w:type="dxa" w:w="8640"/>
          </w:tcPr>
          <w:p>
            <w:r/>
          </w:p>
        </w:tc>
      </w:tr>
      <w:tr>
        <w:tc>
          <w:tcPr>
            <w:tcW w:type="dxa" w:w="8640"/>
          </w:tcPr>
          <w:p>
            <w:r>
              <w:t>[27] 《我心向大海》，40集</w:t>
            </w:r>
          </w:p>
        </w:tc>
      </w:tr>
      <w:tr>
        <w:tc>
          <w:tcPr>
            <w:tcW w:type="dxa" w:w="8640"/>
          </w:tcPr>
          <w:p>
            <w:r>
              <w:t>当代奋斗</w:t>
            </w:r>
          </w:p>
        </w:tc>
      </w:tr>
      <w:tr>
        <w:tc>
          <w:tcPr>
            <w:tcW w:type="dxa" w:w="8640"/>
          </w:tcPr>
          <w:p>
            <w:r>
              <w:t>预计3个月后开机</w:t>
            </w:r>
          </w:p>
        </w:tc>
      </w:tr>
      <w:tr>
        <w:tc>
          <w:tcPr>
            <w:tcW w:type="dxa" w:w="8640"/>
          </w:tcPr>
          <w:p>
            <w:r>
              <w:t>报备机构: 海南唱高影业有限公司</w:t>
            </w:r>
          </w:p>
        </w:tc>
      </w:tr>
      <w:tr>
        <w:tc>
          <w:tcPr>
            <w:tcW w:type="dxa" w:w="8640"/>
          </w:tcPr>
          <w:p>
            <w:r>
              <w:t>主要角色: 冼梅、向海潮</w:t>
            </w:r>
          </w:p>
        </w:tc>
      </w:tr>
      <w:tr>
        <w:tc>
          <w:tcPr>
            <w:tcW w:type="dxa" w:w="8640"/>
          </w:tcPr>
          <w:p>
            <w:r>
              <w:t>1988年海南建省当天，向海潮来到这块海岛，意外结识了冼梅，从此跟这个平凡的海口人家结下不解之缘。为了减轻冼梅生活负担，向海潮毛遂自荐当了洋浦开发方翻译。开发过程的起起落落令他深感海南建设是一项前无古人的伟大事业，需要摸着石头过河。探索过程中向海潮走过一点弯路，所幸及时纠偏，顺应海南建设国际旅游岛的发展思路，创建海浪旅行社。事业发展的同时向海潮不忘一个企业家的社会责任，非典中的小小善举为他日后事业转型埋下一颗茁壮的种子。互联网大潮过后衰退不可避免，海浪网最终黯然退场。正当向海潮彷徨茫然之际，海南开始建设自由贸易区的发展战略，开放的观念以及灵活宽松的政策令他信心大增，摸索出“旅游+医疗”、“旅游+康养”的发展模式。几年后向海潮的医疗康养事业初具规模，一家人携手并进，共创海南自贸港的美好明天。</w:t>
            </w:r>
          </w:p>
        </w:tc>
      </w:tr>
      <w:tr>
        <w:tc>
          <w:tcPr>
            <w:tcW w:type="dxa" w:w="8640"/>
          </w:tcPr>
          <w:p>
            <w:r/>
          </w:p>
        </w:tc>
      </w:tr>
      <w:tr>
        <w:tc>
          <w:tcPr>
            <w:tcW w:type="dxa" w:w="8640"/>
          </w:tcPr>
          <w:p>
            <w:r>
              <w:t>[28] 《食味人间》，24集</w:t>
            </w:r>
          </w:p>
        </w:tc>
      </w:tr>
      <w:tr>
        <w:tc>
          <w:tcPr>
            <w:tcW w:type="dxa" w:w="8640"/>
          </w:tcPr>
          <w:p>
            <w:r>
              <w:t>当代爱情</w:t>
            </w:r>
          </w:p>
        </w:tc>
      </w:tr>
      <w:tr>
        <w:tc>
          <w:tcPr>
            <w:tcW w:type="dxa" w:w="8640"/>
          </w:tcPr>
          <w:p>
            <w:r>
              <w:t>预计3个月后开机</w:t>
            </w:r>
          </w:p>
        </w:tc>
      </w:tr>
      <w:tr>
        <w:tc>
          <w:tcPr>
            <w:tcW w:type="dxa" w:w="8640"/>
          </w:tcPr>
          <w:p>
            <w:r>
              <w:t>报备机构: 阿虎（北京）国际影视传媒文化发展有限公司</w:t>
            </w:r>
          </w:p>
        </w:tc>
      </w:tr>
      <w:tr>
        <w:tc>
          <w:tcPr>
            <w:tcW w:type="dxa" w:w="8640"/>
          </w:tcPr>
          <w:p>
            <w:r>
              <w:t>主要角色: 李贝、刘小琛</w:t>
            </w:r>
          </w:p>
        </w:tc>
      </w:tr>
      <w:tr>
        <w:tc>
          <w:tcPr>
            <w:tcW w:type="dxa" w:w="8640"/>
          </w:tcPr>
          <w:p>
            <w:r>
              <w:t>电视台美食类导演刘小琛为了制作纪录片《食味人间》，到全国进行美食文化旅游采风，记录所见所闻。路上偶遇美食爱好者李贝共同旅行，途经黑龙江哈尔滨、海南三亚、福建厦门、浙江杭州、湖南长沙、甘肃兰州、新疆伊犁、云南丽江、广东顺德、内蒙古额济纳、四川成都、陕西西安12个城市，不断发掘中华美食。他们在不同城市最好的季节里感受地域风情，一路上受到来自亲情、爱情、友情的感动，感受人间真情至味。刘小琛与李贝相知相遇，一路同行，最终走到一起。</w:t>
            </w:r>
          </w:p>
        </w:tc>
      </w:tr>
      <w:tr>
        <w:tc>
          <w:tcPr>
            <w:tcW w:type="dxa" w:w="8640"/>
          </w:tcPr>
          <w:p>
            <w:r/>
          </w:p>
        </w:tc>
      </w:tr>
      <w:tr>
        <w:tc>
          <w:tcPr>
            <w:tcW w:type="dxa" w:w="8640"/>
          </w:tcPr>
          <w:p>
            <w:r>
              <w:t>[29] 《画眉》，40集</w:t>
            </w:r>
          </w:p>
        </w:tc>
      </w:tr>
      <w:tr>
        <w:tc>
          <w:tcPr>
            <w:tcW w:type="dxa" w:w="8640"/>
          </w:tcPr>
          <w:p>
            <w:r>
              <w:t>现代谍战</w:t>
            </w:r>
          </w:p>
        </w:tc>
      </w:tr>
      <w:tr>
        <w:tc>
          <w:tcPr>
            <w:tcW w:type="dxa" w:w="8640"/>
          </w:tcPr>
          <w:p>
            <w:r>
              <w:t>预计3个月后开机</w:t>
            </w:r>
          </w:p>
        </w:tc>
      </w:tr>
      <w:tr>
        <w:tc>
          <w:tcPr>
            <w:tcW w:type="dxa" w:w="8640"/>
          </w:tcPr>
          <w:p>
            <w:r>
              <w:t>报备机构: 厦门智挥者文化科技有限公司</w:t>
            </w:r>
          </w:p>
        </w:tc>
      </w:tr>
      <w:tr>
        <w:tc>
          <w:tcPr>
            <w:tcW w:type="dxa" w:w="8640"/>
          </w:tcPr>
          <w:p>
            <w:r>
              <w:t>主要角色: 蒋特务、庞红梅、计丹阳</w:t>
            </w:r>
          </w:p>
        </w:tc>
      </w:tr>
      <w:tr>
        <w:tc>
          <w:tcPr>
            <w:tcW w:type="dxa" w:w="8640"/>
          </w:tcPr>
          <w:p>
            <w:r>
              <w:t>1958年，关于核潜艇理论基础研究的“水滴工程”展开。该工程一经启动就成为敌特的眼中钉，敌特针锋相对地制定代号“磐石行动”的破坏计划。干警庞红梅接到保护“水滴工程”的重任，在美蒋特务设置的重重阻碍中，将美国归来的爱国科学家计丹阳从敌特手中救回，并护送计丹阳抵达泸门市参与“水滴工程”。敌特集中了潜伏力量，全力破坏“水滴工程”。庞红梅在泸门与敌特进行了一场智慧与勇气的生死较量，挫败敌人阴谋，铲除残存敌特，最终保护“水滴工程”获得了预期的成功。历经生死考验的庞红梅与计丹阳，也怀着坚定的革命信仰，完成了各自的梦想。</w:t>
            </w:r>
          </w:p>
        </w:tc>
      </w:tr>
      <w:tr>
        <w:tc>
          <w:tcPr>
            <w:tcW w:type="dxa" w:w="8640"/>
          </w:tcPr>
          <w:p>
            <w:r/>
          </w:p>
        </w:tc>
      </w:tr>
      <w:tr>
        <w:tc>
          <w:tcPr>
            <w:tcW w:type="dxa" w:w="8640"/>
          </w:tcPr>
          <w:p>
            <w:r>
              <w:t>[30] 《合家亲》，38集</w:t>
            </w:r>
          </w:p>
        </w:tc>
      </w:tr>
      <w:tr>
        <w:tc>
          <w:tcPr>
            <w:tcW w:type="dxa" w:w="8640"/>
          </w:tcPr>
          <w:p>
            <w:r>
              <w:t>当代家庭</w:t>
            </w:r>
          </w:p>
        </w:tc>
      </w:tr>
      <w:tr>
        <w:tc>
          <w:tcPr>
            <w:tcW w:type="dxa" w:w="8640"/>
          </w:tcPr>
          <w:p>
            <w:r>
              <w:t>预计3个月后开机</w:t>
            </w:r>
          </w:p>
        </w:tc>
      </w:tr>
      <w:tr>
        <w:tc>
          <w:tcPr>
            <w:tcW w:type="dxa" w:w="8640"/>
          </w:tcPr>
          <w:p>
            <w:r>
              <w:t>报备机构: 北京浩瀚星河传媒有限公司</w:t>
            </w:r>
          </w:p>
        </w:tc>
      </w:tr>
      <w:tr>
        <w:tc>
          <w:tcPr>
            <w:tcW w:type="dxa" w:w="8640"/>
          </w:tcPr>
          <w:p>
            <w:r>
              <w:t>主要角色: 守正、何志国</w:t>
            </w:r>
          </w:p>
        </w:tc>
      </w:tr>
      <w:tr>
        <w:tc>
          <w:tcPr>
            <w:tcW w:type="dxa" w:w="8640"/>
          </w:tcPr>
          <w:p>
            <w:r>
              <w:t>何守正因其出生时母亲难产而死，无辜背上“克星”的骂名，在两个姐姐的歧视与偏见中长大。后又因父亲何志国突发意外工伤事故，守正主动放弃了自己的学业，担起照顾瘫痪父亲的重任。成年后的守正邂逅了“高知”于美丽，不同阶层、不同出身、不同教育经历的两个人，共同面对来自双方家庭的重重困难和阻力，终于修成正果、达成所愿。在事业中，守正从基层干起，一步步成为机械厂的技术骨干，并肩负起研发新技术突破壁垒的重任。他凭借着自己踏实肯干、认真钻研的精神，最终战胜来自工作和生活的各种质疑与偏见，成为人生真正的赢家。</w:t>
            </w:r>
          </w:p>
        </w:tc>
      </w:tr>
      <w:tr>
        <w:tc>
          <w:tcPr>
            <w:tcW w:type="dxa" w:w="8640"/>
          </w:tcPr>
          <w:p>
            <w:r/>
          </w:p>
        </w:tc>
      </w:tr>
      <w:tr>
        <w:tc>
          <w:tcPr>
            <w:tcW w:type="dxa" w:w="8640"/>
          </w:tcPr>
          <w:p>
            <w:r>
              <w:t>[31] 《女士的恋爱日志》，36集</w:t>
            </w:r>
          </w:p>
        </w:tc>
      </w:tr>
      <w:tr>
        <w:tc>
          <w:tcPr>
            <w:tcW w:type="dxa" w:w="8640"/>
          </w:tcPr>
          <w:p>
            <w:r>
              <w:t>当代爱情</w:t>
            </w:r>
          </w:p>
        </w:tc>
      </w:tr>
      <w:tr>
        <w:tc>
          <w:tcPr>
            <w:tcW w:type="dxa" w:w="8640"/>
          </w:tcPr>
          <w:p>
            <w:r>
              <w:t>预计3个月后开机</w:t>
            </w:r>
          </w:p>
        </w:tc>
      </w:tr>
      <w:tr>
        <w:tc>
          <w:tcPr>
            <w:tcW w:type="dxa" w:w="8640"/>
          </w:tcPr>
          <w:p>
            <w:r>
              <w:t>报备机构: 神舞影业（青岛）有限公司</w:t>
            </w:r>
          </w:p>
        </w:tc>
      </w:tr>
      <w:tr>
        <w:tc>
          <w:tcPr>
            <w:tcW w:type="dxa" w:w="8640"/>
          </w:tcPr>
          <w:p>
            <w:r>
              <w:t>主要角色: 顾前、陈鹭、谭艾晴、刘纬东、林百合、白立文</w:t>
            </w:r>
          </w:p>
        </w:tc>
      </w:tr>
      <w:tr>
        <w:tc>
          <w:tcPr>
            <w:tcW w:type="dxa" w:w="8640"/>
          </w:tcPr>
          <w:p>
            <w:r>
              <w:t>四个闺蜜因大学时期的一次意外，结成生死之交。她们都事业有成，都生活精致，都已不再年轻却个性鲜明魅力十足。在一次艺术品拍卖会上偶遇白立文，沉稳睿智的白立文吸引了四人的目光。很快，四人明白白立文眼中只有谭艾晴，尽管谭艾晴对白立文也心生好感但却因为对前男友刘纬东八年前的意外消失无法释怀，在这个说法无法讨得之前，难以面对自己具有化学反应的真实情感，而顾前、陈鹭、林百合却意识到可以借此机会帮助谭艾晴走出困境。四个女人在一次次的经历中，不断地变化和成长着。谭艾晴逐渐扫清心中的阴霾，重新燃起对婚姻的憧憬。而已迈入家庭生活的顾前，在生活的坎坷当中，治愈着自己来自原生家庭的创伤。陈鹭经历了她起死回生的人生，对待爱情的态度在生死线上发生顿悟。而林百合的“断舍离”最为痛心，但却是凤凰涅槃式的重生。</w:t>
            </w:r>
          </w:p>
        </w:tc>
      </w:tr>
      <w:tr>
        <w:tc>
          <w:tcPr>
            <w:tcW w:type="dxa" w:w="8640"/>
          </w:tcPr>
          <w:p>
            <w:r/>
          </w:p>
        </w:tc>
      </w:tr>
      <w:tr>
        <w:tc>
          <w:tcPr>
            <w:tcW w:type="dxa" w:w="8640"/>
          </w:tcPr>
          <w:p>
            <w:r>
              <w:t>[32] 《致1999年的自己》，32集</w:t>
            </w:r>
          </w:p>
        </w:tc>
      </w:tr>
      <w:tr>
        <w:tc>
          <w:tcPr>
            <w:tcW w:type="dxa" w:w="8640"/>
          </w:tcPr>
          <w:p>
            <w:r>
              <w:t>当代家庭</w:t>
            </w:r>
          </w:p>
        </w:tc>
      </w:tr>
      <w:tr>
        <w:tc>
          <w:tcPr>
            <w:tcW w:type="dxa" w:w="8640"/>
          </w:tcPr>
          <w:p>
            <w:r>
              <w:t>预计4个月后开机</w:t>
            </w:r>
          </w:p>
        </w:tc>
      </w:tr>
      <w:tr>
        <w:tc>
          <w:tcPr>
            <w:tcW w:type="dxa" w:w="8640"/>
          </w:tcPr>
          <w:p>
            <w:r>
              <w:t>报备机构: 天津雄孩子文化传播有限公司</w:t>
            </w:r>
          </w:p>
        </w:tc>
      </w:tr>
      <w:tr>
        <w:tc>
          <w:tcPr>
            <w:tcW w:type="dxa" w:w="8640"/>
          </w:tcPr>
          <w:p>
            <w:r>
              <w:t>主要角色: 陈末、肖涵、陈秀娥、陈彭宇、钱佳玥、张启明、陈老太</w:t>
            </w:r>
          </w:p>
        </w:tc>
      </w:tr>
      <w:tr>
        <w:tc>
          <w:tcPr>
            <w:tcW w:type="dxa" w:w="8640"/>
          </w:tcPr>
          <w:p>
            <w:r>
              <w:t>15岁的“乖乖女”钱佳玥考上市重点高中，开始面临各种学习挑战，而她向邻居大哥哥、优等生肖涵的表白计划也以失败告终。干弟弟毛头聪明但总是闯祸。钱佳玥结识了性格飒爽的新朋友陈末，女孩们在友谊中成长。同时，父母们经历着亲情危机、家庭重组等一系列人生变化。陈秀娥知青返城后，因长期不在钱佳玥身边，母女有隔阂。在外婆陈老太离世时，三代母女间的情感纠葛得以化解。陈彭宇自诩精英却培养出“不争气”又叛逆的女儿陈末，在父女冲突后也意识到一代人有一代人的“使命”。要强的关爱萍下岗后独自抚养肖涵，“小老板”张启明学着和调皮的儿子毛头相处，在几经波折后和关爱萍重组家庭。时代在变，温暖的亲情不变，邻里街坊互相关照的温情不变。</w:t>
            </w:r>
          </w:p>
        </w:tc>
      </w:tr>
      <w:tr>
        <w:tc>
          <w:tcPr>
            <w:tcW w:type="dxa" w:w="8640"/>
          </w:tcPr>
          <w:p>
            <w:r/>
          </w:p>
        </w:tc>
      </w:tr>
      <w:tr>
        <w:tc>
          <w:tcPr>
            <w:tcW w:type="dxa" w:w="8640"/>
          </w:tcPr>
          <w:p>
            <w:r>
              <w:t>[33] 《朋友圈》，30集</w:t>
            </w:r>
          </w:p>
        </w:tc>
      </w:tr>
      <w:tr>
        <w:tc>
          <w:tcPr>
            <w:tcW w:type="dxa" w:w="8640"/>
          </w:tcPr>
          <w:p>
            <w:r>
              <w:t>当代奋斗</w:t>
            </w:r>
          </w:p>
        </w:tc>
      </w:tr>
      <w:tr>
        <w:tc>
          <w:tcPr>
            <w:tcW w:type="dxa" w:w="8640"/>
          </w:tcPr>
          <w:p>
            <w:r>
              <w:t>预计4个月后开机</w:t>
            </w:r>
          </w:p>
        </w:tc>
      </w:tr>
      <w:tr>
        <w:tc>
          <w:tcPr>
            <w:tcW w:type="dxa" w:w="8640"/>
          </w:tcPr>
          <w:p>
            <w:r>
              <w:t>报备机构: 陕西蓝盾影视文化有限公司</w:t>
            </w:r>
          </w:p>
        </w:tc>
      </w:tr>
      <w:tr>
        <w:tc>
          <w:tcPr>
            <w:tcW w:type="dxa" w:w="8640"/>
          </w:tcPr>
          <w:p>
            <w:r>
              <w:t>主要角色: 余美仁、贾吉祥、钱子墨、莫格格</w:t>
            </w:r>
          </w:p>
        </w:tc>
      </w:tr>
      <w:tr>
        <w:tc>
          <w:tcPr>
            <w:tcW w:type="dxa" w:w="8640"/>
          </w:tcPr>
          <w:p>
            <w:r>
              <w:t>贾吉祥与沙粒是一对闪婚的90后夫妻，他们对生活、工作有着不同看法，常常发生矛盾，最后因误会而导致离婚。离婚后的贾吉祥处处不顺，好友钱子墨、江山河一直想帮他走出困境，可是三人的结合不仅没有摆脱困境，还经常闹出很多囧事。沙粒一直想找机会与贾吉祥复婚，但是贾吉祥一次次的表现让她十分失望，闺蜜莫格格、余美仁在沙粒婚姻的问题上有着不同的见解。钱子墨、江山河为了帮助贾吉祥也慢慢和莫格格、余美仁展开“战斗”，这更促使了沙粒与贾吉祥的矛盾升级。沙粒整理心情，把所有精力都放在了事业上，贾吉祥也想通过努力工作来证明自己而重新追回沙粒。可是爱情及事业的意外挫折接踵而来，直到沙粒的事业走向困境，贾吉祥毅然决然的为她付出了一切，两人经过生活的洗礼而重新收获幸福。</w:t>
            </w:r>
          </w:p>
        </w:tc>
      </w:tr>
      <w:tr>
        <w:tc>
          <w:tcPr>
            <w:tcW w:type="dxa" w:w="8640"/>
          </w:tcPr>
          <w:p>
            <w:r/>
          </w:p>
        </w:tc>
      </w:tr>
      <w:tr>
        <w:tc>
          <w:tcPr>
            <w:tcW w:type="dxa" w:w="8640"/>
          </w:tcPr>
          <w:p>
            <w:r>
              <w:t>[34] 《既得少年时》，24集</w:t>
            </w:r>
          </w:p>
        </w:tc>
      </w:tr>
      <w:tr>
        <w:tc>
          <w:tcPr>
            <w:tcW w:type="dxa" w:w="8640"/>
          </w:tcPr>
          <w:p>
            <w:r>
              <w:t>当代青少</w:t>
            </w:r>
          </w:p>
        </w:tc>
      </w:tr>
      <w:tr>
        <w:tc>
          <w:tcPr>
            <w:tcW w:type="dxa" w:w="8640"/>
          </w:tcPr>
          <w:p>
            <w:r>
              <w:t>预计4个月后开机</w:t>
            </w:r>
          </w:p>
        </w:tc>
      </w:tr>
      <w:tr>
        <w:tc>
          <w:tcPr>
            <w:tcW w:type="dxa" w:w="8640"/>
          </w:tcPr>
          <w:p>
            <w:r>
              <w:t>报备机构: 天津童乐影视文化有限公司</w:t>
            </w:r>
          </w:p>
        </w:tc>
      </w:tr>
      <w:tr>
        <w:tc>
          <w:tcPr>
            <w:tcW w:type="dxa" w:w="8640"/>
          </w:tcPr>
          <w:p>
            <w:r>
              <w:t>主要角色: 岑晏、修格、华麟、肖筱、张晴蓓、迟早早</w:t>
            </w:r>
          </w:p>
        </w:tc>
      </w:tr>
      <w:tr>
        <w:tc>
          <w:tcPr>
            <w:tcW w:type="dxa" w:w="8640"/>
          </w:tcPr>
          <w:p>
            <w:r>
              <w:t>身患情感缺乏症的岑晏来到亚大沟通与谈判系学习如何与人沟通相处，他想即使不能真正体会情绪，至少可以装作一个正常人。在亚大岑晏遇到了从小出身市井、人情味浓的迟早早。两人一个擅长技巧，有理论知识，一个情感丰富，有同理心，在一起刚好互补。两人成立了沟通与谈判社，一起帮助了不能和老师互相理解的修格，不敢向父母说出真正想法的肖筱，不会对无效社交说不的华麟，不敢与人当面沟通的张晴蓓等人。岑晏帮助大家的同时，也从他们身上体会到技巧之外的情感，从而学会怎样正确地与父母、老师、亲友沟通。在与迟早早的相处中，岑晏终于找到了一个无条件接受自己的人，他也接受了那个有缺陷但真实的自己。岑晏终于明白每个普通人都可能带有这样那样的沟通问题，而掌握了正确的沟通方式后，每个人都能更好与周围世界相处。</w:t>
            </w:r>
          </w:p>
        </w:tc>
      </w:tr>
      <w:tr>
        <w:tc>
          <w:tcPr>
            <w:tcW w:type="dxa" w:w="8640"/>
          </w:tcPr>
          <w:p>
            <w:r/>
          </w:p>
        </w:tc>
      </w:tr>
      <w:tr>
        <w:tc>
          <w:tcPr>
            <w:tcW w:type="dxa" w:w="8640"/>
          </w:tcPr>
          <w:p>
            <w:r>
              <w:t>[35] 《闪闪发光的我们》，24集</w:t>
            </w:r>
          </w:p>
        </w:tc>
      </w:tr>
      <w:tr>
        <w:tc>
          <w:tcPr>
            <w:tcW w:type="dxa" w:w="8640"/>
          </w:tcPr>
          <w:p>
            <w:r>
              <w:t>当代奋斗</w:t>
            </w:r>
          </w:p>
        </w:tc>
      </w:tr>
      <w:tr>
        <w:tc>
          <w:tcPr>
            <w:tcW w:type="dxa" w:w="8640"/>
          </w:tcPr>
          <w:p>
            <w:r>
              <w:t>预计4个月后开机</w:t>
            </w:r>
          </w:p>
        </w:tc>
      </w:tr>
      <w:tr>
        <w:tc>
          <w:tcPr>
            <w:tcW w:type="dxa" w:w="8640"/>
          </w:tcPr>
          <w:p>
            <w:r>
              <w:t>报备机构: 山东魔瞳影业有限公司</w:t>
            </w:r>
          </w:p>
        </w:tc>
      </w:tr>
      <w:tr>
        <w:tc>
          <w:tcPr>
            <w:tcW w:type="dxa" w:w="8640"/>
          </w:tcPr>
          <w:p>
            <w:r>
              <w:t>主要角色: 金喜、丁一鸣</w:t>
            </w:r>
          </w:p>
        </w:tc>
      </w:tr>
      <w:tr>
        <w:tc>
          <w:tcPr>
            <w:tcW w:type="dxa" w:w="8640"/>
          </w:tcPr>
          <w:p>
            <w:r>
              <w:t>高中生金喜成绩优异，为人仗义，立志投身环保事业。转校生丁一鸣成了金喜的同桌，但二人水火不容。在金喜为遭到偏见的丁一鸣出头后，两人渐渐成了朋友。丁一鸣也在金喜的感染下，开始为学业努力，并明确了自己投身新能源的人生理想。经过一番拼搏，两人成功升学。大学里，丁一鸣喜欢上了金喜，可金喜却爱上了男神任然。在现实的重压下，任然选择出国留学，这让金喜倍受打击。而丁一鸣始终陪在金喜身边，两人彼此扶持、共同进步。在经历了事业挫折、好友去世等一系列打击后，金喜终于体会到了人生的真意。并在丁一鸣的鼓励下，勇敢的选择了自己更喜欢的工作。在这个过程中，她也渐渐明白自己对丁一鸣的心意，两人最终决定携手共度余生。</w:t>
            </w:r>
          </w:p>
        </w:tc>
      </w:tr>
      <w:tr>
        <w:tc>
          <w:tcPr>
            <w:tcW w:type="dxa" w:w="8640"/>
          </w:tcPr>
          <w:p>
            <w:r/>
          </w:p>
        </w:tc>
      </w:tr>
      <w:tr>
        <w:tc>
          <w:tcPr>
            <w:tcW w:type="dxa" w:w="8640"/>
          </w:tcPr>
          <w:p>
            <w:r>
              <w:t>[36] 《情洒戈壁》，29集</w:t>
            </w:r>
          </w:p>
        </w:tc>
      </w:tr>
      <w:tr>
        <w:tc>
          <w:tcPr>
            <w:tcW w:type="dxa" w:w="8640"/>
          </w:tcPr>
          <w:p>
            <w:r>
              <w:t>现代军旅</w:t>
            </w:r>
          </w:p>
        </w:tc>
      </w:tr>
      <w:tr>
        <w:tc>
          <w:tcPr>
            <w:tcW w:type="dxa" w:w="8640"/>
          </w:tcPr>
          <w:p>
            <w:r>
              <w:t>预计5个月后开机</w:t>
            </w:r>
          </w:p>
        </w:tc>
      </w:tr>
      <w:tr>
        <w:tc>
          <w:tcPr>
            <w:tcW w:type="dxa" w:w="8640"/>
          </w:tcPr>
          <w:p>
            <w:r>
              <w:t>报备机构: 自贡市川南影视制作有限责任公司</w:t>
            </w:r>
          </w:p>
        </w:tc>
      </w:tr>
      <w:tr>
        <w:tc>
          <w:tcPr>
            <w:tcW w:type="dxa" w:w="8640"/>
          </w:tcPr>
          <w:p>
            <w:r>
              <w:t>主要角色: 耿忠</w:t>
            </w:r>
          </w:p>
        </w:tc>
      </w:tr>
      <w:tr>
        <w:tc>
          <w:tcPr>
            <w:tcW w:type="dxa" w:w="8640"/>
          </w:tcPr>
          <w:p>
            <w:r>
              <w:t>建国初期，解放军某部四营进驻新疆亘古荒原进行屯垦戌边，为建设美丽富饶的新疆奉献青春和热血。战士们啃着难以下咽的冰冻窝头，饮用着苦涩的盐碱水，喝着苦中带涩的面片汤，在地窝子中宿营；他们铸剑为犁，挥镐开垦荒地，在戈壁荒漠这个特殊的战场进行向戈壁要粮、把荒漠变粮田的恶劣战斗。“湘妹子”“川妹子”也融入军垦人的生活。经过耿忠等两代人艰苦顽强的拼搏和无私奉献，戈壁滩由天山脚下十里连营的地窝子逐渐建设成为一排排土坯房，继而建成一栋栋楼房，并通上了电灯电话；荒漠上还建起了一座座工厂、城镇，昔日荆棘丛生、灌木丛林的荒漠变成了万顷良田，荒芜之地变成了国之粮仓。</w:t>
            </w:r>
          </w:p>
        </w:tc>
      </w:tr>
      <w:tr>
        <w:tc>
          <w:tcPr>
            <w:tcW w:type="dxa" w:w="8640"/>
          </w:tcPr>
          <w:p>
            <w:r/>
          </w:p>
        </w:tc>
      </w:tr>
      <w:tr>
        <w:tc>
          <w:tcPr>
            <w:tcW w:type="dxa" w:w="8640"/>
          </w:tcPr>
          <w:p>
            <w:r>
              <w:t>[37] 《独孤剑客行》，30集</w:t>
            </w:r>
          </w:p>
        </w:tc>
      </w:tr>
      <w:tr>
        <w:tc>
          <w:tcPr>
            <w:tcW w:type="dxa" w:w="8640"/>
          </w:tcPr>
          <w:p>
            <w:r>
              <w:t>古代武打</w:t>
            </w:r>
          </w:p>
        </w:tc>
      </w:tr>
      <w:tr>
        <w:tc>
          <w:tcPr>
            <w:tcW w:type="dxa" w:w="8640"/>
          </w:tcPr>
          <w:p>
            <w:r>
              <w:t>预计5个月后开机</w:t>
            </w:r>
          </w:p>
        </w:tc>
      </w:tr>
      <w:tr>
        <w:tc>
          <w:tcPr>
            <w:tcW w:type="dxa" w:w="8640"/>
          </w:tcPr>
          <w:p>
            <w:r>
              <w:t>报备机构: 创梦厂（北京）文化发展有限公司</w:t>
            </w:r>
          </w:p>
        </w:tc>
      </w:tr>
      <w:tr>
        <w:tc>
          <w:tcPr>
            <w:tcW w:type="dxa" w:w="8640"/>
          </w:tcPr>
          <w:p>
            <w:r>
              <w:t>主要角色: 寇之际、中原武林名士</w:t>
            </w:r>
          </w:p>
        </w:tc>
      </w:tr>
      <w:tr>
        <w:tc>
          <w:tcPr>
            <w:tcW w:type="dxa" w:w="8640"/>
          </w:tcPr>
          <w:p>
            <w:r>
              <w:t xml:space="preserve">北宋末年，江湖风雨飘摇。从小不学无术的纨绔公子独孤略，在突然遭遇家门危机，独闯江湖查找姐姐离奇死因时，卷入一场纷乱的江湖阴谋中，各大门派争夺武林盟主时被陷害。九死一生后他偶得世外高人传授绝世武功，在经历各种艰险磨难后不断成长强大，一次次揭穿错综离奇的江湖黑幕，屡次救武林各派于危机，遂名扬天下并邂逅挚爱，但两人的爱情却受到家国与门派之隔无法圆满。为查明姐姐死因真相，并救爱人于生死，他开始寻求武学创新，被迫挑战各大门派，在江湖中传出“求败”之名。同时其身世之谜终被揭开，生父乃中原武林名士。当他心怀家国匡扶正义杀尽仇寇之际，却被陷害误伤德高望重的义士，在揭穿恶人阴谋之后，悟出侠义之道退隐山野。 </w:t>
            </w:r>
          </w:p>
        </w:tc>
      </w:tr>
      <w:tr>
        <w:tc>
          <w:tcPr>
            <w:tcW w:type="dxa" w:w="8640"/>
          </w:tcPr>
          <w:p>
            <w:r/>
          </w:p>
        </w:tc>
      </w:tr>
      <w:tr>
        <w:tc>
          <w:tcPr>
            <w:tcW w:type="dxa" w:w="8640"/>
          </w:tcPr>
          <w:p>
            <w:r>
              <w:t>[38] 《老板请听我解释》，40集</w:t>
            </w:r>
          </w:p>
        </w:tc>
      </w:tr>
      <w:tr>
        <w:tc>
          <w:tcPr>
            <w:tcW w:type="dxa" w:w="8640"/>
          </w:tcPr>
          <w:p>
            <w:r>
              <w:t>当代奋斗</w:t>
            </w:r>
          </w:p>
        </w:tc>
      </w:tr>
      <w:tr>
        <w:tc>
          <w:tcPr>
            <w:tcW w:type="dxa" w:w="8640"/>
          </w:tcPr>
          <w:p>
            <w:r>
              <w:t>预计8个月后开机</w:t>
            </w:r>
          </w:p>
        </w:tc>
      </w:tr>
      <w:tr>
        <w:tc>
          <w:tcPr>
            <w:tcW w:type="dxa" w:w="8640"/>
          </w:tcPr>
          <w:p>
            <w:r>
              <w:t>报备机构: 浙江晟喜华视文化传媒有限公司</w:t>
            </w:r>
          </w:p>
        </w:tc>
      </w:tr>
      <w:tr>
        <w:tc>
          <w:tcPr>
            <w:tcW w:type="dxa" w:w="8640"/>
          </w:tcPr>
          <w:p>
            <w:r>
              <w:t>主要角色: 沈洛冰、李郁燃</w:t>
            </w:r>
          </w:p>
        </w:tc>
      </w:tr>
      <w:tr>
        <w:tc>
          <w:tcPr>
            <w:tcW w:type="dxa" w:w="8640"/>
          </w:tcPr>
          <w:p>
            <w:r>
              <w:t xml:space="preserve">乾元集团最年轻的组织部总监沈洛冰，因被信任的师傅背叛而惨遭事业滑铁卢，降职到业务垫底的事业二部担任人力专员。对职场心灰意冷的她得过且过，全无上进之心。谁知二部忽然空降一个铁面无情的总监李郁燃。一个是及格万岁的“咸鱼”人力专员，一个是励精图治的“鲨鱼”领导，两人从相互对抗到彼此理解，沈洛冰在李郁燃的鞭策和鼓励下，再次找回工作上的热情。面对一系列业务和人事危机，两人默契协作，终于带领二部逆袭成为集团核心部门。随着乾元集团的不断发展，他们一次次克服困境、挑战自我，迎来事业爱情双丰收。 </w:t>
            </w:r>
          </w:p>
        </w:tc>
      </w:tr>
      <w:tr>
        <w:tc>
          <w:tcPr>
            <w:tcW w:type="dxa" w:w="8640"/>
          </w:tcPr>
          <w:p>
            <w:r/>
          </w:p>
        </w:tc>
      </w:tr>
      <w:tr>
        <w:tc>
          <w:tcPr>
            <w:tcW w:type="dxa" w:w="8640"/>
          </w:tcPr>
          <w:p>
            <w:r>
              <w:t>[39] 《穿山越岭为了你》，40集</w:t>
            </w:r>
          </w:p>
        </w:tc>
      </w:tr>
      <w:tr>
        <w:tc>
          <w:tcPr>
            <w:tcW w:type="dxa" w:w="8640"/>
          </w:tcPr>
          <w:p>
            <w:r>
              <w:t>现代军旅</w:t>
            </w:r>
          </w:p>
        </w:tc>
      </w:tr>
      <w:tr>
        <w:tc>
          <w:tcPr>
            <w:tcW w:type="dxa" w:w="8640"/>
          </w:tcPr>
          <w:p>
            <w:r>
              <w:t>预计15个月后开机</w:t>
            </w:r>
          </w:p>
        </w:tc>
      </w:tr>
      <w:tr>
        <w:tc>
          <w:tcPr>
            <w:tcW w:type="dxa" w:w="8640"/>
          </w:tcPr>
          <w:p>
            <w:r>
              <w:t>报备机构: 厦门仙人掌影视传媒有限公司</w:t>
            </w:r>
          </w:p>
        </w:tc>
      </w:tr>
      <w:tr>
        <w:tc>
          <w:tcPr>
            <w:tcW w:type="dxa" w:w="8640"/>
          </w:tcPr>
          <w:p>
            <w:r>
              <w:t>主要角色: 成昆、林竑、贾东硕、野战军、周铁军、青藏铁路奋战</w:t>
            </w:r>
          </w:p>
        </w:tc>
      </w:tr>
      <w:tr>
        <w:tc>
          <w:tcPr>
            <w:tcW w:type="dxa" w:w="8640"/>
          </w:tcPr>
          <w:p>
            <w:r>
              <w:t xml:space="preserve">1948年辽沈战役开战前夕，我东野部队从哈尔滨开往陶赖昭大桥的军列被国民党地下军劫持，野战军某部连长周铁军帮助护路军押车连长江粤将列车紧急逼停在桥头，并联手击溃了敌人对大桥的进一步破坏。周铁军被动留在大桥完成了保卫和抢修任务，正要归队参加辽沈战役的他遭敌机轰炸跌入江水之中不知所终，对他心怀好感的卫生员林竑伤感地远赴苏联求学。两人再次相见，已经到了鹰厦铁路建设工地，同时到来的还有爱慕林竑的学兄、苏联专家助理贾东硕，在互相角力中周铁军败下阵来。直到嫩林铁路建设大功告成的一刻，周铁军才如愿以偿地和林竑走到了一起。经过成昆和青藏铁路奋战，当上钢铁师师长的周铁军带领部队完成引滦入津工程后，集体脱下了军装。 </w:t>
            </w:r>
          </w:p>
        </w:tc>
      </w:tr>
      <w:tr>
        <w:tc>
          <w:tcPr>
            <w:tcW w:type="dxa" w:w="8640"/>
          </w:tcPr>
          <w:p>
            <w:r/>
          </w:p>
        </w:tc>
      </w:tr>
    </w:tbl>
    <w:p>
      <w:r>
        <w:br/>
        <w:t>ContentAI结合自主调研及多方大数据比对，通过分析、建模，提炼关键信息。电视剧备案公示信息来自国家广播电视总局 National Radio and Televison Administration, 官方网址  http://www.nrta.gov.cn/ 。</w:t>
      </w:r>
    </w:p>
    <w:p>
      <w:r>
        <w:t>点击左下角阅读原文查看本期ContentAI电视剧概览分析。</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微软雅黑" w:hAnsi="微软雅黑" w:eastAsia="微软雅黑"/>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China TV Registration Table 2022年5月</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