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详表：2022年2月电视剧备案划重点</w:t>
      </w:r>
    </w:p>
    <w:p>
      <w:pPr>
        <w:pStyle w:val="IntenseQuote"/>
      </w:pPr>
      <w:r>
        <w:t>2022年2月电视剧备案慷田AI聚焦关注的有捷成的《他从火光中走来》、湖南快乐阳光的《双月之下》和上海电影的《大国画》，题材类型包括了职业、科幻。</w:t>
        <w:br/>
      </w:r>
    </w:p>
    <w:tbl>
      <w:tblPr>
        <w:tblStyle w:val="LightList-Accent3"/>
        <w:tblW w:type="auto" w:w="0"/>
        <w:tblLook w:firstColumn="1" w:firstRow="1" w:lastColumn="0" w:lastRow="0" w:noHBand="0" w:noVBand="1" w:val="04A0"/>
      </w:tblPr>
      <w:tblGrid>
        <w:gridCol w:w="8640"/>
      </w:tblGrid>
      <w:tr>
        <w:tc>
          <w:tcPr>
            <w:tcW w:type="dxa" w:w="8640"/>
          </w:tcPr>
          <w:p/>
        </w:tc>
      </w:tr>
      <w:tr>
        <w:tc>
          <w:tcPr>
            <w:tcW w:type="dxa" w:w="8640"/>
          </w:tcPr>
          <w:p>
            <w:r>
              <w:t>[1] 《我们与法庭的距离》，40集</w:t>
            </w:r>
          </w:p>
        </w:tc>
      </w:tr>
      <w:tr>
        <w:tc>
          <w:tcPr>
            <w:tcW w:type="dxa" w:w="8640"/>
          </w:tcPr>
          <w:p>
            <w:r>
              <w:t>当代涉案</w:t>
            </w:r>
          </w:p>
        </w:tc>
      </w:tr>
      <w:tr>
        <w:tc>
          <w:tcPr>
            <w:tcW w:type="dxa" w:w="8640"/>
          </w:tcPr>
          <w:p>
            <w:r>
              <w:t>估摸着已开机</w:t>
            </w:r>
          </w:p>
        </w:tc>
      </w:tr>
      <w:tr>
        <w:tc>
          <w:tcPr>
            <w:tcW w:type="dxa" w:w="8640"/>
          </w:tcPr>
          <w:p>
            <w:r>
              <w:t>报备机构: 峨眉电影集团有限公司</w:t>
            </w:r>
          </w:p>
        </w:tc>
      </w:tr>
      <w:tr>
        <w:tc>
          <w:tcPr>
            <w:tcW w:type="dxa" w:w="8640"/>
          </w:tcPr>
          <w:p>
            <w:r>
              <w:t>主要角色: 舒静、秦睿、余乐、沈獬豸</w:t>
            </w:r>
          </w:p>
        </w:tc>
      </w:tr>
      <w:tr>
        <w:tc>
          <w:tcPr>
            <w:tcW w:type="dxa" w:w="8640"/>
          </w:tcPr>
          <w:p>
            <w:r>
              <w:t>年轻法官沈獬豸被调到基层法院家事庭，遇到女律师秦睿。副庭长舒静因当年本着疑罪从无的原则放掉了嫌疑人，被曾经的当事人误解，拐走了她的女儿。沈獬豸和秦睿在寻找舒静女儿的过程中身陷危险，也因此相爱。但由于法官律师回避制度，两人刻意疏远，却无法压抑真心。彼此吐露真情后，秦睿辞去律师工作，与沈獬豸在一起。但最终两人还是因为职业前途而分手，秦睿重做律师，沈獬豸即将调任最高院。分手后的两人再次在庭上相遇，却遭遇当事人不服判决，捅伤法官余乐，劫持儿童。两人携手救下人质，重燃感情。</w:t>
            </w:r>
          </w:p>
        </w:tc>
      </w:tr>
      <w:tr>
        <w:tc>
          <w:tcPr>
            <w:tcW w:type="dxa" w:w="8640"/>
          </w:tcPr>
          <w:p>
            <w:r/>
          </w:p>
        </w:tc>
      </w:tr>
      <w:tr>
        <w:tc>
          <w:tcPr>
            <w:tcW w:type="dxa" w:w="8640"/>
          </w:tcPr>
          <w:p>
            <w:r>
              <w:t>[2] 《雪漫三江》，40集</w:t>
            </w:r>
          </w:p>
        </w:tc>
      </w:tr>
      <w:tr>
        <w:tc>
          <w:tcPr>
            <w:tcW w:type="dxa" w:w="8640"/>
          </w:tcPr>
          <w:p>
            <w:r>
              <w:t>当代剧情</w:t>
            </w:r>
          </w:p>
        </w:tc>
      </w:tr>
      <w:tr>
        <w:tc>
          <w:tcPr>
            <w:tcW w:type="dxa" w:w="8640"/>
          </w:tcPr>
          <w:p>
            <w:r>
              <w:t>估摸着已开机</w:t>
            </w:r>
          </w:p>
        </w:tc>
      </w:tr>
      <w:tr>
        <w:tc>
          <w:tcPr>
            <w:tcW w:type="dxa" w:w="8640"/>
          </w:tcPr>
          <w:p>
            <w:r>
              <w:t>报备机构: 黑龙江捌玖影视文化有限公司</w:t>
            </w:r>
          </w:p>
        </w:tc>
      </w:tr>
      <w:tr>
        <w:tc>
          <w:tcPr>
            <w:tcW w:type="dxa" w:w="8640"/>
          </w:tcPr>
          <w:p>
            <w:r>
              <w:t>主要角色: 宋瑾、宋守承、吴晓兰、郭连明、郭三强、宋一诺、张经纬</w:t>
            </w:r>
          </w:p>
        </w:tc>
      </w:tr>
      <w:tr>
        <w:tc>
          <w:tcPr>
            <w:tcW w:type="dxa" w:w="8640"/>
          </w:tcPr>
          <w:p>
            <w:r>
              <w:t>1932年，哈尔滨沦陷，宋家药铺少东家宋守承带着妹妹宋瑾逃亡，宋守承为了救结拜义兄郭三强踏入战场，宋瑾和难民一起向北逃亡，两人成长为地下党员，宋守承改名换姓成为药铺老板，为抗联部队输送药材，宋瑾成为一名特工，暗中相助抗联部队获取情报。1976年，宋守承的儿子郭连明在公社和下乡知青打成一片，遭到情敌张经纬嫉妒陷害蒙冤入狱。郭连明积极改造，在昔日好友吴晓兰的帮助下，郭连明在改革开放的浪潮下抓住时机，成为事业有成的企业家，也与吴晓兰的爱情修成正果。2022年，宋家第三代宋一诺自由奔放喜欢街舞，街舞团队解散后赴国外学习，归国后想要练就一支世界级的舞团，在组建团队和带领团队夺冠的过程中，还帮助父亲的企业逐渐转型。</w:t>
            </w:r>
          </w:p>
        </w:tc>
      </w:tr>
      <w:tr>
        <w:tc>
          <w:tcPr>
            <w:tcW w:type="dxa" w:w="8640"/>
          </w:tcPr>
          <w:p>
            <w:r/>
          </w:p>
        </w:tc>
      </w:tr>
      <w:tr>
        <w:tc>
          <w:tcPr>
            <w:tcW w:type="dxa" w:w="8640"/>
          </w:tcPr>
          <w:p>
            <w:r>
              <w:t>[3] 《外来媳妇本地郎（4075—4114）》，40集</w:t>
            </w:r>
          </w:p>
        </w:tc>
      </w:tr>
      <w:tr>
        <w:tc>
          <w:tcPr>
            <w:tcW w:type="dxa" w:w="8640"/>
          </w:tcPr>
          <w:p>
            <w:r>
              <w:t>当代家庭</w:t>
            </w:r>
          </w:p>
        </w:tc>
      </w:tr>
      <w:tr>
        <w:tc>
          <w:tcPr>
            <w:tcW w:type="dxa" w:w="8640"/>
          </w:tcPr>
          <w:p>
            <w:r>
              <w:t>估摸着已开机</w:t>
            </w:r>
          </w:p>
        </w:tc>
      </w:tr>
      <w:tr>
        <w:tc>
          <w:tcPr>
            <w:tcW w:type="dxa" w:w="8640"/>
          </w:tcPr>
          <w:p>
            <w:r>
              <w:t>报备机构: 广东广视传媒有限公司</w:t>
            </w:r>
          </w:p>
        </w:tc>
      </w:tr>
      <w:tr>
        <w:tc>
          <w:tcPr>
            <w:tcW w:type="dxa" w:w="8640"/>
          </w:tcPr>
          <w:p>
            <w:r>
              <w:t>主要角色: 冰冰、康婶、妙婵、阿文</w:t>
            </w:r>
          </w:p>
        </w:tc>
      </w:tr>
      <w:tr>
        <w:tc>
          <w:tcPr>
            <w:tcW w:type="dxa" w:w="8640"/>
          </w:tcPr>
          <w:p>
            <w:r>
              <w:t xml:space="preserve">《外来媳妇本地郎》是一部系列家庭轻喜剧，通过讲述一个个独立的故事，展现了广东二十年来的城市变迁、人情风貌，以及社会主义新时代背景下，广东老百姓的美好生活。比如《二十四孝老板》讲述了旅馆服务员冰冰，年过三十身边却没男朋友，令契嬷康婶很是担心。正值旅馆要招工，康婶让妙婵借此良机为冰冰挑选了一位各方面条件都契合的男生阿文。为了促成好事，妙婵还指派冰冰成为阿文的业务指导老师，给他们制造日久生情的机会。在妙婵的推波助澜下，阿文误以为冰冰喜欢自己，鲁莽表白，吓到冰冰。后来冰冰得知是老板娘从中撮合，不满妙婵事先不告诉自己，拂袖而去。妙婵好心办了坏事，慨叹都是心急惹的祸。 </w:t>
            </w:r>
          </w:p>
        </w:tc>
      </w:tr>
      <w:tr>
        <w:tc>
          <w:tcPr>
            <w:tcW w:type="dxa" w:w="8640"/>
          </w:tcPr>
          <w:p>
            <w:r/>
          </w:p>
        </w:tc>
      </w:tr>
      <w:tr>
        <w:tc>
          <w:tcPr>
            <w:tcW w:type="dxa" w:w="8640"/>
          </w:tcPr>
          <w:p>
            <w:r>
              <w:t>[4] 《心安是归处》，40集</w:t>
            </w:r>
          </w:p>
        </w:tc>
      </w:tr>
      <w:tr>
        <w:tc>
          <w:tcPr>
            <w:tcW w:type="dxa" w:w="8640"/>
          </w:tcPr>
          <w:p>
            <w:r>
              <w:t>当代爱情</w:t>
            </w:r>
          </w:p>
        </w:tc>
      </w:tr>
      <w:tr>
        <w:tc>
          <w:tcPr>
            <w:tcW w:type="dxa" w:w="8640"/>
          </w:tcPr>
          <w:p>
            <w:r>
              <w:t>估摸着已开机</w:t>
            </w:r>
          </w:p>
        </w:tc>
      </w:tr>
      <w:tr>
        <w:tc>
          <w:tcPr>
            <w:tcW w:type="dxa" w:w="8640"/>
          </w:tcPr>
          <w:p>
            <w:r>
              <w:t>报备机构: 深圳市中汇影视文化传播股份有限公司</w:t>
            </w:r>
          </w:p>
        </w:tc>
      </w:tr>
      <w:tr>
        <w:tc>
          <w:tcPr>
            <w:tcW w:type="dxa" w:w="8640"/>
          </w:tcPr>
          <w:p>
            <w:r>
              <w:t>主要角色: 廖隽、张蔷、黎帅、薛静博</w:t>
            </w:r>
          </w:p>
        </w:tc>
      </w:tr>
      <w:tr>
        <w:tc>
          <w:tcPr>
            <w:tcW w:type="dxa" w:w="8640"/>
          </w:tcPr>
          <w:p>
            <w:r>
              <w:t>哈尔滨女孩廖隽是一名大学法语教师，她兼职做翻译，还有另一重身份是网络作家。作为最早迈入30岁的90后，生日当天廖隽得罪从法国调任哈尔滨进行酒店收购的华裔老板薛静博，后经闺蜜张蔷介绍进入薛静博团队担任翻译，成为不打不相识的欢喜冤家。廖隽被父母催促，奔波在相亲战场，与律师学长黎帅相遇并试图投入恋爱，多番尝试无果后选择退回了朋友关系。薛静博在收购扩建酒店过程中遭遇街坊抗议拆迁等系列问题，在廖隽的帮助下渡过难关。随着交往的深入，两人以真心为筹码，用智慧相较量，逐渐敞开心扉爱上彼此，经过了人生观价值观爱情观的轮番碰撞，最终在“冰城”哈尔滨举行了盛大的婚礼，建立了属于自己的家。</w:t>
            </w:r>
          </w:p>
        </w:tc>
      </w:tr>
      <w:tr>
        <w:tc>
          <w:tcPr>
            <w:tcW w:type="dxa" w:w="8640"/>
          </w:tcPr>
          <w:p>
            <w:r/>
          </w:p>
        </w:tc>
      </w:tr>
      <w:tr>
        <w:tc>
          <w:tcPr>
            <w:tcW w:type="dxa" w:w="8640"/>
          </w:tcPr>
          <w:p>
            <w:r>
              <w:t>[5] 《他从火光中走来》，40集</w:t>
            </w:r>
          </w:p>
        </w:tc>
      </w:tr>
      <w:tr>
        <w:tc>
          <w:tcPr>
            <w:tcW w:type="dxa" w:w="8640"/>
          </w:tcPr>
          <w:p>
            <w:r>
              <w:t>当代职业</w:t>
            </w:r>
          </w:p>
        </w:tc>
      </w:tr>
      <w:tr>
        <w:tc>
          <w:tcPr>
            <w:tcW w:type="dxa" w:w="8640"/>
          </w:tcPr>
          <w:p>
            <w:r>
              <w:t>估摸着已开机</w:t>
            </w:r>
          </w:p>
        </w:tc>
      </w:tr>
      <w:tr>
        <w:tc>
          <w:tcPr>
            <w:tcW w:type="dxa" w:w="8640"/>
          </w:tcPr>
          <w:p>
            <w:r>
              <w:t>报备机构: 捷成星纪元影视文化传媒有限公司</w:t>
            </w:r>
          </w:p>
        </w:tc>
      </w:tr>
      <w:tr>
        <w:tc>
          <w:tcPr>
            <w:tcW w:type="dxa" w:w="8640"/>
          </w:tcPr>
          <w:p>
            <w:r>
              <w:t>主要角色: 南初、秦十全、楼明冶、林陆骁、邵一九</w:t>
            </w:r>
          </w:p>
        </w:tc>
      </w:tr>
      <w:tr>
        <w:tc>
          <w:tcPr>
            <w:tcW w:type="dxa" w:w="8640"/>
          </w:tcPr>
          <w:p>
            <w:r>
              <w:t>林陆骁拥有过人的消防技巧和丰富的消防经验，是北浔市特勤一站站长。因缘际会下，他被选中成了一档旨在科普消防知识的真人节目的教官。在节目中林陆骁偶遇自己多年前从火场中救下的舞蹈演员南初。南初对林陆骁充满好感，但林陆骁却因深知自己职业的危险而不愿靠近。年轻而勇敢的新一代消防员如邵一九、秦十全等崭露头角，从国外带回先进装备技术的楼明冶也回到了消防队。老中青三代消防员们在火灾、地震、空中救援等灾情救援中通力合作，将北浔市的消防安全水平提升了一个台阶。南初与林陆骁也在逐渐深入了解中确定了自己的心意，面临最危险的森林火灾，林陆骁与他的队友们依然选择逆火前进。</w:t>
            </w:r>
          </w:p>
        </w:tc>
      </w:tr>
      <w:tr>
        <w:tc>
          <w:tcPr>
            <w:tcW w:type="dxa" w:w="8640"/>
          </w:tcPr>
          <w:p>
            <w:r/>
          </w:p>
        </w:tc>
      </w:tr>
      <w:tr>
        <w:tc>
          <w:tcPr>
            <w:tcW w:type="dxa" w:w="8640"/>
          </w:tcPr>
          <w:p>
            <w:r>
              <w:t>[6] 《第六检察部》，40集</w:t>
            </w:r>
          </w:p>
        </w:tc>
      </w:tr>
      <w:tr>
        <w:tc>
          <w:tcPr>
            <w:tcW w:type="dxa" w:w="8640"/>
          </w:tcPr>
          <w:p>
            <w:r>
              <w:t>当代涉案</w:t>
            </w:r>
          </w:p>
        </w:tc>
      </w:tr>
      <w:tr>
        <w:tc>
          <w:tcPr>
            <w:tcW w:type="dxa" w:w="8640"/>
          </w:tcPr>
          <w:p>
            <w:r>
              <w:t>估摸着已开机</w:t>
            </w:r>
          </w:p>
        </w:tc>
      </w:tr>
      <w:tr>
        <w:tc>
          <w:tcPr>
            <w:tcW w:type="dxa" w:w="8640"/>
          </w:tcPr>
          <w:p>
            <w:r>
              <w:t>报备机构: 最高人民检察院影视中心</w:t>
            </w:r>
          </w:p>
        </w:tc>
      </w:tr>
      <w:tr>
        <w:tc>
          <w:tcPr>
            <w:tcW w:type="dxa" w:w="8640"/>
          </w:tcPr>
          <w:p>
            <w:r>
              <w:t>主要角色: 秦易、徐中、夏引、上官颖、欧阳上官、欧阳熙海</w:t>
            </w:r>
          </w:p>
        </w:tc>
      </w:tr>
      <w:tr>
        <w:tc>
          <w:tcPr>
            <w:tcW w:type="dxa" w:w="8640"/>
          </w:tcPr>
          <w:p>
            <w:r>
              <w:t>检察官徐中通过遴选进入省检察院第六检察部（民事检察部），因经验不足多次受到主办检察官夏引的批评。徐中以个人名义介入著名导演欧阳熙海去世后留给遗孀巨额债务纠纷案的调查，阴差阳错令欧阳熙海的妻子上官颖入狱，欧阳熙海的女儿欧阳上官对其产生巨大误会。随后徐中被安排去市检察院挂职锻炼，他误以为受到排斥，工作不能进入状态，一度产生动摇想辞职，经过秦易、夏引等前辈检察官的帮助和引导，徐中在办理一系列虚假诉讼案、婚内债务案、房屋产权纠纷等案件，特别是无行为能力人监护权纠纷案中，被前辈检察官责任担当和为民情怀触动，对民事检察工作有了全新的认识，逐渐成长为一名合格的检察官。</w:t>
            </w:r>
          </w:p>
        </w:tc>
      </w:tr>
      <w:tr>
        <w:tc>
          <w:tcPr>
            <w:tcW w:type="dxa" w:w="8640"/>
          </w:tcPr>
          <w:p>
            <w:r/>
          </w:p>
        </w:tc>
      </w:tr>
      <w:tr>
        <w:tc>
          <w:tcPr>
            <w:tcW w:type="dxa" w:w="8640"/>
          </w:tcPr>
          <w:p>
            <w:r>
              <w:t>[7] 《硬核时代》，40集</w:t>
            </w:r>
          </w:p>
        </w:tc>
      </w:tr>
      <w:tr>
        <w:tc>
          <w:tcPr>
            <w:tcW w:type="dxa" w:w="8640"/>
          </w:tcPr>
          <w:p>
            <w:r>
              <w:t>当代职业</w:t>
            </w:r>
          </w:p>
        </w:tc>
      </w:tr>
      <w:tr>
        <w:tc>
          <w:tcPr>
            <w:tcW w:type="dxa" w:w="8640"/>
          </w:tcPr>
          <w:p>
            <w:r>
              <w:t>估摸着已开机</w:t>
            </w:r>
          </w:p>
        </w:tc>
      </w:tr>
      <w:tr>
        <w:tc>
          <w:tcPr>
            <w:tcW w:type="dxa" w:w="8640"/>
          </w:tcPr>
          <w:p>
            <w:r>
              <w:t>报备机构: 中国国际电视总公司</w:t>
            </w:r>
          </w:p>
        </w:tc>
      </w:tr>
      <w:tr>
        <w:tc>
          <w:tcPr>
            <w:tcW w:type="dxa" w:w="8640"/>
          </w:tcPr>
          <w:p>
            <w:r>
              <w:t>主要角色: 丁犁、莱曼、林奇、林天诚、叶启辰、叶家明</w:t>
            </w:r>
          </w:p>
        </w:tc>
      </w:tr>
      <w:tr>
        <w:tc>
          <w:tcPr>
            <w:tcW w:type="dxa" w:w="8640"/>
          </w:tcPr>
          <w:p>
            <w:r>
              <w:t>1986年，南斯拉夫核电专家莱曼来到东海核电考察，质疑中国建造核电站的能力，钳工叶家明和采购员林天诚投入东海核电的全面整改建设之中。同年，叶家明和林天诚各自的儿子叶启辰和林奇相继出生。东海核电建设过程中，林天诚受小人丁犁所害，被上级误会贪污。事件澄清后，林天诚愤而辞职前往美国，将儿子林奇留给叶家抚养。成年后的叶启辰和林奇先后进入研究院工作，在此期间，中国核电技术不断取得新突破。2011年，中国完全自主核电技术CP1000通过审核，但受日本福岛核事故爆发影响，核电项目被全面叫停。彼时，已成为国外某重要核电设备制造厂商的林天诚也回到国内，成为CP1000最大的竞争对手。面对困境，林奇、叶启辰等第三代核工业人在磨砺中探索新路。</w:t>
            </w:r>
          </w:p>
        </w:tc>
      </w:tr>
      <w:tr>
        <w:tc>
          <w:tcPr>
            <w:tcW w:type="dxa" w:w="8640"/>
          </w:tcPr>
          <w:p>
            <w:r/>
          </w:p>
        </w:tc>
      </w:tr>
      <w:tr>
        <w:tc>
          <w:tcPr>
            <w:tcW w:type="dxa" w:w="8640"/>
          </w:tcPr>
          <w:p>
            <w:r>
              <w:t>[8] 《完美说客》，40集</w:t>
            </w:r>
          </w:p>
        </w:tc>
      </w:tr>
      <w:tr>
        <w:tc>
          <w:tcPr>
            <w:tcW w:type="dxa" w:w="8640"/>
          </w:tcPr>
          <w:p>
            <w:r>
              <w:t>当代商战</w:t>
            </w:r>
          </w:p>
        </w:tc>
      </w:tr>
      <w:tr>
        <w:tc>
          <w:tcPr>
            <w:tcW w:type="dxa" w:w="8640"/>
          </w:tcPr>
          <w:p>
            <w:r>
              <w:t>估摸着已开机</w:t>
            </w:r>
          </w:p>
        </w:tc>
      </w:tr>
      <w:tr>
        <w:tc>
          <w:tcPr>
            <w:tcW w:type="dxa" w:w="8640"/>
          </w:tcPr>
          <w:p>
            <w:r>
              <w:t>报备机构: 北京哇咖咖文化传媒有限公司</w:t>
            </w:r>
          </w:p>
        </w:tc>
      </w:tr>
      <w:tr>
        <w:tc>
          <w:tcPr>
            <w:tcW w:type="dxa" w:w="8640"/>
          </w:tcPr>
          <w:p>
            <w:r>
              <w:t>主要角色: 方黎、令狐、杨妮</w:t>
            </w:r>
          </w:p>
        </w:tc>
      </w:tr>
      <w:tr>
        <w:tc>
          <w:tcPr>
            <w:tcW w:type="dxa" w:w="8640"/>
          </w:tcPr>
          <w:p>
            <w:r>
              <w:t>令狐中是万和集团的人力资源总监，事业蒸蒸日上，他调查发现集团副总经理方黎出卖集团商业情报的秘密。令狐中决定将方黎的问题上报董事会，不料方黎先下手为强，销毁了相关证据。令狐中遭方黎诬陷，被分配到了集团的一线销售岗位。按照集团规定，令狐中就职五年就能获得公司期权，此时的令狐中离拿到期权还有三个月。为了彻底将令狐中扫地出门，方黎让令狐中就职的销售部门举步维艰，如果业绩达不到预期，令狐中将被彻底踢出集团而拿不到自己的期权。为了自己的梦想，也为了还自己一个公道，令狐中联合部门主管杨妮开始拯救销售部的行动。在令狐中和杨妮的努力下，销售部起死回生。出色的业绩让令狐中和杨妮被调回总部，在两人默契的配合下，方黎破坏集团的行为被揭露。令狐中和杨妮两人在合作中从相互对抗到联手抗敌，默契与日俱增，爱情悄悄降临。</w:t>
            </w:r>
          </w:p>
        </w:tc>
      </w:tr>
      <w:tr>
        <w:tc>
          <w:tcPr>
            <w:tcW w:type="dxa" w:w="8640"/>
          </w:tcPr>
          <w:p>
            <w:r/>
          </w:p>
        </w:tc>
      </w:tr>
      <w:tr>
        <w:tc>
          <w:tcPr>
            <w:tcW w:type="dxa" w:w="8640"/>
          </w:tcPr>
          <w:p>
            <w:r>
              <w:t>[9] 《中关村往事》，40集</w:t>
            </w:r>
          </w:p>
        </w:tc>
      </w:tr>
      <w:tr>
        <w:tc>
          <w:tcPr>
            <w:tcW w:type="dxa" w:w="8640"/>
          </w:tcPr>
          <w:p>
            <w:r>
              <w:t>当代商战</w:t>
            </w:r>
          </w:p>
        </w:tc>
      </w:tr>
      <w:tr>
        <w:tc>
          <w:tcPr>
            <w:tcW w:type="dxa" w:w="8640"/>
          </w:tcPr>
          <w:p>
            <w:r>
              <w:t>估摸着已开机</w:t>
            </w:r>
          </w:p>
        </w:tc>
      </w:tr>
      <w:tr>
        <w:tc>
          <w:tcPr>
            <w:tcW w:type="dxa" w:w="8640"/>
          </w:tcPr>
          <w:p>
            <w:r>
              <w:t>报备机构: 北京锦源合传媒有限公司</w:t>
            </w:r>
          </w:p>
        </w:tc>
      </w:tr>
      <w:tr>
        <w:tc>
          <w:tcPr>
            <w:tcW w:type="dxa" w:w="8640"/>
          </w:tcPr>
          <w:p>
            <w:r>
              <w:t>主要角色: 高鹏、梁汉文、李一凡、李鸿纲</w:t>
            </w:r>
          </w:p>
        </w:tc>
      </w:tr>
      <w:tr>
        <w:tc>
          <w:tcPr>
            <w:tcW w:type="dxa" w:w="8640"/>
          </w:tcPr>
          <w:p>
            <w:r>
              <w:t>上世纪八十年代初，中关村被国家划为科技成果市场化的试点地区。李鸿纲、梁汉文等科技工作者放弃铁饭碗，创办了腾辉公司，在经历了市场退货、资金链断裂等各种困难后，不断进行技术创新，研发出腾辉汉卡并将科研成果进行市场化应用，率先启动重组并顺利上市。同时，李一凡、高鹏等科技新生力量也在成长。特别是李一凡看到了互联网的发展趋势，提出了“互联网+”概念，得到了风投公司的巨额投资。在腾辉公司处于危机时，李一凡、高鹏等人齐心协力投入芯片高科技研发之中。腾辉公司和兄弟单位并肩作战，为我国高科技发展做出了贡献，为中关村科技产业发展奠定了坚实基础。</w:t>
            </w:r>
          </w:p>
        </w:tc>
      </w:tr>
      <w:tr>
        <w:tc>
          <w:tcPr>
            <w:tcW w:type="dxa" w:w="8640"/>
          </w:tcPr>
          <w:p>
            <w:r/>
          </w:p>
        </w:tc>
      </w:tr>
      <w:tr>
        <w:tc>
          <w:tcPr>
            <w:tcW w:type="dxa" w:w="8640"/>
          </w:tcPr>
          <w:p>
            <w:r>
              <w:t>[10] 《让爱继续》，39集</w:t>
            </w:r>
          </w:p>
        </w:tc>
      </w:tr>
      <w:tr>
        <w:tc>
          <w:tcPr>
            <w:tcW w:type="dxa" w:w="8640"/>
          </w:tcPr>
          <w:p>
            <w:r>
              <w:t>当代家庭</w:t>
            </w:r>
          </w:p>
        </w:tc>
      </w:tr>
      <w:tr>
        <w:tc>
          <w:tcPr>
            <w:tcW w:type="dxa" w:w="8640"/>
          </w:tcPr>
          <w:p>
            <w:r>
              <w:t>预计一个月内开机</w:t>
            </w:r>
          </w:p>
        </w:tc>
      </w:tr>
      <w:tr>
        <w:tc>
          <w:tcPr>
            <w:tcW w:type="dxa" w:w="8640"/>
          </w:tcPr>
          <w:p>
            <w:r>
              <w:t>报备机构: 安徽仇氏影业有限公司</w:t>
            </w:r>
          </w:p>
        </w:tc>
      </w:tr>
      <w:tr>
        <w:tc>
          <w:tcPr>
            <w:tcW w:type="dxa" w:w="8640"/>
          </w:tcPr>
          <w:p>
            <w:r>
              <w:t>主要角色: 易伶、周折、心意、钟浩然</w:t>
            </w:r>
          </w:p>
        </w:tc>
      </w:tr>
      <w:tr>
        <w:tc>
          <w:tcPr>
            <w:tcW w:type="dxa" w:w="8640"/>
          </w:tcPr>
          <w:p>
            <w:r>
              <w:t>钟浩然是非常上进的商业精英，因工作繁忙经常留宿办公室，加之应酬不断，让老婆易伶误会重重，导致离婚。“被离婚”的钟浩然非常委屈，想找机会解释来挽回幸福家庭，奈何误会太深，易伶根本不给机会。钟浩然想尽办法，让女儿钟意传话，请师兄师嫂当说客，无奈易伶认定了钟浩然是事业重于家庭的人，长此以往无幸福可言，心意已决。女儿钟意不忍看到原本相爱的父母就此分道扬镳，便不断地创造二人见面的机会，在一年多的时间里让他们对家庭、亲情和事业都有了全新的认识及感悟，几经周折，最终易伶打开了心结，与钟浩然相互理解，回归幸福家庭。</w:t>
            </w:r>
          </w:p>
        </w:tc>
      </w:tr>
      <w:tr>
        <w:tc>
          <w:tcPr>
            <w:tcW w:type="dxa" w:w="8640"/>
          </w:tcPr>
          <w:p>
            <w:r/>
          </w:p>
        </w:tc>
      </w:tr>
      <w:tr>
        <w:tc>
          <w:tcPr>
            <w:tcW w:type="dxa" w:w="8640"/>
          </w:tcPr>
          <w:p>
            <w:r>
              <w:t>[11] 《万家灯火平安夜》，36集</w:t>
            </w:r>
          </w:p>
        </w:tc>
      </w:tr>
      <w:tr>
        <w:tc>
          <w:tcPr>
            <w:tcW w:type="dxa" w:w="8640"/>
          </w:tcPr>
          <w:p>
            <w:r>
              <w:t>当代涉案</w:t>
            </w:r>
          </w:p>
        </w:tc>
      </w:tr>
      <w:tr>
        <w:tc>
          <w:tcPr>
            <w:tcW w:type="dxa" w:w="8640"/>
          </w:tcPr>
          <w:p>
            <w:r>
              <w:t>预计一个月内开机</w:t>
            </w:r>
          </w:p>
        </w:tc>
      </w:tr>
      <w:tr>
        <w:tc>
          <w:tcPr>
            <w:tcW w:type="dxa" w:w="8640"/>
          </w:tcPr>
          <w:p>
            <w:r>
              <w:t>报备机构: 河北狼牙文化传媒有限公司</w:t>
            </w:r>
          </w:p>
        </w:tc>
      </w:tr>
      <w:tr>
        <w:tc>
          <w:tcPr>
            <w:tcW w:type="dxa" w:w="8640"/>
          </w:tcPr>
          <w:p>
            <w:r>
              <w:t>主要角色: 顾守成、曲文杰</w:t>
            </w:r>
          </w:p>
        </w:tc>
      </w:tr>
      <w:tr>
        <w:tc>
          <w:tcPr>
            <w:tcW w:type="dxa" w:w="8640"/>
          </w:tcPr>
          <w:p>
            <w:r>
              <w:t>第一天到交警大队报到的曲文杰与支队长顾守成一起在南郊外环路执勤，突然起火的挂车让这一天的巡逻工作格外惊险，这位新警察也给全队留下了深刻印象。在交警大队，初出茅庐的曲文杰在顾守成的带领下与其他战友一起走访事故现场，排查治安视频监控，通过肇事司机模糊特征蹲点事故现场寻找目击证人，协助刑警队破获了多起案件。曲文杰渐渐褪去青涩，由于出色的侦察能力，刑警队向他递来了橄榄枝。交警大队的同事均鼓励曲文杰去实现自己的“刑警梦”，但是交警工作的魅力早已让他的内心发生改变。最终，曲文杰选择继续留在交警队伍中。</w:t>
            </w:r>
          </w:p>
        </w:tc>
      </w:tr>
      <w:tr>
        <w:tc>
          <w:tcPr>
            <w:tcW w:type="dxa" w:w="8640"/>
          </w:tcPr>
          <w:p>
            <w:r/>
          </w:p>
        </w:tc>
      </w:tr>
      <w:tr>
        <w:tc>
          <w:tcPr>
            <w:tcW w:type="dxa" w:w="8640"/>
          </w:tcPr>
          <w:p>
            <w:r>
              <w:t>[12] 《大江奔流》，40集</w:t>
            </w:r>
          </w:p>
        </w:tc>
      </w:tr>
      <w:tr>
        <w:tc>
          <w:tcPr>
            <w:tcW w:type="dxa" w:w="8640"/>
          </w:tcPr>
          <w:p>
            <w:r>
              <w:t>当代商战</w:t>
            </w:r>
          </w:p>
        </w:tc>
      </w:tr>
      <w:tr>
        <w:tc>
          <w:tcPr>
            <w:tcW w:type="dxa" w:w="8640"/>
          </w:tcPr>
          <w:p>
            <w:r>
              <w:t>预计一个月内开机</w:t>
            </w:r>
          </w:p>
        </w:tc>
      </w:tr>
      <w:tr>
        <w:tc>
          <w:tcPr>
            <w:tcW w:type="dxa" w:w="8640"/>
          </w:tcPr>
          <w:p>
            <w:r>
              <w:t>报备机构: 浙江新艺联影视制作发展有限公司</w:t>
            </w:r>
          </w:p>
        </w:tc>
      </w:tr>
      <w:tr>
        <w:tc>
          <w:tcPr>
            <w:tcW w:type="dxa" w:w="8640"/>
          </w:tcPr>
          <w:p>
            <w:r>
              <w:t>主要角色: 云峰、金勇、方兆恒、方巨潮</w:t>
            </w:r>
          </w:p>
        </w:tc>
      </w:tr>
      <w:tr>
        <w:tc>
          <w:tcPr>
            <w:tcW w:type="dxa" w:w="8640"/>
          </w:tcPr>
          <w:p>
            <w:r>
              <w:t>世纪之交，农民企业家方兆恒预见到新能源车未来的发展。他长远布局，将一批青年作为预备力量培养起来。儿子方巨潮与中学同学金勇、过云峰是其中佼佼者。但方巨潮挣扎摇摆，金勇个性桀骜，过云峰志在乡村建设，他们都没依照方兆恒的规划而成长。方巨潮在历经挫折，与金勇反目后终于醒悟，接棒父亲的“汽车梦”，为将“中国制造”升级为“中国智造”，在永兴地区推动建设“钱江未来智能城”和过云峰携手合作，走出一条投融资与产业创新的融合之路，实现物质价值的同时追求精神共富，扎根乡土，创建美丽家园。</w:t>
            </w:r>
          </w:p>
        </w:tc>
      </w:tr>
      <w:tr>
        <w:tc>
          <w:tcPr>
            <w:tcW w:type="dxa" w:w="8640"/>
          </w:tcPr>
          <w:p>
            <w:r/>
          </w:p>
        </w:tc>
      </w:tr>
      <w:tr>
        <w:tc>
          <w:tcPr>
            <w:tcW w:type="dxa" w:w="8640"/>
          </w:tcPr>
          <w:p>
            <w:r>
              <w:t>[13] 《青春限定时》，22集</w:t>
            </w:r>
          </w:p>
        </w:tc>
      </w:tr>
      <w:tr>
        <w:tc>
          <w:tcPr>
            <w:tcW w:type="dxa" w:w="8640"/>
          </w:tcPr>
          <w:p>
            <w:r>
              <w:t>当代剧情</w:t>
            </w:r>
          </w:p>
        </w:tc>
      </w:tr>
      <w:tr>
        <w:tc>
          <w:tcPr>
            <w:tcW w:type="dxa" w:w="8640"/>
          </w:tcPr>
          <w:p>
            <w:r>
              <w:t>预计一个月内开机</w:t>
            </w:r>
          </w:p>
        </w:tc>
      </w:tr>
      <w:tr>
        <w:tc>
          <w:tcPr>
            <w:tcW w:type="dxa" w:w="8640"/>
          </w:tcPr>
          <w:p>
            <w:r>
              <w:t>报备机构: 北京华文泰格影视文化传媒有限公司</w:t>
            </w:r>
          </w:p>
        </w:tc>
      </w:tr>
      <w:tr>
        <w:tc>
          <w:tcPr>
            <w:tcW w:type="dxa" w:w="8640"/>
          </w:tcPr>
          <w:p>
            <w:r>
              <w:t>主要角色: 丁一、酷飒、安静、韩金金、杜子霄</w:t>
            </w:r>
          </w:p>
        </w:tc>
      </w:tr>
      <w:tr>
        <w:tc>
          <w:tcPr>
            <w:tcW w:type="dxa" w:w="8640"/>
          </w:tcPr>
          <w:p>
            <w:r>
              <w:t>罹患“渐冻症”的天才少年丁一因一场篮球赛，偶遇了痴迷武侠的天真女孩安静、默默坚持守护球队的大学生杜子霄和酷飒神秘的背包客女孩韩金金。曾经沉醉于实验研究的丁一被大家的友谊所感动，渐渐融入了这个温暖而阳光的小集体，却也隐瞒了自己患病的事实。然而病魔无时无刻不在提醒丁一，他的生命已经进入倒计时。为了更多体验这个世界的美好，丁一和安静踏上了生命倒计时的限定之旅。两人在彼此的陪伴中渐生情愫，但丁一逐渐恶化的身体却令他不得不强行中止这段感情，最终不辞而别。丁一的病很快被伙伴们知晓，生性乐观的丁一不愿大家看到自己虚弱的一面，他用一场别开生面的告别会和伙伴们说了再见，把爱和希望留给了身边的朋友。</w:t>
            </w:r>
          </w:p>
        </w:tc>
      </w:tr>
      <w:tr>
        <w:tc>
          <w:tcPr>
            <w:tcW w:type="dxa" w:w="8640"/>
          </w:tcPr>
          <w:p>
            <w:r/>
          </w:p>
        </w:tc>
      </w:tr>
      <w:tr>
        <w:tc>
          <w:tcPr>
            <w:tcW w:type="dxa" w:w="8640"/>
          </w:tcPr>
          <w:p>
            <w:r>
              <w:t>[14] 《女博士的美丽事业》，38集</w:t>
            </w:r>
          </w:p>
        </w:tc>
      </w:tr>
      <w:tr>
        <w:tc>
          <w:tcPr>
            <w:tcW w:type="dxa" w:w="8640"/>
          </w:tcPr>
          <w:p>
            <w:r>
              <w:t>当代农村</w:t>
            </w:r>
          </w:p>
        </w:tc>
      </w:tr>
      <w:tr>
        <w:tc>
          <w:tcPr>
            <w:tcW w:type="dxa" w:w="8640"/>
          </w:tcPr>
          <w:p>
            <w:r>
              <w:t>预计2个月后开机</w:t>
            </w:r>
          </w:p>
        </w:tc>
      </w:tr>
      <w:tr>
        <w:tc>
          <w:tcPr>
            <w:tcW w:type="dxa" w:w="8640"/>
          </w:tcPr>
          <w:p>
            <w:r>
              <w:t>报备机构: 青岛五月花影视传媒有限公司</w:t>
            </w:r>
          </w:p>
        </w:tc>
      </w:tr>
      <w:tr>
        <w:tc>
          <w:tcPr>
            <w:tcW w:type="dxa" w:w="8640"/>
          </w:tcPr>
          <w:p>
            <w:r>
              <w:t>主要角色: 石佳慧</w:t>
            </w:r>
          </w:p>
        </w:tc>
      </w:tr>
      <w:tr>
        <w:tc>
          <w:tcPr>
            <w:tcW w:type="dxa" w:w="8640"/>
          </w:tcPr>
          <w:p>
            <w:r>
              <w:t>农大博士石佳慧不顾亲友反对和众人质疑回到家乡，出任村党支部副书记。此后的几年时间，她一边照顾患病的母亲，一边和干部群众一道为改变家乡面貌披荆斩棘。清查低保户、救助病残户、关停污染企业、修复生态环境、发展有机高效农业、创办农产品加工企业、打造田园综合体、培育特色乡村旅游、推进乡村文明建设等一桩桩，一件件事，干得热火朝天，风生水起。在她和干部群众共同努力下，村庄面貌发生了巨大变化。与此同时，她与男友的爱情也经受住了种种考验，迎来了美满结局。</w:t>
            </w:r>
          </w:p>
        </w:tc>
      </w:tr>
      <w:tr>
        <w:tc>
          <w:tcPr>
            <w:tcW w:type="dxa" w:w="8640"/>
          </w:tcPr>
          <w:p>
            <w:r/>
          </w:p>
        </w:tc>
      </w:tr>
      <w:tr>
        <w:tc>
          <w:tcPr>
            <w:tcW w:type="dxa" w:w="8640"/>
          </w:tcPr>
          <w:p>
            <w:r>
              <w:t>[15] 《双月之下》，24集</w:t>
            </w:r>
          </w:p>
        </w:tc>
      </w:tr>
      <w:tr>
        <w:tc>
          <w:tcPr>
            <w:tcW w:type="dxa" w:w="8640"/>
          </w:tcPr>
          <w:p>
            <w:r>
              <w:t>当代科幻</w:t>
            </w:r>
          </w:p>
        </w:tc>
      </w:tr>
      <w:tr>
        <w:tc>
          <w:tcPr>
            <w:tcW w:type="dxa" w:w="8640"/>
          </w:tcPr>
          <w:p>
            <w:r>
              <w:t>预计2个月后开机</w:t>
            </w:r>
          </w:p>
        </w:tc>
      </w:tr>
      <w:tr>
        <w:tc>
          <w:tcPr>
            <w:tcW w:type="dxa" w:w="8640"/>
          </w:tcPr>
          <w:p>
            <w:r>
              <w:t>报备机构: 湖南快乐阳光互动娱乐传媒有限公司</w:t>
            </w:r>
          </w:p>
        </w:tc>
      </w:tr>
      <w:tr>
        <w:tc>
          <w:tcPr>
            <w:tcW w:type="dxa" w:w="8640"/>
          </w:tcPr>
          <w:p>
            <w:r>
              <w:t>主要角色: 樊卓、高小小</w:t>
            </w:r>
          </w:p>
        </w:tc>
      </w:tr>
      <w:tr>
        <w:tc>
          <w:tcPr>
            <w:tcW w:type="dxa" w:w="8640"/>
          </w:tcPr>
          <w:p>
            <w:r>
              <w:t xml:space="preserve">对现代科技重度依赖的95后女孩高小小意外来到一个名为双月的小镇，平日里缺乏自信、刻意回避与他人正面沟通的高小小在这个陌生环境里，不得不克服内心的障碍与陌生人建立信任。高小小在双月镇守卫者樊卓的协助下学习掌握生存技能，懂得了生活的美好与生命的意义，朝夕相处的两人也萌发了一些特殊的情愫。然而好景不长，作为外来者的高小小遭遇了一系列危机，樊卓为了保护自己喜欢的女孩，不得不冒着生命危险强行打开双月镇的磁场屏障把高小小送走。一觉醒来的高小小一度以为只是做了一场梦，但随着樊卓的突然出现，让她意识到事情没有这么简单。原来高小小到双月镇并非意外，而是有人想要利用樊卓打开双月镇的磁场屏障，引发事端。最后，两人成功地守护了众人的安全，高小小也在这次经历中收获了意想不到的成长。 </w:t>
            </w:r>
          </w:p>
        </w:tc>
      </w:tr>
      <w:tr>
        <w:tc>
          <w:tcPr>
            <w:tcW w:type="dxa" w:w="8640"/>
          </w:tcPr>
          <w:p>
            <w:r/>
          </w:p>
        </w:tc>
      </w:tr>
      <w:tr>
        <w:tc>
          <w:tcPr>
            <w:tcW w:type="dxa" w:w="8640"/>
          </w:tcPr>
          <w:p>
            <w:r>
              <w:t>[16] 《蜀道》，36集</w:t>
            </w:r>
          </w:p>
        </w:tc>
      </w:tr>
      <w:tr>
        <w:tc>
          <w:tcPr>
            <w:tcW w:type="dxa" w:w="8640"/>
          </w:tcPr>
          <w:p>
            <w:r>
              <w:t>当代科幻</w:t>
            </w:r>
          </w:p>
        </w:tc>
      </w:tr>
      <w:tr>
        <w:tc>
          <w:tcPr>
            <w:tcW w:type="dxa" w:w="8640"/>
          </w:tcPr>
          <w:p>
            <w:r>
              <w:t>预计2个月后开机</w:t>
            </w:r>
          </w:p>
        </w:tc>
      </w:tr>
      <w:tr>
        <w:tc>
          <w:tcPr>
            <w:tcW w:type="dxa" w:w="8640"/>
          </w:tcPr>
          <w:p>
            <w:r>
              <w:t>报备机构: 成都火星归来影视文化传媒有限公司</w:t>
            </w:r>
          </w:p>
        </w:tc>
      </w:tr>
      <w:tr>
        <w:tc>
          <w:tcPr>
            <w:tcW w:type="dxa" w:w="8640"/>
          </w:tcPr>
          <w:p>
            <w:r>
              <w:t xml:space="preserve">主要角色: </w:t>
            </w:r>
          </w:p>
        </w:tc>
      </w:tr>
      <w:tr>
        <w:tc>
          <w:tcPr>
            <w:tcW w:type="dxa" w:w="8640"/>
          </w:tcPr>
          <w:p>
            <w:r>
              <w:t>2086年，地球已不适宜人类居住。地球村健康机构在地球上寻找人类最初的原空气和原土壤，用以维系人类生存。中国蜀道因为异常的地磁场与现代文明隔离，因此拥有符合要求的必要元素。四名科学家和一个机器人组成的科考队历经艰险闯进蜀道。原来蜀道里的9个村寨仍停留在百年前的模样，人们日出而作，日落而息。科考队在这里为地球村寻找到了空气和土壤标本，却因地磁场陷阱无法离开。“蜀道一年，外面十年”。在漫长的等待中，科考队员无奈之下只得融入村寨生活。后来，科考队终于等到地磁场再次打开。他们带着空气和土壤标本回到了地球村，而蜀道则成了地球人重点生态保护区。</w:t>
            </w:r>
          </w:p>
        </w:tc>
      </w:tr>
      <w:tr>
        <w:tc>
          <w:tcPr>
            <w:tcW w:type="dxa" w:w="8640"/>
          </w:tcPr>
          <w:p>
            <w:r/>
          </w:p>
        </w:tc>
      </w:tr>
      <w:tr>
        <w:tc>
          <w:tcPr>
            <w:tcW w:type="dxa" w:w="8640"/>
          </w:tcPr>
          <w:p>
            <w:r>
              <w:t>[17] 《登科录》，30集</w:t>
            </w:r>
          </w:p>
        </w:tc>
      </w:tr>
      <w:tr>
        <w:tc>
          <w:tcPr>
            <w:tcW w:type="dxa" w:w="8640"/>
          </w:tcPr>
          <w:p>
            <w:r>
              <w:t>古代传奇</w:t>
            </w:r>
          </w:p>
        </w:tc>
      </w:tr>
      <w:tr>
        <w:tc>
          <w:tcPr>
            <w:tcW w:type="dxa" w:w="8640"/>
          </w:tcPr>
          <w:p>
            <w:r>
              <w:t>预计2个月后开机</w:t>
            </w:r>
          </w:p>
        </w:tc>
      </w:tr>
      <w:tr>
        <w:tc>
          <w:tcPr>
            <w:tcW w:type="dxa" w:w="8640"/>
          </w:tcPr>
          <w:p>
            <w:r>
              <w:t>报备机构: 北京壹加传媒有限公司</w:t>
            </w:r>
          </w:p>
        </w:tc>
      </w:tr>
      <w:tr>
        <w:tc>
          <w:tcPr>
            <w:tcW w:type="dxa" w:w="8640"/>
          </w:tcPr>
          <w:p>
            <w:r>
              <w:t>主要角色: 沈焕、陈柬、陆展、董夫子、陈夫子、周茂才</w:t>
            </w:r>
          </w:p>
        </w:tc>
      </w:tr>
      <w:tr>
        <w:tc>
          <w:tcPr>
            <w:tcW w:type="dxa" w:w="8640"/>
          </w:tcPr>
          <w:p>
            <w:r>
              <w:t xml:space="preserve">慈湖县成桴书院的一群少年正为了科举考试忙的不亦乐乎。书院学生陆展联合富家公子哥沈焕、学霸周茂才当众戳穿徒有其表的董夫子，迫使其辞职，不料却迎来了夫子陈柬。陆展持续与夫子对抗，却在陈夫子非常规的教育下逐渐开蒙，与陈夫子及同窗结下情谊。成桴书院被查封，陆展带领一众学子闯入大儒汇集的东湖大会，师生合力重开书院，但签订了“书院十人中三个秀才”的生死状，学子们自此各出奇招。县试过后，还没等保住书院的少年们举杯欢庆，变故便接连而至，成桴书院的少年们飘零四散，他们怀揣各自的抱负走上了不同的人生道路。 </w:t>
            </w:r>
          </w:p>
        </w:tc>
      </w:tr>
      <w:tr>
        <w:tc>
          <w:tcPr>
            <w:tcW w:type="dxa" w:w="8640"/>
          </w:tcPr>
          <w:p>
            <w:r/>
          </w:p>
        </w:tc>
      </w:tr>
      <w:tr>
        <w:tc>
          <w:tcPr>
            <w:tcW w:type="dxa" w:w="8640"/>
          </w:tcPr>
          <w:p>
            <w:r>
              <w:t>[18] 《趁阳光正好（第二部）》，40集</w:t>
            </w:r>
          </w:p>
        </w:tc>
      </w:tr>
      <w:tr>
        <w:tc>
          <w:tcPr>
            <w:tcW w:type="dxa" w:w="8640"/>
          </w:tcPr>
          <w:p>
            <w:r>
              <w:t>当代剧情</w:t>
            </w:r>
          </w:p>
        </w:tc>
      </w:tr>
      <w:tr>
        <w:tc>
          <w:tcPr>
            <w:tcW w:type="dxa" w:w="8640"/>
          </w:tcPr>
          <w:p>
            <w:r>
              <w:t>预计3个月后开机</w:t>
            </w:r>
          </w:p>
        </w:tc>
      </w:tr>
      <w:tr>
        <w:tc>
          <w:tcPr>
            <w:tcW w:type="dxa" w:w="8640"/>
          </w:tcPr>
          <w:p>
            <w:r>
              <w:t>报备机构: 壹和同光（天津）文化传媒有限公司</w:t>
            </w:r>
          </w:p>
        </w:tc>
      </w:tr>
      <w:tr>
        <w:tc>
          <w:tcPr>
            <w:tcW w:type="dxa" w:w="8640"/>
          </w:tcPr>
          <w:p>
            <w:r>
              <w:t>主要角色: 牛仁、何由理、赵伊婷、秦百川、赵伊白、欧阳冬雪</w:t>
            </w:r>
          </w:p>
        </w:tc>
      </w:tr>
      <w:tr>
        <w:tc>
          <w:tcPr>
            <w:tcW w:type="dxa" w:w="8640"/>
          </w:tcPr>
          <w:p>
            <w:r>
              <w:t>何由理再创业成功后与赵伊白共同投入社区的公益事业中；赵伊婷再深造并开始职场生涯的探索；牛仁学习心理学，开创心理咨询工作室，随着工作室的成熟，牛仁与何由理、秦百川合作，开始搭建帮扶平台，期望能帮助到更多的人；欧阳冬雪跳槽，寻找到更好的职业发展之路；秦百川爱好烹饪，乐此不疲地拿周围人做实验；大家在事业上都有了更好的发展。随着父母的催婚，他们在相亲和恋爱的路上，遇到了各种让人困惑、啼笑皆非和感动的事情，也开始对接下来的人生进行深度思考。最后，赵伊白与前夫复婚；何由理终回到家中接管家族企业并与初恋结婚；赵伊婷成为职场女强人；欧阳冬雪遇到良人，组成幸福美满的家庭；牛仁、秦百川则继续建设帮扶平台。</w:t>
            </w:r>
          </w:p>
        </w:tc>
      </w:tr>
      <w:tr>
        <w:tc>
          <w:tcPr>
            <w:tcW w:type="dxa" w:w="8640"/>
          </w:tcPr>
          <w:p>
            <w:r/>
          </w:p>
        </w:tc>
      </w:tr>
      <w:tr>
        <w:tc>
          <w:tcPr>
            <w:tcW w:type="dxa" w:w="8640"/>
          </w:tcPr>
          <w:p>
            <w:r>
              <w:t>[19] 《苏北里》，40集</w:t>
            </w:r>
          </w:p>
        </w:tc>
      </w:tr>
      <w:tr>
        <w:tc>
          <w:tcPr>
            <w:tcW w:type="dxa" w:w="8640"/>
          </w:tcPr>
          <w:p>
            <w:r>
              <w:t>近代传奇</w:t>
            </w:r>
          </w:p>
        </w:tc>
      </w:tr>
      <w:tr>
        <w:tc>
          <w:tcPr>
            <w:tcW w:type="dxa" w:w="8640"/>
          </w:tcPr>
          <w:p>
            <w:r>
              <w:t>预计3个月后开机</w:t>
            </w:r>
          </w:p>
        </w:tc>
      </w:tr>
      <w:tr>
        <w:tc>
          <w:tcPr>
            <w:tcW w:type="dxa" w:w="8640"/>
          </w:tcPr>
          <w:p>
            <w:r>
              <w:t>报备机构: 上海舟兴文化传播有限公司</w:t>
            </w:r>
          </w:p>
        </w:tc>
      </w:tr>
      <w:tr>
        <w:tc>
          <w:tcPr>
            <w:tcW w:type="dxa" w:w="8640"/>
          </w:tcPr>
          <w:p>
            <w:r>
              <w:t>主要角色: 陈兆、余进、薛飞、袁世凯、郑汝成、古八爷</w:t>
            </w:r>
          </w:p>
        </w:tc>
      </w:tr>
      <w:tr>
        <w:tc>
          <w:tcPr>
            <w:tcW w:type="dxa" w:w="8640"/>
          </w:tcPr>
          <w:p>
            <w:r>
              <w:t>民国初年，苏北里下河泛滥成灾，陈兆全和薛飞表兄弟来到上海谋生，落脚沪西“苏北里”。陈兆全拉黄包车遭洋水手殴打奄奄一息，薛飞一身好武艺，寻仇打死洋人遭通缉，以“愿供驱使”向江北大亨古八爷借钱为表哥治伤。接受古八爷的指派，薛飞与革命党敢死队合作刺杀袁世凯爪牙上海镇守使郑汝成，轰动上海。陈兆全立志做个手艺高超的工匠，在夜校读建筑课程结识年轻教师、早期共产党人余进，余进乐于跟工人交朋友，参与指导工会活动。工会壮大直接动摇帮会基础，招致古八爷等人嫉恨。陈兆全为贫困所迫做洋人跟班，洋大班看中陈兆全老实，破例聘任他为工程监理。陈兆全意外发觉洋行勾结帮会秘密贩卖军火，供给军阀残害中国百姓，他愤而辞职重新拿起瓦刀承建苏州河边工厂。上海“工运”如火如荼，极大地打击了中外反动势力，古八爷与洋大班密谋反扑，薛飞与帮会决裂，劫夺军火保护余进却遭擒拿，同时陈兆全也从高空坠落受伤。</w:t>
            </w:r>
          </w:p>
        </w:tc>
      </w:tr>
      <w:tr>
        <w:tc>
          <w:tcPr>
            <w:tcW w:type="dxa" w:w="8640"/>
          </w:tcPr>
          <w:p>
            <w:r/>
          </w:p>
        </w:tc>
      </w:tr>
      <w:tr>
        <w:tc>
          <w:tcPr>
            <w:tcW w:type="dxa" w:w="8640"/>
          </w:tcPr>
          <w:p>
            <w:r>
              <w:t>[20] 《铁鹰》，36集</w:t>
            </w:r>
          </w:p>
        </w:tc>
      </w:tr>
      <w:tr>
        <w:tc>
          <w:tcPr>
            <w:tcW w:type="dxa" w:w="8640"/>
          </w:tcPr>
          <w:p>
            <w:r>
              <w:t>近代革命</w:t>
            </w:r>
          </w:p>
        </w:tc>
      </w:tr>
      <w:tr>
        <w:tc>
          <w:tcPr>
            <w:tcW w:type="dxa" w:w="8640"/>
          </w:tcPr>
          <w:p>
            <w:r>
              <w:t>预计3个月后开机</w:t>
            </w:r>
          </w:p>
        </w:tc>
      </w:tr>
      <w:tr>
        <w:tc>
          <w:tcPr>
            <w:tcW w:type="dxa" w:w="8640"/>
          </w:tcPr>
          <w:p>
            <w:r>
              <w:t>报备机构: 湖北长江电影集团有限责任公司</w:t>
            </w:r>
          </w:p>
        </w:tc>
      </w:tr>
      <w:tr>
        <w:tc>
          <w:tcPr>
            <w:tcW w:type="dxa" w:w="8640"/>
          </w:tcPr>
          <w:p>
            <w:r>
              <w:t>主要角色: 安娜、黑鱼王、程卫华、陈大彪、青木龙一、伊万诺维奇</w:t>
            </w:r>
          </w:p>
        </w:tc>
      </w:tr>
      <w:tr>
        <w:tc>
          <w:tcPr>
            <w:tcW w:type="dxa" w:w="8640"/>
          </w:tcPr>
          <w:p>
            <w:r>
              <w:t>1939年秋，苏联援华航空志愿队库里申科大队在执行轰炸武昌侵华日军的军事设施任务时，遭到日军军机和地面炮火的猛烈攻击，飞行教官伊万诺维奇驾驶的轰炸机不幸中弹，飞机坠落在汉江东岸湖北省钟祥县林家集附近的日军占领区内，队员们弃机跳伞后生死不明。中共党员程卫华与苏联军医安娜奉命组成了一支救援医疗小分队，在国军警卫参谋陈大彪的护送下前往事发地区寻找营救。小分队克服重重困难到达洪湖后，程卫华紧紧依靠洪湖地区的党组织、新四军所属部队和当地人民群众一起与青木龙一率领的日军、黑鱼王为首的湖匪展开了多次惊心动魄的生死争夺战，最终成功将失踪的飞行员救出，医治痊愈后安全地送回了成都基地。</w:t>
            </w:r>
          </w:p>
        </w:tc>
      </w:tr>
      <w:tr>
        <w:tc>
          <w:tcPr>
            <w:tcW w:type="dxa" w:w="8640"/>
          </w:tcPr>
          <w:p>
            <w:r/>
          </w:p>
        </w:tc>
      </w:tr>
      <w:tr>
        <w:tc>
          <w:tcPr>
            <w:tcW w:type="dxa" w:w="8640"/>
          </w:tcPr>
          <w:p>
            <w:r>
              <w:t>[21] 《头等大事》，30集</w:t>
            </w:r>
          </w:p>
        </w:tc>
      </w:tr>
      <w:tr>
        <w:tc>
          <w:tcPr>
            <w:tcW w:type="dxa" w:w="8640"/>
          </w:tcPr>
          <w:p>
            <w:r>
              <w:t>当代家庭</w:t>
            </w:r>
          </w:p>
        </w:tc>
      </w:tr>
      <w:tr>
        <w:tc>
          <w:tcPr>
            <w:tcW w:type="dxa" w:w="8640"/>
          </w:tcPr>
          <w:p>
            <w:r>
              <w:t>预计4个月后开机</w:t>
            </w:r>
          </w:p>
        </w:tc>
      </w:tr>
      <w:tr>
        <w:tc>
          <w:tcPr>
            <w:tcW w:type="dxa" w:w="8640"/>
          </w:tcPr>
          <w:p>
            <w:r>
              <w:t>报备机构: 山东齐鲁影业传媒有限公司</w:t>
            </w:r>
          </w:p>
        </w:tc>
      </w:tr>
      <w:tr>
        <w:tc>
          <w:tcPr>
            <w:tcW w:type="dxa" w:w="8640"/>
          </w:tcPr>
          <w:p>
            <w:r>
              <w:t>主要角色: ！梅、梅姐、张大厨、王教授、张文涛、梅老爷子</w:t>
            </w:r>
          </w:p>
        </w:tc>
      </w:tr>
      <w:tr>
        <w:tc>
          <w:tcPr>
            <w:tcW w:type="dxa" w:w="8640"/>
          </w:tcPr>
          <w:p>
            <w:r>
              <w:t>梅老爷子是福山大厨的后代，梅姐从出生那天起，父母风风雨雨在店里忙碌的身影便伴随着她。30多年过去了，梅老爷子生了一场大病，决定把茶餐厅转让给女儿梅姐。以前跟随梅老爷子的张大厨看自己当店长无望，便想自立门户，梅姐邀请他参与管理，张大厨被梅姐认真、诚恳的态度感化。茶餐厅刚见起色，梅姐丈夫王教授却无缘无故提出离婚，梅姐多次挽回无果，只得同意。在经历婚变的打击下，梅姐身心俱疲，梅姐前夫王教授主动照顾梅老爷子，解除了梅姐的后顾之忧，她慢慢恢复斗志。梅姐同学张文涛得知梅姐离婚，展开了猛烈的追求。在梅姐生日，张文涛向梅姐求婚，梅姐放不下和王教授的过去，追问其离婚原因，王教授说出了自己因投资失败欠下债务，梅姐恍然大悟，张大厨也和店里的员工纷纷表示，帮助王教授一起还债！梅姐和王教授复婚。</w:t>
            </w:r>
          </w:p>
        </w:tc>
      </w:tr>
      <w:tr>
        <w:tc>
          <w:tcPr>
            <w:tcW w:type="dxa" w:w="8640"/>
          </w:tcPr>
          <w:p>
            <w:r/>
          </w:p>
        </w:tc>
      </w:tr>
      <w:tr>
        <w:tc>
          <w:tcPr>
            <w:tcW w:type="dxa" w:w="8640"/>
          </w:tcPr>
          <w:p>
            <w:r>
              <w:t>[22] 《滨海盐都》，32集</w:t>
            </w:r>
          </w:p>
        </w:tc>
      </w:tr>
      <w:tr>
        <w:tc>
          <w:tcPr>
            <w:tcW w:type="dxa" w:w="8640"/>
          </w:tcPr>
          <w:p>
            <w:r>
              <w:t>当代职业</w:t>
            </w:r>
          </w:p>
        </w:tc>
      </w:tr>
      <w:tr>
        <w:tc>
          <w:tcPr>
            <w:tcW w:type="dxa" w:w="8640"/>
          </w:tcPr>
          <w:p>
            <w:r>
              <w:t>预计4个月后开机</w:t>
            </w:r>
          </w:p>
        </w:tc>
      </w:tr>
      <w:tr>
        <w:tc>
          <w:tcPr>
            <w:tcW w:type="dxa" w:w="8640"/>
          </w:tcPr>
          <w:p>
            <w:r>
              <w:t>报备机构: 山东新章网络科技有限公司</w:t>
            </w:r>
          </w:p>
        </w:tc>
      </w:tr>
      <w:tr>
        <w:tc>
          <w:tcPr>
            <w:tcW w:type="dxa" w:w="8640"/>
          </w:tcPr>
          <w:p>
            <w:r>
              <w:t>主要角色: 鲍海潮</w:t>
            </w:r>
          </w:p>
        </w:tc>
      </w:tr>
      <w:tr>
        <w:tc>
          <w:tcPr>
            <w:tcW w:type="dxa" w:w="8640"/>
          </w:tcPr>
          <w:p>
            <w:r>
              <w:t>上世纪50年代，军人遗孤鲍海潮在滨海县带领一众工人建立了一家大型盐场，盐场一直处于亏损状态，濒临破产。看着大片的盐场碱滩和晒盐后废弃的卤水，鲍海潮下定决心要为工人谋出路，他带领盐场工人开展了一场自救行动，探索废卤水研制化工原料——溴素，建立了溴素厂。在鲍海潮和工人们的不懈努力下，盐场走上了现代海盐化工和石油化工相结合的发展道路。为了减轻台风等海洋极端天气给盐场和乡亲们带来的危害，鲍海潮带领盐场的青壮年建立起了拦潮大坝和深海大港。自然灾害问题解决了，盐场在政府的支持下蓬勃发展，产品逐步走出国门，带动了当地经济增长，企业逐渐成为国内知名化工基地。</w:t>
            </w:r>
          </w:p>
        </w:tc>
      </w:tr>
      <w:tr>
        <w:tc>
          <w:tcPr>
            <w:tcW w:type="dxa" w:w="8640"/>
          </w:tcPr>
          <w:p>
            <w:r/>
          </w:p>
        </w:tc>
      </w:tr>
      <w:tr>
        <w:tc>
          <w:tcPr>
            <w:tcW w:type="dxa" w:w="8640"/>
          </w:tcPr>
          <w:p>
            <w:r>
              <w:t>[23] 《战歌》，40集</w:t>
            </w:r>
          </w:p>
        </w:tc>
      </w:tr>
      <w:tr>
        <w:tc>
          <w:tcPr>
            <w:tcW w:type="dxa" w:w="8640"/>
          </w:tcPr>
          <w:p>
            <w:r>
              <w:t>当代农村</w:t>
            </w:r>
          </w:p>
        </w:tc>
      </w:tr>
      <w:tr>
        <w:tc>
          <w:tcPr>
            <w:tcW w:type="dxa" w:w="8640"/>
          </w:tcPr>
          <w:p>
            <w:r>
              <w:t>预计4个月后开机</w:t>
            </w:r>
          </w:p>
        </w:tc>
      </w:tr>
      <w:tr>
        <w:tc>
          <w:tcPr>
            <w:tcW w:type="dxa" w:w="8640"/>
          </w:tcPr>
          <w:p>
            <w:r>
              <w:t>报备机构: 河北电影电视剧制作中心</w:t>
            </w:r>
          </w:p>
        </w:tc>
      </w:tr>
      <w:tr>
        <w:tc>
          <w:tcPr>
            <w:tcW w:type="dxa" w:w="8640"/>
          </w:tcPr>
          <w:p>
            <w:r>
              <w:t xml:space="preserve">主要角色: </w:t>
            </w:r>
          </w:p>
        </w:tc>
      </w:tr>
      <w:tr>
        <w:tc>
          <w:tcPr>
            <w:tcW w:type="dxa" w:w="8640"/>
          </w:tcPr>
          <w:p>
            <w:r>
              <w:t>为了彻底摆脱山区的贫困面貌，上水村民工连和下水村铁姑娘连在极其艰难的环境中，战天斗地，苦中作乐，在血与泪的浸润下，在友情和爱情的支撑下，历时4年，修建成了主干渠连绵245公里，副干渠1000余公里的人造天河跃丰渠。几十年后，他们的后代在父辈精神的感召下，从城市、学校纷纷回到了建设社会主义新农村的第一线，在空旷无人的大山中默默地守护着这条父辈们用汗水和鲜血修建的生命线，把北方水镇响水镇建成了社会主义新农村，两代人共同奏响了一曲社会主义新时代的嘹亮战歌。</w:t>
            </w:r>
          </w:p>
        </w:tc>
      </w:tr>
      <w:tr>
        <w:tc>
          <w:tcPr>
            <w:tcW w:type="dxa" w:w="8640"/>
          </w:tcPr>
          <w:p>
            <w:r/>
          </w:p>
        </w:tc>
      </w:tr>
      <w:tr>
        <w:tc>
          <w:tcPr>
            <w:tcW w:type="dxa" w:w="8640"/>
          </w:tcPr>
          <w:p>
            <w:r>
              <w:t>[24] 《做自己的光》，40集</w:t>
            </w:r>
          </w:p>
        </w:tc>
      </w:tr>
      <w:tr>
        <w:tc>
          <w:tcPr>
            <w:tcW w:type="dxa" w:w="8640"/>
          </w:tcPr>
          <w:p>
            <w:r>
              <w:t>当代剧情</w:t>
            </w:r>
          </w:p>
        </w:tc>
      </w:tr>
      <w:tr>
        <w:tc>
          <w:tcPr>
            <w:tcW w:type="dxa" w:w="8640"/>
          </w:tcPr>
          <w:p>
            <w:r>
              <w:t>预计4个月后开机</w:t>
            </w:r>
          </w:p>
        </w:tc>
      </w:tr>
      <w:tr>
        <w:tc>
          <w:tcPr>
            <w:tcW w:type="dxa" w:w="8640"/>
          </w:tcPr>
          <w:p>
            <w:r>
              <w:t>报备机构: 北京时代光影文化传媒股份有限公司</w:t>
            </w:r>
          </w:p>
        </w:tc>
      </w:tr>
      <w:tr>
        <w:tc>
          <w:tcPr>
            <w:tcW w:type="dxa" w:w="8640"/>
          </w:tcPr>
          <w:p>
            <w:r>
              <w:t>主要角色: 何欢、蒋俊豪</w:t>
            </w:r>
          </w:p>
        </w:tc>
      </w:tr>
      <w:tr>
        <w:tc>
          <w:tcPr>
            <w:tcW w:type="dxa" w:w="8640"/>
          </w:tcPr>
          <w:p>
            <w:r>
              <w:t>何欢遇到丈夫出逃、留下巨债、事业受挫、母亲重病等一系列事件，跌入人生谷底。在朋友的鼓励下，经历了最初的不知所措后，何欢以坚韧直面所有困境，从头开始打拼。凭借智慧和诚意，何欢克服了母亲求医之难和债主苦苦相逼的困境；又凭借执着与初心，从基层的热线接听员快速成长为节目主持人，重回事业高峰，成为了自己的光。在实现个人梦想之后，何欢和同事开始积极探索传统媒体的融媒体转型之路。在网络博主蒋俊豪的帮助下，何欢投身时代大潮，创办自媒体获得成功后，又积极投身电视台的融媒体建设。事业上渐入佳境，情感上何欢却面临新的抉择。丈夫的自私冷酷成就了何欢的清醒独立，她和蒋俊豪的感情也在经历了反感、猜忌、怀疑之后，走向了理解、体谅、欣赏、敬佩，并最终成为了彼此的支撑与默契。</w:t>
            </w:r>
          </w:p>
        </w:tc>
      </w:tr>
      <w:tr>
        <w:tc>
          <w:tcPr>
            <w:tcW w:type="dxa" w:w="8640"/>
          </w:tcPr>
          <w:p>
            <w:r/>
          </w:p>
        </w:tc>
      </w:tr>
      <w:tr>
        <w:tc>
          <w:tcPr>
            <w:tcW w:type="dxa" w:w="8640"/>
          </w:tcPr>
          <w:p>
            <w:r>
              <w:t>[25] 《闯东口》，40集</w:t>
            </w:r>
          </w:p>
        </w:tc>
      </w:tr>
      <w:tr>
        <w:tc>
          <w:tcPr>
            <w:tcW w:type="dxa" w:w="8640"/>
          </w:tcPr>
          <w:p>
            <w:r>
              <w:t>近代革命</w:t>
            </w:r>
          </w:p>
        </w:tc>
      </w:tr>
      <w:tr>
        <w:tc>
          <w:tcPr>
            <w:tcW w:type="dxa" w:w="8640"/>
          </w:tcPr>
          <w:p>
            <w:r>
              <w:t>预计4个月后开机</w:t>
            </w:r>
          </w:p>
        </w:tc>
      </w:tr>
      <w:tr>
        <w:tc>
          <w:tcPr>
            <w:tcW w:type="dxa" w:w="8640"/>
          </w:tcPr>
          <w:p>
            <w:r>
              <w:t>报备机构: 阿虎（北京）国际影视传媒文化发展有限公司</w:t>
            </w:r>
          </w:p>
        </w:tc>
      </w:tr>
      <w:tr>
        <w:tc>
          <w:tcPr>
            <w:tcW w:type="dxa" w:w="8640"/>
          </w:tcPr>
          <w:p>
            <w:r>
              <w:t>主要角色: 张俊阳、张二良、张天华、张富文、张俊才、王富贵</w:t>
            </w:r>
          </w:p>
        </w:tc>
      </w:tr>
      <w:tr>
        <w:tc>
          <w:tcPr>
            <w:tcW w:type="dxa" w:w="8640"/>
          </w:tcPr>
          <w:p>
            <w:r>
              <w:t>闯东口，不仅让商人们走出万贯家财，也让张家口成了繁盛一时的贸易都会。张家口张氏家族有张二良和张天华两兄弟。张天华因张二良生意做得风生水起而心生妒意，与茶商会勾结坑害张二良，后来被王富贵捅破一切，两兄弟差点反目成仇。张天华的独子张俊阳遭遇“九一八事件”不幸被日军枪杀，张二良前来吊唁，张天华心灰意冷之下，才和张二良道出心底的秘密，此后两兄弟和好如初。晚年，在两兄弟的支持下，其后辈子侄张富文和张俊才在抗日战争中带领张家商队保卫家乡父老，抵抗日军侵略，最终全部以身殉国。</w:t>
            </w:r>
          </w:p>
        </w:tc>
      </w:tr>
      <w:tr>
        <w:tc>
          <w:tcPr>
            <w:tcW w:type="dxa" w:w="8640"/>
          </w:tcPr>
          <w:p>
            <w:r/>
          </w:p>
        </w:tc>
      </w:tr>
      <w:tr>
        <w:tc>
          <w:tcPr>
            <w:tcW w:type="dxa" w:w="8640"/>
          </w:tcPr>
          <w:p>
            <w:r>
              <w:t>[26] 《老妈的快乐时光》，40集</w:t>
            </w:r>
          </w:p>
        </w:tc>
      </w:tr>
      <w:tr>
        <w:tc>
          <w:tcPr>
            <w:tcW w:type="dxa" w:w="8640"/>
          </w:tcPr>
          <w:p>
            <w:r>
              <w:t>当代家庭</w:t>
            </w:r>
          </w:p>
        </w:tc>
      </w:tr>
      <w:tr>
        <w:tc>
          <w:tcPr>
            <w:tcW w:type="dxa" w:w="8640"/>
          </w:tcPr>
          <w:p>
            <w:r>
              <w:t>预计4个月后开机</w:t>
            </w:r>
          </w:p>
        </w:tc>
      </w:tr>
      <w:tr>
        <w:tc>
          <w:tcPr>
            <w:tcW w:type="dxa" w:w="8640"/>
          </w:tcPr>
          <w:p>
            <w:r>
              <w:t>报备机构: 承德完璞影视传媒有限公司</w:t>
            </w:r>
          </w:p>
        </w:tc>
      </w:tr>
      <w:tr>
        <w:tc>
          <w:tcPr>
            <w:tcW w:type="dxa" w:w="8640"/>
          </w:tcPr>
          <w:p>
            <w:r>
              <w:t>主要角色: 田欣、华小强、夏红梅</w:t>
            </w:r>
          </w:p>
        </w:tc>
      </w:tr>
      <w:tr>
        <w:tc>
          <w:tcPr>
            <w:tcW w:type="dxa" w:w="8640"/>
          </w:tcPr>
          <w:p>
            <w:r>
              <w:t xml:space="preserve"> 社区主任夏红梅公道正直，致力于为社区居民解决问题而深受大家喜爱。她的女儿田欣因她与父亲离婚而心怀怨怼，再婚后的继子华小强也与她矛盾重重。一起劝阻吸烟致老人猝死案把夏红梅卷入了一场官司。夏红梅顶着巨大的压力帮助邻居解决孩子啃老、帮助被坑害者讨回公道、勇敢面对无良商人。但更大的波澜接踵而至，华小强女友的公司因被对手陷害面临破产；田欣因过度悲伤哭泣而视力严重下降；猝死老人家属不服上诉；夏红梅被误诊身患不治之症。凭着善良的本心和不屈不挠的精神，夏红梅一一解决了所有问题，被误诊的“不治之症”彻底治愈，法庭也对猝死老人案做出了公正的判决。</w:t>
            </w:r>
          </w:p>
        </w:tc>
      </w:tr>
      <w:tr>
        <w:tc>
          <w:tcPr>
            <w:tcW w:type="dxa" w:w="8640"/>
          </w:tcPr>
          <w:p>
            <w:r/>
          </w:p>
        </w:tc>
      </w:tr>
      <w:tr>
        <w:tc>
          <w:tcPr>
            <w:tcW w:type="dxa" w:w="8640"/>
          </w:tcPr>
          <w:p>
            <w:r>
              <w:t>[27] 《山南水北》，30集</w:t>
            </w:r>
          </w:p>
        </w:tc>
      </w:tr>
      <w:tr>
        <w:tc>
          <w:tcPr>
            <w:tcW w:type="dxa" w:w="8640"/>
          </w:tcPr>
          <w:p>
            <w:r>
              <w:t>当代农村</w:t>
            </w:r>
          </w:p>
        </w:tc>
      </w:tr>
      <w:tr>
        <w:tc>
          <w:tcPr>
            <w:tcW w:type="dxa" w:w="8640"/>
          </w:tcPr>
          <w:p>
            <w:r>
              <w:t>预计5个月后开机</w:t>
            </w:r>
          </w:p>
        </w:tc>
      </w:tr>
      <w:tr>
        <w:tc>
          <w:tcPr>
            <w:tcW w:type="dxa" w:w="8640"/>
          </w:tcPr>
          <w:p>
            <w:r>
              <w:t>报备机构: 陕西环时影业传媒有限公司</w:t>
            </w:r>
          </w:p>
        </w:tc>
      </w:tr>
      <w:tr>
        <w:tc>
          <w:tcPr>
            <w:tcW w:type="dxa" w:w="8640"/>
          </w:tcPr>
          <w:p>
            <w:r>
              <w:t>主要角色: 金亮、山杏、马军、牛家旺</w:t>
            </w:r>
          </w:p>
        </w:tc>
      </w:tr>
      <w:tr>
        <w:tc>
          <w:tcPr>
            <w:tcW w:type="dxa" w:w="8640"/>
          </w:tcPr>
          <w:p>
            <w:r>
              <w:t>八十年代初，金亮、山杏、牛家旺三个十八、九岁的青年，作为县中学特招的工农兵子弟即将参加刚刚恢复的高考。与山杏定了娃娃亲的牛家旺妒忌山杏与金亮，自导自演了一出“英雄救美”的戏码，雇佣小痞子马军调戏山杏。全校学习成绩第一的金亮为了保护山杏，被马军打伤，错过了高考。山杏悄悄放弃了上大学的机会，陪金亮回金牛村复习，来年一起考大学。三个同村的农民学生离开县城中学，回到金牛村。不向命运低头的山杏走出乡村，以独到的眼光和惊人的魄力，跨行创业，富甲一方。功成名就的山杏饱含着对故土那份深深的眷恋，回到家乡，带领乡亲们发展乡村经济，一起富起来。</w:t>
            </w:r>
          </w:p>
        </w:tc>
      </w:tr>
      <w:tr>
        <w:tc>
          <w:tcPr>
            <w:tcW w:type="dxa" w:w="8640"/>
          </w:tcPr>
          <w:p>
            <w:r/>
          </w:p>
        </w:tc>
      </w:tr>
      <w:tr>
        <w:tc>
          <w:tcPr>
            <w:tcW w:type="dxa" w:w="8640"/>
          </w:tcPr>
          <w:p>
            <w:r>
              <w:t>[28] 《高原红》，39集</w:t>
            </w:r>
          </w:p>
        </w:tc>
      </w:tr>
      <w:tr>
        <w:tc>
          <w:tcPr>
            <w:tcW w:type="dxa" w:w="8640"/>
          </w:tcPr>
          <w:p>
            <w:r>
              <w:t>当代涉案</w:t>
            </w:r>
          </w:p>
        </w:tc>
      </w:tr>
      <w:tr>
        <w:tc>
          <w:tcPr>
            <w:tcW w:type="dxa" w:w="8640"/>
          </w:tcPr>
          <w:p>
            <w:r>
              <w:t>预计6个月后开机</w:t>
            </w:r>
          </w:p>
        </w:tc>
      </w:tr>
      <w:tr>
        <w:tc>
          <w:tcPr>
            <w:tcW w:type="dxa" w:w="8640"/>
          </w:tcPr>
          <w:p>
            <w:r>
              <w:t>报备机构: 云南星光柠檬影视文化传媒有限公司</w:t>
            </w:r>
          </w:p>
        </w:tc>
      </w:tr>
      <w:tr>
        <w:tc>
          <w:tcPr>
            <w:tcW w:type="dxa" w:w="8640"/>
          </w:tcPr>
          <w:p>
            <w:r>
              <w:t xml:space="preserve">主要角色: </w:t>
            </w:r>
          </w:p>
        </w:tc>
      </w:tr>
      <w:tr>
        <w:tc>
          <w:tcPr>
            <w:tcW w:type="dxa" w:w="8640"/>
          </w:tcPr>
          <w:p>
            <w:r>
              <w:t xml:space="preserve">云水市夼山区政府和中能集团公司作为共同被告，均收到了环境公益诉讼的应诉通知书。原告木一旦等几个环保志愿者的诉讼请求是停止夼山区丰桥一级水电站建设，认为水电站建设会破坏当地的地理自然景观和民俗文化。区政府认为开发水电站可以带来长期就业机会，带动第三产业发展，开始准备证据，积极应诉。与此同时，丰桥乡积德村、积善村村民也因为丰桥水电站建设过程中搬迁和拆迁赔偿问题提起行政诉讼，正在丰桥法庭开庭。这几个突如其来的行政诉讼、环境公益诉讼和围绕中能集团非法集资发生的一系列案件复杂程度超乎想象，在省、市政法委的支持下，经过公开审理，所有案件均圆满结案，既维护了当事人的合法权益，也维护了公平正义。 </w:t>
            </w:r>
          </w:p>
        </w:tc>
      </w:tr>
      <w:tr>
        <w:tc>
          <w:tcPr>
            <w:tcW w:type="dxa" w:w="8640"/>
          </w:tcPr>
          <w:p>
            <w:r/>
          </w:p>
        </w:tc>
      </w:tr>
      <w:tr>
        <w:tc>
          <w:tcPr>
            <w:tcW w:type="dxa" w:w="8640"/>
          </w:tcPr>
          <w:p>
            <w:r>
              <w:t>[29] 《大国画》，30集</w:t>
            </w:r>
          </w:p>
        </w:tc>
      </w:tr>
      <w:tr>
        <w:tc>
          <w:tcPr>
            <w:tcW w:type="dxa" w:w="8640"/>
          </w:tcPr>
          <w:p>
            <w:r>
              <w:t>当代职业</w:t>
            </w:r>
          </w:p>
        </w:tc>
      </w:tr>
      <w:tr>
        <w:tc>
          <w:tcPr>
            <w:tcW w:type="dxa" w:w="8640"/>
          </w:tcPr>
          <w:p>
            <w:r>
              <w:t>预计6个月后开机</w:t>
            </w:r>
          </w:p>
        </w:tc>
      </w:tr>
      <w:tr>
        <w:tc>
          <w:tcPr>
            <w:tcW w:type="dxa" w:w="8640"/>
          </w:tcPr>
          <w:p>
            <w:r>
              <w:t>报备机构: 上海电影（集团）有限公司</w:t>
            </w:r>
          </w:p>
        </w:tc>
      </w:tr>
      <w:tr>
        <w:tc>
          <w:tcPr>
            <w:tcW w:type="dxa" w:w="8640"/>
          </w:tcPr>
          <w:p>
            <w:r>
              <w:t>主要角色: 周旋、刘真、宣和、任重、路谦益</w:t>
            </w:r>
          </w:p>
        </w:tc>
      </w:tr>
      <w:tr>
        <w:tc>
          <w:tcPr>
            <w:tcW w:type="dxa" w:w="8640"/>
          </w:tcPr>
          <w:p>
            <w:r>
              <w:t>美院国画专业的高材生刘真在毕业后入职国画大师路谦益的私人博物馆，成为了一名修复国画的小工。他在修复古画上的天赋引来路谦益的青睬，就在刘真自感梦想照进现实之际，惊愕地发现自己修复的古画摹本被路谦益以真迹上拍溢价。刘真挺身上前揭露路谦益的嘴脸，却遭到路谦益的反击，令刘真在书画界声名狼藉人人喊打。刘真受到重创，于颓废边缘结识国画界老前辈任重，二人联手以书画珍品及文博古玩巧妙布局，揭穿路谦益伪专家身份。路谦益跌落神坛之后，《北周山水长卷》和宣和宝藏的秘密不胫而走，各方势力蠢蠢欲动。刘真等人费尽心力几番周旋击败国外买家后，终于解开了长卷的秘密，找到了“瑰宝”，按照师公的遗愿将其献给国家。</w:t>
            </w:r>
          </w:p>
        </w:tc>
      </w:tr>
      <w:tr>
        <w:tc>
          <w:tcPr>
            <w:tcW w:type="dxa" w:w="8640"/>
          </w:tcPr>
          <w:p>
            <w:r/>
          </w:p>
        </w:tc>
      </w:tr>
      <w:tr>
        <w:tc>
          <w:tcPr>
            <w:tcW w:type="dxa" w:w="8640"/>
          </w:tcPr>
          <w:p>
            <w:r>
              <w:t>[30] 《幸福村》，20集</w:t>
            </w:r>
          </w:p>
        </w:tc>
      </w:tr>
      <w:tr>
        <w:tc>
          <w:tcPr>
            <w:tcW w:type="dxa" w:w="8640"/>
          </w:tcPr>
          <w:p>
            <w:r>
              <w:t>当代农村</w:t>
            </w:r>
          </w:p>
        </w:tc>
      </w:tr>
      <w:tr>
        <w:tc>
          <w:tcPr>
            <w:tcW w:type="dxa" w:w="8640"/>
          </w:tcPr>
          <w:p>
            <w:r>
              <w:t>预计6个月后开机</w:t>
            </w:r>
          </w:p>
        </w:tc>
      </w:tr>
      <w:tr>
        <w:tc>
          <w:tcPr>
            <w:tcW w:type="dxa" w:w="8640"/>
          </w:tcPr>
          <w:p>
            <w:r>
              <w:t>报备机构: 北京程序佳俊文化传媒有限公司</w:t>
            </w:r>
          </w:p>
        </w:tc>
      </w:tr>
      <w:tr>
        <w:tc>
          <w:tcPr>
            <w:tcW w:type="dxa" w:w="8640"/>
          </w:tcPr>
          <w:p>
            <w:r>
              <w:t>主要角色: 赵懵、李香、胡坤、李会计、赵治理、胡金柱、钱途亮</w:t>
            </w:r>
          </w:p>
        </w:tc>
      </w:tr>
      <w:tr>
        <w:tc>
          <w:tcPr>
            <w:tcW w:type="dxa" w:w="8640"/>
          </w:tcPr>
          <w:p>
            <w:r>
              <w:t xml:space="preserve">1983年，赵治理不愿被二舅三伯安排到西北村做有钱人家上门女婿，选择参军入伍。改革开放后，山这边的东南村是贫困村，山那边的西北村是富裕村。1996年，赵治理转业返东南村，一心想摘掉贫困村的帽子，遭遇村民钱途亮的懒、赵懵哑的病、李会计的残、胡金柱的笨等困难。为还开山修路引水工程贷款，已经出嫁的村民莲花说服丈夫抵押房产帮忙还贷。赵治理向村民保证做大种植业，做强养殖业，贷款他担保，众村民户帮户，亲帮亲，互助脱贫奔小康。钱途亮养鱼，赵懵哑养猪，胡坤养牛，李会计种树，胡金柱种再生稻，李香学电商，三年后东南村还完了莲花丈夫帮还的银行贷款。 </w:t>
            </w:r>
          </w:p>
        </w:tc>
      </w:tr>
      <w:tr>
        <w:tc>
          <w:tcPr>
            <w:tcW w:type="dxa" w:w="8640"/>
          </w:tcPr>
          <w:p>
            <w:r/>
          </w:p>
        </w:tc>
      </w:tr>
      <w:tr>
        <w:tc>
          <w:tcPr>
            <w:tcW w:type="dxa" w:w="8640"/>
          </w:tcPr>
          <w:p>
            <w:r>
              <w:t>[31] 《铁骑纵横》，30集</w:t>
            </w:r>
          </w:p>
        </w:tc>
      </w:tr>
      <w:tr>
        <w:tc>
          <w:tcPr>
            <w:tcW w:type="dxa" w:w="8640"/>
          </w:tcPr>
          <w:p>
            <w:r>
              <w:t>近代革命</w:t>
            </w:r>
          </w:p>
        </w:tc>
      </w:tr>
      <w:tr>
        <w:tc>
          <w:tcPr>
            <w:tcW w:type="dxa" w:w="8640"/>
          </w:tcPr>
          <w:p>
            <w:r>
              <w:t>预计6个月后开机</w:t>
            </w:r>
          </w:p>
        </w:tc>
      </w:tr>
      <w:tr>
        <w:tc>
          <w:tcPr>
            <w:tcW w:type="dxa" w:w="8640"/>
          </w:tcPr>
          <w:p>
            <w:r>
              <w:t>报备机构: 中广视华影视传媒（北京）有限公司</w:t>
            </w:r>
          </w:p>
        </w:tc>
      </w:tr>
      <w:tr>
        <w:tc>
          <w:tcPr>
            <w:tcW w:type="dxa" w:w="8640"/>
          </w:tcPr>
          <w:p>
            <w:r>
              <w:t>主要角色: 黑田、彭师长、周春林</w:t>
            </w:r>
          </w:p>
        </w:tc>
      </w:tr>
      <w:tr>
        <w:tc>
          <w:tcPr>
            <w:tcW w:type="dxa" w:w="8640"/>
          </w:tcPr>
          <w:p>
            <w:r>
              <w:t>侵华日军和国民党部队悍然对我新四军发起进攻，掀起自“皖南事变”后的第二次反共高潮，我新四军四师各级指战员在彭师长的带领下进行了顽强反击，无奈由于敌我双方实力悬殊，导致我方伤亡惨重，我新四军面临的局面可谓内外交困，既有日本侵略者的重兵压境，又有国民党顽固派的严厉封锁，弹药粮秣奇缺，彭师长和政委参谋长商量决定建立一支快速反应部队骑兵团，任命周春林为团长。骑兵团长周春林带领全团克服种种困难，训练出一支勇猛顽强的骑兵队伍，在战场上力杀顽敌，让傲慢的日军骑兵统帅黑田一男爵颜面尽失。从此，新四军骑兵团纵横驰骋在淮北平原上，令日伪顽敌闻风丧胆。</w:t>
            </w:r>
          </w:p>
        </w:tc>
      </w:tr>
      <w:tr>
        <w:tc>
          <w:tcPr>
            <w:tcW w:type="dxa" w:w="8640"/>
          </w:tcPr>
          <w:p>
            <w:r/>
          </w:p>
        </w:tc>
      </w:tr>
      <w:tr>
        <w:tc>
          <w:tcPr>
            <w:tcW w:type="dxa" w:w="8640"/>
          </w:tcPr>
          <w:p>
            <w:r>
              <w:t>[32] 《打开生活的正确方式》，40集</w:t>
            </w:r>
          </w:p>
        </w:tc>
      </w:tr>
      <w:tr>
        <w:tc>
          <w:tcPr>
            <w:tcW w:type="dxa" w:w="8640"/>
          </w:tcPr>
          <w:p>
            <w:r>
              <w:t>当代家庭</w:t>
            </w:r>
          </w:p>
        </w:tc>
      </w:tr>
      <w:tr>
        <w:tc>
          <w:tcPr>
            <w:tcW w:type="dxa" w:w="8640"/>
          </w:tcPr>
          <w:p>
            <w:r>
              <w:t>预计6个月后开机</w:t>
            </w:r>
          </w:p>
        </w:tc>
      </w:tr>
      <w:tr>
        <w:tc>
          <w:tcPr>
            <w:tcW w:type="dxa" w:w="8640"/>
          </w:tcPr>
          <w:p>
            <w:r>
              <w:t>报备机构: 北京漫寻影业有限公司</w:t>
            </w:r>
          </w:p>
        </w:tc>
      </w:tr>
      <w:tr>
        <w:tc>
          <w:tcPr>
            <w:tcW w:type="dxa" w:w="8640"/>
          </w:tcPr>
          <w:p>
            <w:r>
              <w:t>主要角色: 边亮</w:t>
            </w:r>
          </w:p>
        </w:tc>
      </w:tr>
      <w:tr>
        <w:tc>
          <w:tcPr>
            <w:tcW w:type="dxa" w:w="8640"/>
          </w:tcPr>
          <w:p>
            <w:r>
              <w:t xml:space="preserve">人说，四十不惑。但四十二岁的边亮却猛然间发现自己的困惑越来越多，令他手足无措。这一年，生活中的危机接踵而至。作为积极要求进步突破的父亲，遭遇了性格恬静淡泊的儿子的抵抗；事业深陷瓶颈又让他的前进计划严重受阻。紧接着，一直以为平顺美满的家庭，居然也在这不惑之年出现了骤变的端倪。边亮突然发现自己人生四十多年来积攒的智慧和经验已不够应付种种问题，甚至他曾经应对生活的方式也似乎全部都错了。边亮感到惆怅迷惑且无力，但作为一个有责任心的中年人，他无法停下，只能一边艰难前行，一边努力寻找着解决问题的办法。最终，当过去的生活被打碎重组后，边亮与妻子、儿子和亲友们和解，也找到了打开生活的正确方式。 </w:t>
            </w:r>
          </w:p>
        </w:tc>
      </w:tr>
      <w:tr>
        <w:tc>
          <w:tcPr>
            <w:tcW w:type="dxa" w:w="8640"/>
          </w:tcPr>
          <w:p>
            <w:r/>
          </w:p>
        </w:tc>
      </w:tr>
      <w:tr>
        <w:tc>
          <w:tcPr>
            <w:tcW w:type="dxa" w:w="8640"/>
          </w:tcPr>
          <w:p>
            <w:r>
              <w:t>[33] 《野马望天山》，24集</w:t>
            </w:r>
          </w:p>
        </w:tc>
      </w:tr>
      <w:tr>
        <w:tc>
          <w:tcPr>
            <w:tcW w:type="dxa" w:w="8640"/>
          </w:tcPr>
          <w:p>
            <w:r>
              <w:t>当代职业</w:t>
            </w:r>
          </w:p>
        </w:tc>
      </w:tr>
      <w:tr>
        <w:tc>
          <w:tcPr>
            <w:tcW w:type="dxa" w:w="8640"/>
          </w:tcPr>
          <w:p>
            <w:r>
              <w:t>预计17个月后开机</w:t>
            </w:r>
          </w:p>
        </w:tc>
      </w:tr>
      <w:tr>
        <w:tc>
          <w:tcPr>
            <w:tcW w:type="dxa" w:w="8640"/>
          </w:tcPr>
          <w:p>
            <w:r>
              <w:t>报备机构: 秦溏映画（北京）影视文化有限公司</w:t>
            </w:r>
          </w:p>
        </w:tc>
      </w:tr>
      <w:tr>
        <w:tc>
          <w:tcPr>
            <w:tcW w:type="dxa" w:w="8640"/>
          </w:tcPr>
          <w:p>
            <w:r>
              <w:t>主要角色: 乔家鼎</w:t>
            </w:r>
          </w:p>
        </w:tc>
      </w:tr>
      <w:tr>
        <w:tc>
          <w:tcPr>
            <w:tcW w:type="dxa" w:w="8640"/>
          </w:tcPr>
          <w:p>
            <w:r>
              <w:t xml:space="preserve">1986年，乔家鼎转业，分配到新疆自治区林业厅，主动要求到正在筹建的野马繁殖研究中心负责“野马返乡”工作。乔家鼎不顾妻子反对，带领新疆农大动医系学生建设繁研中心。面对在异国他乡流浪100多年的戈壁精灵-普氏野马，又称“准噶尔野马”，乔家鼎不仅感到异常亲切，也感到责任重大。1988年3月8日，第一匹马驹准噶尔1号“红花”降生。后来“红花”又生育一匹小公马“大帅”。面对零下40度的严寒和零上60度的酷暑，“大帅”带领野外种群生育了他们的后代，这才成了真正意义上的普氏野马种群。2001年8月28日，繁研中心在卡拉麦里自然保护区首次野放27匹普氏野马。记者用镜头记录了中心的大事记，在乌鲁木齐举办《野马望天山》摄影展。乔家鼎带着妻子来到野放地观看普氏野马。她不仅看到了带着小马驹的野马群，还看到了成群的野驴和鹅喉羚。乔家鼎告诉妻子，它们都是准噶尔大地的主人，但普氏野马才是当之无愧的首领。 </w:t>
            </w:r>
          </w:p>
        </w:tc>
      </w:tr>
      <w:tr>
        <w:tc>
          <w:tcPr>
            <w:tcW w:type="dxa" w:w="8640"/>
          </w:tcPr>
          <w:p>
            <w:r/>
          </w:p>
        </w:tc>
      </w:tr>
    </w:tbl>
    <w:p>
      <w: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Table 2022年2月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