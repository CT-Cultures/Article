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详表：2022年1月电影备案公示划重点</w:t>
      </w:r>
    </w:p>
    <w:p>
      <w:pPr>
        <w:pStyle w:val="IntenseQuote"/>
      </w:pPr>
      <w:r>
        <w:t>2022年3月22日，1月电影备案共计210部，其中最遥远的是影重备字〔2021〕第11号的《绝地重生》，最近期的是影剧备字〔2022〕第541号的《老肆男孩》，ContentAI聚焦关注的项目有光线的《君心，我心》、华策的《我的朋友安德烈》、华谊的《余生皆婚礼》、《爱很美味》、《网中人》、寰亚的《赤胆追凶》以及横店的《人生大事》。</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 《徽州往事（舞台纪录电影·黄梅戏）》</w:t>
            </w:r>
          </w:p>
        </w:tc>
      </w:tr>
      <w:tr>
        <w:tc>
          <w:tcPr>
            <w:tcW w:type="dxa" w:w="8640"/>
          </w:tcPr>
          <w:p>
            <w:r>
              <w:t>编剧: 聂圣哲</w:t>
            </w:r>
          </w:p>
        </w:tc>
      </w:tr>
      <w:tr>
        <w:tc>
          <w:tcPr>
            <w:tcW w:type="dxa" w:w="8640"/>
          </w:tcPr>
          <w:p>
            <w:r>
              <w:t>备案单位: 安徽再芬黄梅文化艺术股份有限公司</w:t>
            </w:r>
          </w:p>
        </w:tc>
      </w:tr>
      <w:tr>
        <w:tc>
          <w:tcPr>
            <w:tcW w:type="dxa" w:w="8640"/>
          </w:tcPr>
          <w:p>
            <w:r>
              <w:t>类别：纪录影片，类型:传记 ，年代:近代</w:t>
            </w:r>
          </w:p>
        </w:tc>
      </w:tr>
      <w:tr>
        <w:tc>
          <w:tcPr>
            <w:tcW w:type="dxa" w:w="8640"/>
          </w:tcPr>
          <w:p>
            <w:r>
              <w:t>该片由著名黄梅戏表演艺术家韩再芬主演的舞台剧《徽州往事》改编而成。女主人公舒香在极其有限的生存境遇中，非要走出一条充满光明的心路，通过讲述清朝后期徽州这个平凡女子的故事，折射出一个曾经动乱的时代缩影。</w:t>
            </w:r>
          </w:p>
        </w:tc>
      </w:tr>
      <w:tr>
        <w:tc>
          <w:tcPr>
            <w:tcW w:type="dxa" w:w="8640"/>
          </w:tcPr>
          <w:p>
            <w:r/>
          </w:p>
        </w:tc>
      </w:tr>
      <w:tr>
        <w:tc>
          <w:tcPr>
            <w:tcW w:type="dxa" w:w="8640"/>
          </w:tcPr>
          <w:p>
            <w:r>
              <w:t>[2] 《永无止境》</w:t>
            </w:r>
          </w:p>
        </w:tc>
      </w:tr>
      <w:tr>
        <w:tc>
          <w:tcPr>
            <w:tcW w:type="dxa" w:w="8640"/>
          </w:tcPr>
          <w:p>
            <w:r>
              <w:t>编剧: 许慧晶</w:t>
            </w:r>
          </w:p>
        </w:tc>
      </w:tr>
      <w:tr>
        <w:tc>
          <w:tcPr>
            <w:tcW w:type="dxa" w:w="8640"/>
          </w:tcPr>
          <w:p>
            <w:r>
              <w:t>其它作品：《棒！少年》</w:t>
            </w:r>
          </w:p>
        </w:tc>
      </w:tr>
      <w:tr>
        <w:tc>
          <w:tcPr>
            <w:tcW w:type="dxa" w:w="8640"/>
          </w:tcPr>
          <w:p>
            <w:r>
              <w:t>备案单位: 融创未来文化影视传媒（深圳）有限公司</w:t>
            </w:r>
          </w:p>
        </w:tc>
      </w:tr>
      <w:tr>
        <w:tc>
          <w:tcPr>
            <w:tcW w:type="dxa" w:w="8640"/>
          </w:tcPr>
          <w:p>
            <w:r>
              <w:t>类别：纪录影片，类型:传记 ，年代:当代</w:t>
            </w:r>
          </w:p>
        </w:tc>
      </w:tr>
      <w:tr>
        <w:tc>
          <w:tcPr>
            <w:tcW w:type="dxa" w:w="8640"/>
          </w:tcPr>
          <w:p>
            <w:r>
              <w:t>影片围绕综合格斗领域曾突破历史的传奇女性张伟丽，通过记录方式见证一位普通矿区家庭的孩子，如何逐步重返世界之巅。</w:t>
            </w:r>
          </w:p>
        </w:tc>
      </w:tr>
      <w:tr>
        <w:tc>
          <w:tcPr>
            <w:tcW w:type="dxa" w:w="8640"/>
          </w:tcPr>
          <w:p>
            <w:r/>
          </w:p>
        </w:tc>
      </w:tr>
      <w:tr>
        <w:tc>
          <w:tcPr>
            <w:tcW w:type="dxa" w:w="8640"/>
          </w:tcPr>
          <w:p>
            <w:r>
              <w:t>[3] 《守护自然》</w:t>
            </w:r>
          </w:p>
        </w:tc>
      </w:tr>
      <w:tr>
        <w:tc>
          <w:tcPr>
            <w:tcW w:type="dxa" w:w="8640"/>
          </w:tcPr>
          <w:p>
            <w:r>
              <w:t>编剧: 朱梦棣</w:t>
            </w:r>
          </w:p>
        </w:tc>
      </w:tr>
      <w:tr>
        <w:tc>
          <w:tcPr>
            <w:tcW w:type="dxa" w:w="8640"/>
          </w:tcPr>
          <w:p>
            <w:r>
              <w:t>其它作品：《环保英雄传》、《深圳义工》、《恐龙大侠》、《地球心灵》、《地平线上的身影》、《年轻一代》、《我是警嫂》、《寻明胜》、《医圣李时珍》、《银花乡的故事》</w:t>
            </w:r>
          </w:p>
        </w:tc>
      </w:tr>
      <w:tr>
        <w:tc>
          <w:tcPr>
            <w:tcW w:type="dxa" w:w="8640"/>
          </w:tcPr>
          <w:p>
            <w:r>
              <w:t>备案单位: 中实弘扬（北京）文化传媒有限公司</w:t>
            </w:r>
          </w:p>
        </w:tc>
      </w:tr>
      <w:tr>
        <w:tc>
          <w:tcPr>
            <w:tcW w:type="dxa" w:w="8640"/>
          </w:tcPr>
          <w:p>
            <w:r>
              <w:t>类别：纪录影片，类型:其它 ，年代:当代</w:t>
            </w:r>
          </w:p>
        </w:tc>
      </w:tr>
      <w:tr>
        <w:tc>
          <w:tcPr>
            <w:tcW w:type="dxa" w:w="8640"/>
          </w:tcPr>
          <w:p>
            <w:r>
              <w:t>纪录片《守护自然》以习近平生态文明思想为指导方针，通过影片镜头展现的绿水青山、草木繁盛、天空湛蓝美丽的风光，充分阐释保护自然的重要性。激发起人们用心发现万物之美，敬畏自然，用行动守护自然的自觉性。</w:t>
            </w:r>
          </w:p>
        </w:tc>
      </w:tr>
      <w:tr>
        <w:tc>
          <w:tcPr>
            <w:tcW w:type="dxa" w:w="8640"/>
          </w:tcPr>
          <w:p>
            <w:r/>
          </w:p>
        </w:tc>
      </w:tr>
      <w:tr>
        <w:tc>
          <w:tcPr>
            <w:tcW w:type="dxa" w:w="8640"/>
          </w:tcPr>
          <w:p>
            <w:r>
              <w:t>[4] 《秦淮河边一间房》</w:t>
            </w:r>
          </w:p>
        </w:tc>
      </w:tr>
      <w:tr>
        <w:tc>
          <w:tcPr>
            <w:tcW w:type="dxa" w:w="8640"/>
          </w:tcPr>
          <w:p>
            <w:r>
              <w:t>编剧: 冯华</w:t>
            </w:r>
          </w:p>
        </w:tc>
      </w:tr>
      <w:tr>
        <w:tc>
          <w:tcPr>
            <w:tcW w:type="dxa" w:w="8640"/>
          </w:tcPr>
          <w:p>
            <w:r>
              <w:t>备案单位: 南京广播电视集团有限责任公司、无锡中天龙影视文化有限公司</w:t>
            </w:r>
          </w:p>
        </w:tc>
      </w:tr>
      <w:tr>
        <w:tc>
          <w:tcPr>
            <w:tcW w:type="dxa" w:w="8640"/>
          </w:tcPr>
          <w:p>
            <w:r>
              <w:t>类别：纪录影片，类型:奋斗 ，年代:现代</w:t>
            </w:r>
          </w:p>
        </w:tc>
      </w:tr>
      <w:tr>
        <w:tc>
          <w:tcPr>
            <w:tcW w:type="dxa" w:w="8640"/>
          </w:tcPr>
          <w:p>
            <w:r>
              <w:t>本片记录和展现的正是一群在南京奋斗的“异乡人”。在这个包容性极强的城市，在美丽的秦淮河畔，他们努力工作、努力生活，尽全力想在这个他们深爱的城市，推开一扇门，走进一间房，建造一个家。</w:t>
            </w:r>
          </w:p>
        </w:tc>
      </w:tr>
      <w:tr>
        <w:tc>
          <w:tcPr>
            <w:tcW w:type="dxa" w:w="8640"/>
          </w:tcPr>
          <w:p>
            <w:r/>
          </w:p>
        </w:tc>
      </w:tr>
      <w:tr>
        <w:tc>
          <w:tcPr>
            <w:tcW w:type="dxa" w:w="8640"/>
          </w:tcPr>
          <w:p>
            <w:r>
              <w:t>[5] 《中风的危害与防治》</w:t>
            </w:r>
          </w:p>
        </w:tc>
      </w:tr>
      <w:tr>
        <w:tc>
          <w:tcPr>
            <w:tcW w:type="dxa" w:w="8640"/>
          </w:tcPr>
          <w:p>
            <w:r>
              <w:t>编剧: 霍建中</w:t>
            </w:r>
          </w:p>
        </w:tc>
      </w:tr>
      <w:tr>
        <w:tc>
          <w:tcPr>
            <w:tcW w:type="dxa" w:w="8640"/>
          </w:tcPr>
          <w:p>
            <w:r>
              <w:t>其它作品：《这辈子遇见你真好》、《蚁蝶》</w:t>
            </w:r>
          </w:p>
        </w:tc>
      </w:tr>
      <w:tr>
        <w:tc>
          <w:tcPr>
            <w:tcW w:type="dxa" w:w="8640"/>
          </w:tcPr>
          <w:p>
            <w:r>
              <w:t>备案单位: 四川时代天地影视文化传媒有限公司</w:t>
            </w:r>
          </w:p>
        </w:tc>
      </w:tr>
      <w:tr>
        <w:tc>
          <w:tcPr>
            <w:tcW w:type="dxa" w:w="8640"/>
          </w:tcPr>
          <w:p>
            <w:r>
              <w:t>类别：科教影片，类型:健康 ，年代:当代</w:t>
            </w:r>
          </w:p>
        </w:tc>
      </w:tr>
      <w:tr>
        <w:tc>
          <w:tcPr>
            <w:tcW w:type="dxa" w:w="8640"/>
          </w:tcPr>
          <w:p>
            <w:r>
              <w:t>科教片《中风的危害与防治》通过“脑卒中”的病因、症状、危害、以及预防、治疗等方面通过电影画面和专家讲述，向广大观众科普健康知识、让观众在第一时间了解到中风的相关科学知识，尽快识别救治。</w:t>
            </w:r>
          </w:p>
        </w:tc>
      </w:tr>
      <w:tr>
        <w:tc>
          <w:tcPr>
            <w:tcW w:type="dxa" w:w="8640"/>
          </w:tcPr>
          <w:p>
            <w:r/>
          </w:p>
        </w:tc>
      </w:tr>
      <w:tr>
        <w:tc>
          <w:tcPr>
            <w:tcW w:type="dxa" w:w="8640"/>
          </w:tcPr>
          <w:p>
            <w:r>
              <w:t>[6] 《观星台》</w:t>
            </w:r>
          </w:p>
        </w:tc>
      </w:tr>
      <w:tr>
        <w:tc>
          <w:tcPr>
            <w:tcW w:type="dxa" w:w="8640"/>
          </w:tcPr>
          <w:p>
            <w:r>
              <w:t>编剧: 关彤</w:t>
            </w:r>
          </w:p>
        </w:tc>
      </w:tr>
      <w:tr>
        <w:tc>
          <w:tcPr>
            <w:tcW w:type="dxa" w:w="8640"/>
          </w:tcPr>
          <w:p>
            <w:r>
              <w:t>其它作品：《玩物立志系列电影之——数字时代“玩”摄影 下部：光影时空》、《玩物立志系列电影之——数字时代“玩”摄影 上部 ：精彩瞬间》、《巨眼探苍穹——揭开郭守敬望远镜的奥秘》、《玩物立志系列电影——玩转天文望远镜》</w:t>
            </w:r>
          </w:p>
        </w:tc>
      </w:tr>
      <w:tr>
        <w:tc>
          <w:tcPr>
            <w:tcW w:type="dxa" w:w="8640"/>
          </w:tcPr>
          <w:p>
            <w:r>
              <w:t>备案单位: 观瞳创视（北京）文化传播有限公司</w:t>
            </w:r>
          </w:p>
        </w:tc>
      </w:tr>
      <w:tr>
        <w:tc>
          <w:tcPr>
            <w:tcW w:type="dxa" w:w="8640"/>
          </w:tcPr>
          <w:p>
            <w:r>
              <w:t>类别：特种影片，类型:其它 ，年代:古代</w:t>
            </w:r>
          </w:p>
        </w:tc>
      </w:tr>
      <w:tr>
        <w:tc>
          <w:tcPr>
            <w:tcW w:type="dxa" w:w="8640"/>
          </w:tcPr>
          <w:p>
            <w:r>
              <w:t>观星台是中国古代观看天象的地方，北京的观象台明朝时也叫观星台，是中国现存古代国家级天文机构及观看天象的台址。如今中国现代天文台遍及全国，通过光学及射电手段探索宇宙的奥秘</w:t>
            </w:r>
          </w:p>
        </w:tc>
      </w:tr>
      <w:tr>
        <w:tc>
          <w:tcPr>
            <w:tcW w:type="dxa" w:w="8640"/>
          </w:tcPr>
          <w:p>
            <w:r/>
          </w:p>
        </w:tc>
      </w:tr>
      <w:tr>
        <w:tc>
          <w:tcPr>
            <w:tcW w:type="dxa" w:w="8640"/>
          </w:tcPr>
          <w:p>
            <w:r>
              <w:t>[7] 《恐龙危机》</w:t>
            </w:r>
          </w:p>
        </w:tc>
      </w:tr>
      <w:tr>
        <w:tc>
          <w:tcPr>
            <w:tcW w:type="dxa" w:w="8640"/>
          </w:tcPr>
          <w:p>
            <w:r>
              <w:t>编剧: 云爱华、傅佳谋</w:t>
            </w:r>
          </w:p>
        </w:tc>
      </w:tr>
      <w:tr>
        <w:tc>
          <w:tcPr>
            <w:tcW w:type="dxa" w:w="8640"/>
          </w:tcPr>
          <w:p>
            <w:r>
              <w:t>其它作品：《重返侏罗纪》、《飞越恐龙岛》</w:t>
            </w:r>
          </w:p>
        </w:tc>
      </w:tr>
      <w:tr>
        <w:tc>
          <w:tcPr>
            <w:tcW w:type="dxa" w:w="8640"/>
          </w:tcPr>
          <w:p>
            <w:r>
              <w:t>备案单位: 华强方特（深圳）电影有限公司</w:t>
            </w:r>
          </w:p>
        </w:tc>
      </w:tr>
      <w:tr>
        <w:tc>
          <w:tcPr>
            <w:tcW w:type="dxa" w:w="8640"/>
          </w:tcPr>
          <w:p>
            <w:r>
              <w:br/>
              <w:t>备案单位近期推出的其它影片：《熊出没之变形记》、《飞越中华》、《千古风华》、《敦煌瑰宝》、《丝路奇遇》、《飞越千里江山》、《疯狂成语》</w:t>
            </w:r>
          </w:p>
        </w:tc>
      </w:tr>
      <w:tr>
        <w:tc>
          <w:tcPr>
            <w:tcW w:type="dxa" w:w="8640"/>
          </w:tcPr>
          <w:p>
            <w:r>
              <w:t>类别：特种影片，类型:奇幻 ，年代:当代</w:t>
            </w:r>
          </w:p>
        </w:tc>
      </w:tr>
      <w:tr>
        <w:tc>
          <w:tcPr>
            <w:tcW w:type="dxa" w:w="8640"/>
          </w:tcPr>
          <w:p>
            <w:r>
              <w:t>《恐龙危机》富含巨型恐龙及科幻元素，让游客亲历一场现代都市恐龙大暴动。巨型“恐龙王”即将复苏，游客乘坐多功能装甲车前往现场支援空中警察，一路躲避各类恐龙的袭击，最终击败“恐龙王”，成功解除了危机。</w:t>
            </w:r>
          </w:p>
        </w:tc>
      </w:tr>
      <w:tr>
        <w:tc>
          <w:tcPr>
            <w:tcW w:type="dxa" w:w="8640"/>
          </w:tcPr>
          <w:p>
            <w:r/>
          </w:p>
        </w:tc>
      </w:tr>
      <w:tr>
        <w:tc>
          <w:tcPr>
            <w:tcW w:type="dxa" w:w="8640"/>
          </w:tcPr>
          <w:p>
            <w:r>
              <w:t>[8] 《重返侏罗纪》</w:t>
            </w:r>
          </w:p>
        </w:tc>
      </w:tr>
      <w:tr>
        <w:tc>
          <w:tcPr>
            <w:tcW w:type="dxa" w:w="8640"/>
          </w:tcPr>
          <w:p>
            <w:r>
              <w:t>编剧: 云爱华、傅佳谋</w:t>
            </w:r>
          </w:p>
        </w:tc>
      </w:tr>
      <w:tr>
        <w:tc>
          <w:tcPr>
            <w:tcW w:type="dxa" w:w="8640"/>
          </w:tcPr>
          <w:p>
            <w:r>
              <w:t>其它作品：《恐龙危机》、《飞越恐龙岛》</w:t>
            </w:r>
          </w:p>
        </w:tc>
      </w:tr>
      <w:tr>
        <w:tc>
          <w:tcPr>
            <w:tcW w:type="dxa" w:w="8640"/>
          </w:tcPr>
          <w:p>
            <w:r>
              <w:t>备案单位: 华强方特（深圳）电影有限公司</w:t>
            </w:r>
          </w:p>
        </w:tc>
      </w:tr>
      <w:tr>
        <w:tc>
          <w:tcPr>
            <w:tcW w:type="dxa" w:w="8640"/>
          </w:tcPr>
          <w:p>
            <w:r>
              <w:br/>
              <w:t>备案单位近期推出的其它影片：《熊出没之变形记》、《飞越中华》、《千古风华》、《敦煌瑰宝》、《丝路奇遇》、《飞越千里江山》、《疯狂成语》</w:t>
            </w:r>
          </w:p>
        </w:tc>
      </w:tr>
      <w:tr>
        <w:tc>
          <w:tcPr>
            <w:tcW w:type="dxa" w:w="8640"/>
          </w:tcPr>
          <w:p>
            <w:r>
              <w:t>类别：特种影片，类型:奇幻 ，年代:当代</w:t>
            </w:r>
          </w:p>
        </w:tc>
      </w:tr>
      <w:tr>
        <w:tc>
          <w:tcPr>
            <w:tcW w:type="dxa" w:w="8640"/>
          </w:tcPr>
          <w:p>
            <w:r>
              <w:t>《重返侏罗纪》讲述熊二穿越到侏罗纪时代遇到一只小始祖鸟宝宝，与它一起在侏罗纪世界经历了一场妙趣横生的历险，并用守护与责任陪伴它成长的暖心故事。</w:t>
            </w:r>
          </w:p>
        </w:tc>
      </w:tr>
      <w:tr>
        <w:tc>
          <w:tcPr>
            <w:tcW w:type="dxa" w:w="8640"/>
          </w:tcPr>
          <w:p>
            <w:r/>
          </w:p>
        </w:tc>
      </w:tr>
      <w:tr>
        <w:tc>
          <w:tcPr>
            <w:tcW w:type="dxa" w:w="8640"/>
          </w:tcPr>
          <w:p>
            <w:r>
              <w:t>[9] 《熊熊飞翔》</w:t>
            </w:r>
          </w:p>
        </w:tc>
      </w:tr>
      <w:tr>
        <w:tc>
          <w:tcPr>
            <w:tcW w:type="dxa" w:w="8640"/>
          </w:tcPr>
          <w:p>
            <w:r>
              <w:t>编剧: 云爱华、陈雅君</w:t>
            </w:r>
          </w:p>
        </w:tc>
      </w:tr>
      <w:tr>
        <w:tc>
          <w:tcPr>
            <w:tcW w:type="dxa" w:w="8640"/>
          </w:tcPr>
          <w:p>
            <w:r>
              <w:t>备案单位: 华强方特（深圳）电影有限公司</w:t>
            </w:r>
          </w:p>
        </w:tc>
      </w:tr>
      <w:tr>
        <w:tc>
          <w:tcPr>
            <w:tcW w:type="dxa" w:w="8640"/>
          </w:tcPr>
          <w:p>
            <w:r>
              <w:br/>
              <w:t>备案单位近期推出的其它影片：《熊出没之变形记》、《飞越中华》、《千古风华》、《敦煌瑰宝》、《丝路奇遇》、《飞越千里江山》、《疯狂成语》</w:t>
            </w:r>
          </w:p>
        </w:tc>
      </w:tr>
      <w:tr>
        <w:tc>
          <w:tcPr>
            <w:tcW w:type="dxa" w:w="8640"/>
          </w:tcPr>
          <w:p>
            <w:r>
              <w:t>类别：特种影片，类型:青少 ，年代:当代</w:t>
            </w:r>
          </w:p>
        </w:tc>
      </w:tr>
      <w:tr>
        <w:tc>
          <w:tcPr>
            <w:tcW w:type="dxa" w:w="8640"/>
          </w:tcPr>
          <w:p>
            <w:r>
              <w:t>以《熊出没》系列大电影故事创意为背景，将影片中经典场景和角色，通过飞翔的方式沉浸展现。影片中熊大熊二将带领乘坐飞行器的游客，飞越狗熊岭、白熊山等经典场景，饱览熊出没世界的美景，感受经典角色的热情。</w:t>
            </w:r>
          </w:p>
        </w:tc>
      </w:tr>
      <w:tr>
        <w:tc>
          <w:tcPr>
            <w:tcW w:type="dxa" w:w="8640"/>
          </w:tcPr>
          <w:p>
            <w:r/>
          </w:p>
        </w:tc>
      </w:tr>
      <w:tr>
        <w:tc>
          <w:tcPr>
            <w:tcW w:type="dxa" w:w="8640"/>
          </w:tcPr>
          <w:p>
            <w:r>
              <w:t>[10] 《爷爷要离婚》</w:t>
            </w:r>
          </w:p>
        </w:tc>
      </w:tr>
      <w:tr>
        <w:tc>
          <w:tcPr>
            <w:tcW w:type="dxa" w:w="8640"/>
          </w:tcPr>
          <w:p>
            <w:r>
              <w:t>编剧: 王翀</w:t>
            </w:r>
          </w:p>
        </w:tc>
      </w:tr>
      <w:tr>
        <w:tc>
          <w:tcPr>
            <w:tcW w:type="dxa" w:w="8640"/>
          </w:tcPr>
          <w:p>
            <w:r>
              <w:t>其它作品：《地瓜味的冰激凌》</w:t>
            </w:r>
          </w:p>
        </w:tc>
      </w:tr>
      <w:tr>
        <w:tc>
          <w:tcPr>
            <w:tcW w:type="dxa" w:w="8640"/>
          </w:tcPr>
          <w:p>
            <w:r>
              <w:t>备案单位: 浙江极致点影业有限公司</w:t>
            </w:r>
          </w:p>
        </w:tc>
      </w:tr>
      <w:tr>
        <w:tc>
          <w:tcPr>
            <w:tcW w:type="dxa" w:w="8640"/>
          </w:tcPr>
          <w:p>
            <w:r>
              <w:t>类别：故事影片，类型:、家庭 ，年代:当代</w:t>
            </w:r>
          </w:p>
        </w:tc>
      </w:tr>
      <w:tr>
        <w:tc>
          <w:tcPr>
            <w:tcW w:type="dxa" w:w="8640"/>
          </w:tcPr>
          <w:p>
            <w:r>
              <w:t>身患老年痴呆的退伍老兵赵立国，为了完成自己也记不清的任务，向老伴儿提出离婚。不到十岁的孙子赵镜子为了支持爷爷，毅然决然地带着爷爷踏上了完成任务的旅程……</w:t>
            </w:r>
          </w:p>
        </w:tc>
      </w:tr>
      <w:tr>
        <w:tc>
          <w:tcPr>
            <w:tcW w:type="dxa" w:w="8640"/>
          </w:tcPr>
          <w:p>
            <w:r/>
          </w:p>
        </w:tc>
      </w:tr>
      <w:tr>
        <w:tc>
          <w:tcPr>
            <w:tcW w:type="dxa" w:w="8640"/>
          </w:tcPr>
          <w:p>
            <w:r>
              <w:t>[11] 《锦衣卫亡命江湖》</w:t>
            </w:r>
          </w:p>
        </w:tc>
      </w:tr>
      <w:tr>
        <w:tc>
          <w:tcPr>
            <w:tcW w:type="dxa" w:w="8640"/>
          </w:tcPr>
          <w:p>
            <w:r>
              <w:t>编剧: 张少军</w:t>
            </w:r>
          </w:p>
        </w:tc>
      </w:tr>
      <w:tr>
        <w:tc>
          <w:tcPr>
            <w:tcW w:type="dxa" w:w="8640"/>
          </w:tcPr>
          <w:p>
            <w:r>
              <w:t>其它作品：《最损好拍档》、《红色渡口》、《蓝色百合花》、《大明监察御史》、《蛇魇》、《极品御姐》、《玄夜狐影》、《暗战倭寇》、《聊斋之豪门诡影》、《花招》</w:t>
            </w:r>
          </w:p>
        </w:tc>
      </w:tr>
      <w:tr>
        <w:tc>
          <w:tcPr>
            <w:tcW w:type="dxa" w:w="8640"/>
          </w:tcPr>
          <w:p>
            <w:r>
              <w:t>备案单位: 北京光影部落影视文化传播有限公司</w:t>
            </w:r>
          </w:p>
        </w:tc>
      </w:tr>
      <w:tr>
        <w:tc>
          <w:tcPr>
            <w:tcW w:type="dxa" w:w="8640"/>
          </w:tcPr>
          <w:p>
            <w:r>
              <w:t>类别：故事影片，类型:传奇 ，年代:古代</w:t>
            </w:r>
          </w:p>
        </w:tc>
      </w:tr>
      <w:tr>
        <w:tc>
          <w:tcPr>
            <w:tcW w:type="dxa" w:w="8640"/>
          </w:tcPr>
          <w:p>
            <w:r>
              <w:t>明朝洪武年间，落魄男子李正光来到偏僻小镇，只想平静度日，却因打死劫匪暴露了身份。原来他曾是锦衣卫百户，因不愿滥杀无辜而遭构陷，被迫亡命江湖。锦衣卫追杀而来。李正光为了救护当地百姓，再次拿起了刀……</w:t>
            </w:r>
          </w:p>
        </w:tc>
      </w:tr>
      <w:tr>
        <w:tc>
          <w:tcPr>
            <w:tcW w:type="dxa" w:w="8640"/>
          </w:tcPr>
          <w:p>
            <w:r/>
          </w:p>
        </w:tc>
      </w:tr>
      <w:tr>
        <w:tc>
          <w:tcPr>
            <w:tcW w:type="dxa" w:w="8640"/>
          </w:tcPr>
          <w:p>
            <w:r>
              <w:t>[12] 《满江红》</w:t>
            </w:r>
          </w:p>
        </w:tc>
      </w:tr>
      <w:tr>
        <w:tc>
          <w:tcPr>
            <w:tcW w:type="dxa" w:w="8640"/>
          </w:tcPr>
          <w:p>
            <w:r>
              <w:t>编剧: 陈宇、张艺谋</w:t>
            </w:r>
          </w:p>
        </w:tc>
      </w:tr>
      <w:tr>
        <w:tc>
          <w:tcPr>
            <w:tcW w:type="dxa" w:w="8640"/>
          </w:tcPr>
          <w:p>
            <w:r>
              <w:t>备案单位: 北京欢喜首映文化有限公司</w:t>
            </w:r>
          </w:p>
        </w:tc>
      </w:tr>
      <w:tr>
        <w:tc>
          <w:tcPr>
            <w:tcW w:type="dxa" w:w="8640"/>
          </w:tcPr>
          <w:p>
            <w:r>
              <w:br/>
              <w:t>备案单位近期推出的其它影片：《龙门相》、《寻汉计》、《一秒钟》、《疯狂的外星人》</w:t>
            </w:r>
          </w:p>
        </w:tc>
      </w:tr>
      <w:tr>
        <w:tc>
          <w:tcPr>
            <w:tcW w:type="dxa" w:w="8640"/>
          </w:tcPr>
          <w:p>
            <w:r>
              <w:t>类别：故事影片，类型:传奇 ，年代:古代</w:t>
            </w:r>
          </w:p>
        </w:tc>
      </w:tr>
      <w:tr>
        <w:tc>
          <w:tcPr>
            <w:tcW w:type="dxa" w:w="8640"/>
          </w:tcPr>
          <w:p>
            <w:r>
              <w:t>南宋绍兴年间，宰相秦桧率禁军赴边境，与金国会谈。秦桧宿当地大族宅邸。宅邸封闭，戒备严密，会谈前夜却现谜案。小卒张大裹挟其中，步步揭开谜底。谜案背后，一场义士铲奸的迷局渐渐展开。</w:t>
            </w:r>
          </w:p>
        </w:tc>
      </w:tr>
      <w:tr>
        <w:tc>
          <w:tcPr>
            <w:tcW w:type="dxa" w:w="8640"/>
          </w:tcPr>
          <w:p>
            <w:r/>
          </w:p>
        </w:tc>
      </w:tr>
      <w:tr>
        <w:tc>
          <w:tcPr>
            <w:tcW w:type="dxa" w:w="8640"/>
          </w:tcPr>
          <w:p>
            <w:r>
              <w:t>[13] 《沙漠章鱼》</w:t>
            </w:r>
          </w:p>
        </w:tc>
      </w:tr>
      <w:tr>
        <w:tc>
          <w:tcPr>
            <w:tcW w:type="dxa" w:w="8640"/>
          </w:tcPr>
          <w:p>
            <w:r>
              <w:t>编剧: 朱慧丹</w:t>
            </w:r>
          </w:p>
        </w:tc>
      </w:tr>
      <w:tr>
        <w:tc>
          <w:tcPr>
            <w:tcW w:type="dxa" w:w="8640"/>
          </w:tcPr>
          <w:p>
            <w:r>
              <w:t>其它作品：《雪山下的誓言》、《功夫美食》、《警徽之大义凛然》、《六祖传灯》</w:t>
            </w:r>
          </w:p>
        </w:tc>
      </w:tr>
      <w:tr>
        <w:tc>
          <w:tcPr>
            <w:tcW w:type="dxa" w:w="8640"/>
          </w:tcPr>
          <w:p>
            <w:r>
              <w:t>备案单位: 北京金视盛娱影视文化传媒有限公司</w:t>
            </w:r>
          </w:p>
        </w:tc>
      </w:tr>
      <w:tr>
        <w:tc>
          <w:tcPr>
            <w:tcW w:type="dxa" w:w="8640"/>
          </w:tcPr>
          <w:p>
            <w:r>
              <w:t>类别：故事影片，类型:传奇 ，年代:古代</w:t>
            </w:r>
          </w:p>
        </w:tc>
      </w:tr>
      <w:tr>
        <w:tc>
          <w:tcPr>
            <w:tcW w:type="dxa" w:w="8640"/>
          </w:tcPr>
          <w:p>
            <w:r>
              <w:t>663年，吐蕃攻占吐谷浑灵州，为了寻找消失的楼兰宝藏夺回家园，吐谷浑王子诺麒麟化名关麒麟，在荒漠上建立了繁荣黄金城。但吐蕃的追杀仍未停止，他们内部的纷争也伺机而起，楼兰神殿的守护人也在这时出现了。</w:t>
            </w:r>
          </w:p>
        </w:tc>
      </w:tr>
      <w:tr>
        <w:tc>
          <w:tcPr>
            <w:tcW w:type="dxa" w:w="8640"/>
          </w:tcPr>
          <w:p>
            <w:r/>
          </w:p>
        </w:tc>
      </w:tr>
      <w:tr>
        <w:tc>
          <w:tcPr>
            <w:tcW w:type="dxa" w:w="8640"/>
          </w:tcPr>
          <w:p>
            <w:r>
              <w:t>[14] 《浴血横屿岛》</w:t>
            </w:r>
          </w:p>
        </w:tc>
      </w:tr>
      <w:tr>
        <w:tc>
          <w:tcPr>
            <w:tcW w:type="dxa" w:w="8640"/>
          </w:tcPr>
          <w:p>
            <w:r>
              <w:t>编剧: 吴庆哲</w:t>
            </w:r>
          </w:p>
        </w:tc>
      </w:tr>
      <w:tr>
        <w:tc>
          <w:tcPr>
            <w:tcW w:type="dxa" w:w="8640"/>
          </w:tcPr>
          <w:p>
            <w:r>
              <w:t>其它作品：《不浪漫有罪》</w:t>
            </w:r>
          </w:p>
        </w:tc>
      </w:tr>
      <w:tr>
        <w:tc>
          <w:tcPr>
            <w:tcW w:type="dxa" w:w="8640"/>
          </w:tcPr>
          <w:p>
            <w:r>
              <w:t>备案单位: 北京易正文化传媒有限公司</w:t>
            </w:r>
          </w:p>
        </w:tc>
      </w:tr>
      <w:tr>
        <w:tc>
          <w:tcPr>
            <w:tcW w:type="dxa" w:w="8640"/>
          </w:tcPr>
          <w:p>
            <w:r>
              <w:t>类别：故事影片，类型:传奇 ，年代:古代</w:t>
            </w:r>
          </w:p>
        </w:tc>
      </w:tr>
      <w:tr>
        <w:tc>
          <w:tcPr>
            <w:tcW w:type="dxa" w:w="8640"/>
          </w:tcPr>
          <w:p>
            <w:r>
              <w:t>剧本讲述明朝嘉靖年间，一群受尽屈辱和磨难的俘虏奋起抗争，最后于戚家军里应外合联手大破倭寇的悲壮故事。</w:t>
            </w:r>
          </w:p>
        </w:tc>
      </w:tr>
      <w:tr>
        <w:tc>
          <w:tcPr>
            <w:tcW w:type="dxa" w:w="8640"/>
          </w:tcPr>
          <w:p>
            <w:r/>
          </w:p>
        </w:tc>
      </w:tr>
      <w:tr>
        <w:tc>
          <w:tcPr>
            <w:tcW w:type="dxa" w:w="8640"/>
          </w:tcPr>
          <w:p>
            <w:r>
              <w:t>[15] 《精武决战》</w:t>
            </w:r>
          </w:p>
        </w:tc>
      </w:tr>
      <w:tr>
        <w:tc>
          <w:tcPr>
            <w:tcW w:type="dxa" w:w="8640"/>
          </w:tcPr>
          <w:p>
            <w:r>
              <w:t>编剧: 曹志纶</w:t>
            </w:r>
          </w:p>
        </w:tc>
      </w:tr>
      <w:tr>
        <w:tc>
          <w:tcPr>
            <w:tcW w:type="dxa" w:w="8640"/>
          </w:tcPr>
          <w:p>
            <w:r>
              <w:t>其它作品：《中国缉毒秘密战》</w:t>
            </w:r>
          </w:p>
        </w:tc>
      </w:tr>
      <w:tr>
        <w:tc>
          <w:tcPr>
            <w:tcW w:type="dxa" w:w="8640"/>
          </w:tcPr>
          <w:p>
            <w:r>
              <w:t>备案单位: 广东国魂影业有限公司</w:t>
            </w:r>
          </w:p>
        </w:tc>
      </w:tr>
      <w:tr>
        <w:tc>
          <w:tcPr>
            <w:tcW w:type="dxa" w:w="8640"/>
          </w:tcPr>
          <w:p>
            <w:r>
              <w:t>类别：故事影片，类型:传奇 ，年代:近代</w:t>
            </w:r>
          </w:p>
        </w:tc>
      </w:tr>
      <w:tr>
        <w:tc>
          <w:tcPr>
            <w:tcW w:type="dxa" w:w="8640"/>
          </w:tcPr>
          <w:p>
            <w:r>
              <w:t>民国初期，日军侵华并派出武士以奸计残害中国武术家。只想替父报仇的八极拳宗师之子吴振邦在复仇过程中被国人的抗日精神所感染，懂得了国家大义，最终用中国功夫击败日本仇人，找回了中国人和中国武术被践踏的尊严。</w:t>
            </w:r>
          </w:p>
        </w:tc>
      </w:tr>
      <w:tr>
        <w:tc>
          <w:tcPr>
            <w:tcW w:type="dxa" w:w="8640"/>
          </w:tcPr>
          <w:p>
            <w:r/>
          </w:p>
        </w:tc>
      </w:tr>
      <w:tr>
        <w:tc>
          <w:tcPr>
            <w:tcW w:type="dxa" w:w="8640"/>
          </w:tcPr>
          <w:p>
            <w:r>
              <w:t>[16] 《大风歌（锡剧）》</w:t>
            </w:r>
          </w:p>
        </w:tc>
      </w:tr>
      <w:tr>
        <w:tc>
          <w:tcPr>
            <w:tcW w:type="dxa" w:w="8640"/>
          </w:tcPr>
          <w:p>
            <w:r>
              <w:t>编剧: 贾璐</w:t>
            </w:r>
          </w:p>
        </w:tc>
      </w:tr>
      <w:tr>
        <w:tc>
          <w:tcPr>
            <w:tcW w:type="dxa" w:w="8640"/>
          </w:tcPr>
          <w:p>
            <w:r>
              <w:t>其它作品：《庄妃（京剧）》、《宫锦袍（婺剧）》、《尘封的军功章（豫剧）》</w:t>
            </w:r>
          </w:p>
        </w:tc>
      </w:tr>
      <w:tr>
        <w:tc>
          <w:tcPr>
            <w:tcW w:type="dxa" w:w="8640"/>
          </w:tcPr>
          <w:p>
            <w:r>
              <w:t>备案单位: 江苏省演艺集团有限公司</w:t>
            </w:r>
          </w:p>
        </w:tc>
      </w:tr>
      <w:tr>
        <w:tc>
          <w:tcPr>
            <w:tcW w:type="dxa" w:w="8640"/>
          </w:tcPr>
          <w:p>
            <w:r>
              <w:br/>
              <w:t>备案单位近期推出的其它影片：《紫砂梦（锡剧）》、《皮秀英四告（淮海戏）》</w:t>
            </w:r>
          </w:p>
        </w:tc>
      </w:tr>
      <w:tr>
        <w:tc>
          <w:tcPr>
            <w:tcW w:type="dxa" w:w="8640"/>
          </w:tcPr>
          <w:p>
            <w:r>
              <w:t>类别：故事影片，类型:传奇 ，年代:古代</w:t>
            </w:r>
          </w:p>
        </w:tc>
      </w:tr>
      <w:tr>
        <w:tc>
          <w:tcPr>
            <w:tcW w:type="dxa" w:w="8640"/>
          </w:tcPr>
          <w:p>
            <w:r>
              <w:t>大汉初年，根基未稳，刘邦心事沉重。萧何迫于形势欲明哲保身，却被下狱，朝野震动，刘邦悔悟，两人互诉后尽释前嫌。刘邦亲征英布，身中毒箭后，将大汉的长治久安托付给萧何……</w:t>
            </w:r>
          </w:p>
        </w:tc>
      </w:tr>
      <w:tr>
        <w:tc>
          <w:tcPr>
            <w:tcW w:type="dxa" w:w="8640"/>
          </w:tcPr>
          <w:p>
            <w:r/>
          </w:p>
        </w:tc>
      </w:tr>
      <w:tr>
        <w:tc>
          <w:tcPr>
            <w:tcW w:type="dxa" w:w="8640"/>
          </w:tcPr>
          <w:p>
            <w:r>
              <w:t>[17] 《聂隐娘之绝命刺杀》</w:t>
            </w:r>
          </w:p>
        </w:tc>
      </w:tr>
      <w:tr>
        <w:tc>
          <w:tcPr>
            <w:tcW w:type="dxa" w:w="8640"/>
          </w:tcPr>
          <w:p>
            <w:r>
              <w:t>编剧: 程建新</w:t>
            </w:r>
          </w:p>
        </w:tc>
      </w:tr>
      <w:tr>
        <w:tc>
          <w:tcPr>
            <w:tcW w:type="dxa" w:w="8640"/>
          </w:tcPr>
          <w:p>
            <w:r>
              <w:t>其它作品：《AR物语》</w:t>
            </w:r>
          </w:p>
        </w:tc>
      </w:tr>
      <w:tr>
        <w:tc>
          <w:tcPr>
            <w:tcW w:type="dxa" w:w="8640"/>
          </w:tcPr>
          <w:p>
            <w:r>
              <w:t>备案单位: 南京京典影视有限公司</w:t>
            </w:r>
          </w:p>
        </w:tc>
      </w:tr>
      <w:tr>
        <w:tc>
          <w:tcPr>
            <w:tcW w:type="dxa" w:w="8640"/>
          </w:tcPr>
          <w:p>
            <w:r>
              <w:t>类别：故事影片，类型:传奇 ，年代:古代</w:t>
            </w:r>
          </w:p>
        </w:tc>
      </w:tr>
      <w:tr>
        <w:tc>
          <w:tcPr>
            <w:tcW w:type="dxa" w:w="8640"/>
          </w:tcPr>
          <w:p>
            <w:r>
              <w:t>大唐贞元十二年，飞乙帮的空空道人企图煽动魏博起兵河北，祸乱河朔。长水门派出弟子昭娘冒充魏博大将聂锋失散多年的女儿聂隐娘潜入魏博，伺机刺杀空空道人，以此遏制飞乙帮的不轨图谋，力保天下太平。</w:t>
            </w:r>
          </w:p>
        </w:tc>
      </w:tr>
      <w:tr>
        <w:tc>
          <w:tcPr>
            <w:tcW w:type="dxa" w:w="8640"/>
          </w:tcPr>
          <w:p>
            <w:r/>
          </w:p>
        </w:tc>
      </w:tr>
      <w:tr>
        <w:tc>
          <w:tcPr>
            <w:tcW w:type="dxa" w:w="8640"/>
          </w:tcPr>
          <w:p>
            <w:r>
              <w:t>[18] 《西施笑》</w:t>
            </w:r>
          </w:p>
        </w:tc>
      </w:tr>
      <w:tr>
        <w:tc>
          <w:tcPr>
            <w:tcW w:type="dxa" w:w="8640"/>
          </w:tcPr>
          <w:p>
            <w:r>
              <w:t>编剧: 周浩晖</w:t>
            </w:r>
          </w:p>
        </w:tc>
      </w:tr>
      <w:tr>
        <w:tc>
          <w:tcPr>
            <w:tcW w:type="dxa" w:w="8640"/>
          </w:tcPr>
          <w:p>
            <w:r>
              <w:t>其它作品：《13号病房》、《澳门攻略》、《飓风营救》、《永无止尽》、《育婴室》</w:t>
            </w:r>
          </w:p>
        </w:tc>
      </w:tr>
      <w:tr>
        <w:tc>
          <w:tcPr>
            <w:tcW w:type="dxa" w:w="8640"/>
          </w:tcPr>
          <w:p>
            <w:r>
              <w:t>备案单位: 青蛙兄弟影业（扬州）有限公司</w:t>
            </w:r>
          </w:p>
        </w:tc>
      </w:tr>
      <w:tr>
        <w:tc>
          <w:tcPr>
            <w:tcW w:type="dxa" w:w="8640"/>
          </w:tcPr>
          <w:p>
            <w:r>
              <w:t>类别：故事影片，类型:传奇 ，年代:当代</w:t>
            </w:r>
          </w:p>
        </w:tc>
      </w:tr>
      <w:tr>
        <w:tc>
          <w:tcPr>
            <w:tcW w:type="dxa" w:w="8640"/>
          </w:tcPr>
          <w:p>
            <w:r>
              <w:t>一个曲折惊奇的悬疑故事，由古今穿插的视角，展现了一代名厨徐老倌奇妙波澜的一生，徐老倌虽只是个厨师，却冒着生命危险设河豚宴除去恶人王从禀。</w:t>
            </w:r>
          </w:p>
        </w:tc>
      </w:tr>
      <w:tr>
        <w:tc>
          <w:tcPr>
            <w:tcW w:type="dxa" w:w="8640"/>
          </w:tcPr>
          <w:p>
            <w:r/>
          </w:p>
        </w:tc>
      </w:tr>
      <w:tr>
        <w:tc>
          <w:tcPr>
            <w:tcW w:type="dxa" w:w="8640"/>
          </w:tcPr>
          <w:p>
            <w:r>
              <w:t>[19] 《江南圣医喻嘉言》</w:t>
            </w:r>
          </w:p>
        </w:tc>
      </w:tr>
      <w:tr>
        <w:tc>
          <w:tcPr>
            <w:tcW w:type="dxa" w:w="8640"/>
          </w:tcPr>
          <w:p>
            <w:r>
              <w:t>编剧: 喻淑玲</w:t>
            </w:r>
          </w:p>
        </w:tc>
      </w:tr>
      <w:tr>
        <w:tc>
          <w:tcPr>
            <w:tcW w:type="dxa" w:w="8640"/>
          </w:tcPr>
          <w:p>
            <w:r>
              <w:t>备案单位: 江西荣臻影视文化传媒有限公司</w:t>
            </w:r>
          </w:p>
        </w:tc>
      </w:tr>
      <w:tr>
        <w:tc>
          <w:tcPr>
            <w:tcW w:type="dxa" w:w="8640"/>
          </w:tcPr>
          <w:p>
            <w:r>
              <w:t>类别：故事影片，类型:传奇 ，年代:古代</w:t>
            </w:r>
          </w:p>
        </w:tc>
      </w:tr>
      <w:tr>
        <w:tc>
          <w:tcPr>
            <w:tcW w:type="dxa" w:w="8640"/>
          </w:tcPr>
          <w:p>
            <w:r>
              <w:t>电影记述喻嘉言的传奇故事，从学子到仕途，从皈依佛门到出世行医的故事。少年时意气风发，中年时命运多舛，老年时悬壶济世，表现了一个中华圣医的奉献精神，也说明了中医药的博大精深，不愧为中华文明的瑰宝。</w:t>
            </w:r>
          </w:p>
        </w:tc>
      </w:tr>
      <w:tr>
        <w:tc>
          <w:tcPr>
            <w:tcW w:type="dxa" w:w="8640"/>
          </w:tcPr>
          <w:p>
            <w:r/>
          </w:p>
        </w:tc>
      </w:tr>
      <w:tr>
        <w:tc>
          <w:tcPr>
            <w:tcW w:type="dxa" w:w="8640"/>
          </w:tcPr>
          <w:p>
            <w:r>
              <w:t>[20] 《大儒郑玄》</w:t>
            </w:r>
          </w:p>
        </w:tc>
      </w:tr>
      <w:tr>
        <w:tc>
          <w:tcPr>
            <w:tcW w:type="dxa" w:w="8640"/>
          </w:tcPr>
          <w:p>
            <w:r>
              <w:t>编剧: 王竞宸</w:t>
            </w:r>
          </w:p>
        </w:tc>
      </w:tr>
      <w:tr>
        <w:tc>
          <w:tcPr>
            <w:tcW w:type="dxa" w:w="8640"/>
          </w:tcPr>
          <w:p>
            <w:r>
              <w:t>其它作品：《廉相晏子》</w:t>
            </w:r>
          </w:p>
        </w:tc>
      </w:tr>
      <w:tr>
        <w:tc>
          <w:tcPr>
            <w:tcW w:type="dxa" w:w="8640"/>
          </w:tcPr>
          <w:p>
            <w:r>
              <w:t>备案单位: 山东九州天下文化传媒有限公司</w:t>
            </w:r>
          </w:p>
        </w:tc>
      </w:tr>
      <w:tr>
        <w:tc>
          <w:tcPr>
            <w:tcW w:type="dxa" w:w="8640"/>
          </w:tcPr>
          <w:p>
            <w:r>
              <w:t>类别：故事影片，类型:传奇 ，年代:古代</w:t>
            </w:r>
          </w:p>
        </w:tc>
      </w:tr>
      <w:tr>
        <w:tc>
          <w:tcPr>
            <w:tcW w:type="dxa" w:w="8640"/>
          </w:tcPr>
          <w:p>
            <w:r>
              <w:t>东汉末年，朝廷征召郑玄入朝为官，郑玄不愿从政，遂逃至徐州，恰逢曹操为报杀父之仇攻打徐州，陶谦求助于郑玄，郑玄邀请刘备前来相助，后又在吕布与刘备间周旋，促成了让徐州逐吕布，保住了徐州。</w:t>
            </w:r>
          </w:p>
        </w:tc>
      </w:tr>
      <w:tr>
        <w:tc>
          <w:tcPr>
            <w:tcW w:type="dxa" w:w="8640"/>
          </w:tcPr>
          <w:p>
            <w:r/>
          </w:p>
        </w:tc>
      </w:tr>
      <w:tr>
        <w:tc>
          <w:tcPr>
            <w:tcW w:type="dxa" w:w="8640"/>
          </w:tcPr>
          <w:p>
            <w:r>
              <w:t>[21] 《欢迎来龙餐馆》</w:t>
            </w:r>
          </w:p>
        </w:tc>
      </w:tr>
      <w:tr>
        <w:tc>
          <w:tcPr>
            <w:tcW w:type="dxa" w:w="8640"/>
          </w:tcPr>
          <w:p>
            <w:r>
              <w:t>编剧: 文牧野、钟伟</w:t>
            </w:r>
          </w:p>
        </w:tc>
      </w:tr>
      <w:tr>
        <w:tc>
          <w:tcPr>
            <w:tcW w:type="dxa" w:w="8640"/>
          </w:tcPr>
          <w:p>
            <w:r>
              <w:t>备案单位: 坏猴子（上海）文化传播有限公司、上海梦将军影业有限公司</w:t>
            </w:r>
          </w:p>
        </w:tc>
      </w:tr>
      <w:tr>
        <w:tc>
          <w:tcPr>
            <w:tcW w:type="dxa" w:w="8640"/>
          </w:tcPr>
          <w:p>
            <w:r>
              <w:br/>
              <w:t>备案单位近期推出的其它影片：《热带往事》、《受益人》</w:t>
            </w:r>
          </w:p>
        </w:tc>
      </w:tr>
      <w:tr>
        <w:tc>
          <w:tcPr>
            <w:tcW w:type="dxa" w:w="8640"/>
          </w:tcPr>
          <w:p>
            <w:r>
              <w:t>类别：故事影片，类型:传奇 ，年代:当代</w:t>
            </w:r>
          </w:p>
        </w:tc>
      </w:tr>
      <w:tr>
        <w:tc>
          <w:tcPr>
            <w:tcW w:type="dxa" w:w="8640"/>
          </w:tcPr>
          <w:p>
            <w:r>
              <w:t>徐福为养家还债远赴中东某国首都巴哈塔担任中餐馆厨师。战争爆发，徐福靠着聪明勤奋大发横财，但不久命运急转，一向只求自保的他历经命运无常、战争残酷兄弟离世，逐渐转变成一个不惜代价拯救中东某国儿童的中国英雄</w:t>
            </w:r>
          </w:p>
        </w:tc>
      </w:tr>
      <w:tr>
        <w:tc>
          <w:tcPr>
            <w:tcW w:type="dxa" w:w="8640"/>
          </w:tcPr>
          <w:p>
            <w:r/>
          </w:p>
        </w:tc>
      </w:tr>
      <w:tr>
        <w:tc>
          <w:tcPr>
            <w:tcW w:type="dxa" w:w="8640"/>
          </w:tcPr>
          <w:p>
            <w:r>
              <w:t>[22] 《洛阳风月录》</w:t>
            </w:r>
          </w:p>
        </w:tc>
      </w:tr>
      <w:tr>
        <w:tc>
          <w:tcPr>
            <w:tcW w:type="dxa" w:w="8640"/>
          </w:tcPr>
          <w:p>
            <w:r>
              <w:t>编剧: 任莎</w:t>
            </w:r>
          </w:p>
        </w:tc>
      </w:tr>
      <w:tr>
        <w:tc>
          <w:tcPr>
            <w:tcW w:type="dxa" w:w="8640"/>
          </w:tcPr>
          <w:p>
            <w:r>
              <w:t>其它作品：《CBD情缘》</w:t>
            </w:r>
          </w:p>
        </w:tc>
      </w:tr>
      <w:tr>
        <w:tc>
          <w:tcPr>
            <w:tcW w:type="dxa" w:w="8640"/>
          </w:tcPr>
          <w:p>
            <w:r>
              <w:t>备案单位: 上海艺言堂影视文化传播有限公司</w:t>
            </w:r>
          </w:p>
        </w:tc>
      </w:tr>
      <w:tr>
        <w:tc>
          <w:tcPr>
            <w:tcW w:type="dxa" w:w="8640"/>
          </w:tcPr>
          <w:p>
            <w:r>
              <w:br/>
              <w:t>备案单位近期推出的其它影片：《人潮汹涌》</w:t>
            </w:r>
          </w:p>
        </w:tc>
      </w:tr>
      <w:tr>
        <w:tc>
          <w:tcPr>
            <w:tcW w:type="dxa" w:w="8640"/>
          </w:tcPr>
          <w:p>
            <w:r>
              <w:t>类别：故事影片，类型:传奇 ，年代:古代</w:t>
            </w:r>
          </w:p>
        </w:tc>
      </w:tr>
      <w:tr>
        <w:tc>
          <w:tcPr>
            <w:tcW w:type="dxa" w:w="8640"/>
          </w:tcPr>
          <w:p>
            <w:r>
              <w:t>《诗经》中已有驯养猫之记载，至唐代驯养猫盛行，坊间流传诸多有关猫的故事。本片取材民间传说“金华猫”，讲述了人与猫妖的凄美爱情故事。爱一个人是爱她的皮囊还是灵魂？如果爱人已不再是原来的她，你将如何选择？</w:t>
            </w:r>
          </w:p>
        </w:tc>
      </w:tr>
      <w:tr>
        <w:tc>
          <w:tcPr>
            <w:tcW w:type="dxa" w:w="8640"/>
          </w:tcPr>
          <w:p>
            <w:r/>
          </w:p>
        </w:tc>
      </w:tr>
      <w:tr>
        <w:tc>
          <w:tcPr>
            <w:tcW w:type="dxa" w:w="8640"/>
          </w:tcPr>
          <w:p>
            <w:r>
              <w:t>[23] 《盗圣一枝梅2》</w:t>
            </w:r>
          </w:p>
        </w:tc>
      </w:tr>
      <w:tr>
        <w:tc>
          <w:tcPr>
            <w:tcW w:type="dxa" w:w="8640"/>
          </w:tcPr>
          <w:p>
            <w:r>
              <w:t>编剧: 黄瀚、单坤</w:t>
            </w:r>
          </w:p>
        </w:tc>
      </w:tr>
      <w:tr>
        <w:tc>
          <w:tcPr>
            <w:tcW w:type="dxa" w:w="8640"/>
          </w:tcPr>
          <w:p>
            <w:r>
              <w:t>备案单位: 云南华影世纪影视传媒有限公司</w:t>
            </w:r>
          </w:p>
        </w:tc>
      </w:tr>
      <w:tr>
        <w:tc>
          <w:tcPr>
            <w:tcW w:type="dxa" w:w="8640"/>
          </w:tcPr>
          <w:p>
            <w:r>
              <w:br/>
              <w:t>备案单位近期推出的其它影片：《卸甲归来》</w:t>
            </w:r>
          </w:p>
        </w:tc>
      </w:tr>
      <w:tr>
        <w:tc>
          <w:tcPr>
            <w:tcW w:type="dxa" w:w="8640"/>
          </w:tcPr>
          <w:p>
            <w:r>
              <w:t>类别：故事影片，类型:传奇 ，年代:古代</w:t>
            </w:r>
          </w:p>
        </w:tc>
      </w:tr>
      <w:tr>
        <w:tc>
          <w:tcPr>
            <w:tcW w:type="dxa" w:w="8640"/>
          </w:tcPr>
          <w:p>
            <w:r>
              <w:t>一枝梅夺得大明宝藏的消息传入京城，江湖上再次暗流涌动，各方势力聚集玲珑镇，争相夺宝。最终，一枝梅大败东瀛妖女，智破幻术阵，守住了大明宝藏。</w:t>
            </w:r>
          </w:p>
        </w:tc>
      </w:tr>
      <w:tr>
        <w:tc>
          <w:tcPr>
            <w:tcW w:type="dxa" w:w="8640"/>
          </w:tcPr>
          <w:p>
            <w:r/>
          </w:p>
        </w:tc>
      </w:tr>
      <w:tr>
        <w:tc>
          <w:tcPr>
            <w:tcW w:type="dxa" w:w="8640"/>
          </w:tcPr>
          <w:p>
            <w:r>
              <w:t>[24] 《张三和李四》</w:t>
            </w:r>
          </w:p>
        </w:tc>
      </w:tr>
      <w:tr>
        <w:tc>
          <w:tcPr>
            <w:tcW w:type="dxa" w:w="8640"/>
          </w:tcPr>
          <w:p>
            <w:r>
              <w:t>编剧: 蒋昌林</w:t>
            </w:r>
          </w:p>
        </w:tc>
      </w:tr>
      <w:tr>
        <w:tc>
          <w:tcPr>
            <w:tcW w:type="dxa" w:w="8640"/>
          </w:tcPr>
          <w:p>
            <w:r>
              <w:t>备案单位: 宁波将之影视有限公司</w:t>
            </w:r>
          </w:p>
        </w:tc>
      </w:tr>
      <w:tr>
        <w:tc>
          <w:tcPr>
            <w:tcW w:type="dxa" w:w="8640"/>
          </w:tcPr>
          <w:p>
            <w:r>
              <w:br/>
              <w:t>备案单位近期推出的其它影片：《好还好借》</w:t>
            </w:r>
          </w:p>
        </w:tc>
      </w:tr>
      <w:tr>
        <w:tc>
          <w:tcPr>
            <w:tcW w:type="dxa" w:w="8640"/>
          </w:tcPr>
          <w:p>
            <w:r>
              <w:t>类别：故事影片，类型:传奇 ，年代:近代</w:t>
            </w:r>
          </w:p>
        </w:tc>
      </w:tr>
      <w:tr>
        <w:tc>
          <w:tcPr>
            <w:tcW w:type="dxa" w:w="8640"/>
          </w:tcPr>
          <w:p>
            <w:r>
              <w:t>民国年间，各军阀乱局之下。有两名警探，叫张三和李四；二人配合无间，亦师亦友。凭借不屈意志过关斩将，终破当地富商买凶杀人案。</w:t>
            </w:r>
          </w:p>
        </w:tc>
      </w:tr>
      <w:tr>
        <w:tc>
          <w:tcPr>
            <w:tcW w:type="dxa" w:w="8640"/>
          </w:tcPr>
          <w:p>
            <w:r/>
          </w:p>
        </w:tc>
      </w:tr>
      <w:tr>
        <w:tc>
          <w:tcPr>
            <w:tcW w:type="dxa" w:w="8640"/>
          </w:tcPr>
          <w:p>
            <w:r>
              <w:t>[25] 《袁天罡之神都赤焰》</w:t>
            </w:r>
          </w:p>
        </w:tc>
      </w:tr>
      <w:tr>
        <w:tc>
          <w:tcPr>
            <w:tcW w:type="dxa" w:w="8640"/>
          </w:tcPr>
          <w:p>
            <w:r>
              <w:t>编剧: 郭瑞瑞、朱龙图、李国新</w:t>
            </w:r>
          </w:p>
        </w:tc>
      </w:tr>
      <w:tr>
        <w:tc>
          <w:tcPr>
            <w:tcW w:type="dxa" w:w="8640"/>
          </w:tcPr>
          <w:p>
            <w:r>
              <w:t>备案单位: 中央宣传部电影卫星频道节目制作中心</w:t>
            </w:r>
          </w:p>
        </w:tc>
      </w:tr>
      <w:tr>
        <w:tc>
          <w:tcPr>
            <w:tcW w:type="dxa" w:w="8640"/>
          </w:tcPr>
          <w:p>
            <w:r>
              <w:t>类别：故事影片，类型:传奇 ，年代:古代</w:t>
            </w:r>
          </w:p>
        </w:tc>
      </w:tr>
      <w:tr>
        <w:tc>
          <w:tcPr>
            <w:tcW w:type="dxa" w:w="8640"/>
          </w:tcPr>
          <w:p>
            <w:r>
              <w:t>玄武门之变后，李世民为拉拢世家大族，皇宫选秀，两位秀女当众自燃，并留下难解的神秘图案。内忧外患，李世民限袁天罡十日破案，易颜馆的胭脂成为本案最大疑点，琴色双绝的馆主柳玄机更为错综复杂的案件蒙上诡秘面纱</w:t>
            </w:r>
          </w:p>
        </w:tc>
      </w:tr>
      <w:tr>
        <w:tc>
          <w:tcPr>
            <w:tcW w:type="dxa" w:w="8640"/>
          </w:tcPr>
          <w:p>
            <w:r/>
          </w:p>
        </w:tc>
      </w:tr>
      <w:tr>
        <w:tc>
          <w:tcPr>
            <w:tcW w:type="dxa" w:w="8640"/>
          </w:tcPr>
          <w:p>
            <w:r>
              <w:t>[26] 《少年包拯》</w:t>
            </w:r>
          </w:p>
        </w:tc>
      </w:tr>
      <w:tr>
        <w:tc>
          <w:tcPr>
            <w:tcW w:type="dxa" w:w="8640"/>
          </w:tcPr>
          <w:p>
            <w:r>
              <w:t>编剧: 尹顺航</w:t>
            </w:r>
          </w:p>
        </w:tc>
      </w:tr>
      <w:tr>
        <w:tc>
          <w:tcPr>
            <w:tcW w:type="dxa" w:w="8640"/>
          </w:tcPr>
          <w:p>
            <w:r>
              <w:t>其它作品：《血染杜鹃花》</w:t>
            </w:r>
          </w:p>
        </w:tc>
      </w:tr>
      <w:tr>
        <w:tc>
          <w:tcPr>
            <w:tcW w:type="dxa" w:w="8640"/>
          </w:tcPr>
          <w:p>
            <w:r>
              <w:t>备案单位: 安徽天惟影视文化有限公司、安徽宇昂文化艺术有限公司</w:t>
            </w:r>
          </w:p>
        </w:tc>
      </w:tr>
      <w:tr>
        <w:tc>
          <w:tcPr>
            <w:tcW w:type="dxa" w:w="8640"/>
          </w:tcPr>
          <w:p>
            <w:r>
              <w:br/>
              <w:t>备案单位近期推出的其它影片：《奇迹小子》</w:t>
            </w:r>
          </w:p>
        </w:tc>
      </w:tr>
      <w:tr>
        <w:tc>
          <w:tcPr>
            <w:tcW w:type="dxa" w:w="8640"/>
          </w:tcPr>
          <w:p>
            <w:r>
              <w:t>类别：故事影片，类型:传记 ，年代:古代</w:t>
            </w:r>
          </w:p>
        </w:tc>
      </w:tr>
      <w:tr>
        <w:tc>
          <w:tcPr>
            <w:tcW w:type="dxa" w:w="8640"/>
          </w:tcPr>
          <w:p>
            <w:r>
              <w:t>包拯29岁中进士，在家守孝十年，39岁才出仕做官。他的一生正如他写得诗：清心为治本，直道是身谋。秀干终成栋，精钢不做钩。</w:t>
            </w:r>
          </w:p>
        </w:tc>
      </w:tr>
      <w:tr>
        <w:tc>
          <w:tcPr>
            <w:tcW w:type="dxa" w:w="8640"/>
          </w:tcPr>
          <w:p>
            <w:r/>
          </w:p>
        </w:tc>
      </w:tr>
      <w:tr>
        <w:tc>
          <w:tcPr>
            <w:tcW w:type="dxa" w:w="8640"/>
          </w:tcPr>
          <w:p>
            <w:r>
              <w:t>[27] 《张君秋》</w:t>
            </w:r>
          </w:p>
        </w:tc>
      </w:tr>
      <w:tr>
        <w:tc>
          <w:tcPr>
            <w:tcW w:type="dxa" w:w="8640"/>
          </w:tcPr>
          <w:p>
            <w:r>
              <w:t>编剧: 丁荫楠、丁震</w:t>
            </w:r>
          </w:p>
        </w:tc>
      </w:tr>
      <w:tr>
        <w:tc>
          <w:tcPr>
            <w:tcW w:type="dxa" w:w="8640"/>
          </w:tcPr>
          <w:p>
            <w:r>
              <w:t>备案单位: 北京卢思文化传媒有限公司</w:t>
            </w:r>
          </w:p>
        </w:tc>
      </w:tr>
      <w:tr>
        <w:tc>
          <w:tcPr>
            <w:tcW w:type="dxa" w:w="8640"/>
          </w:tcPr>
          <w:p>
            <w:r>
              <w:t>类别：故事影片，类型:传记 ，年代:现代</w:t>
            </w:r>
          </w:p>
        </w:tc>
      </w:tr>
      <w:tr>
        <w:tc>
          <w:tcPr>
            <w:tcW w:type="dxa" w:w="8640"/>
          </w:tcPr>
          <w:p>
            <w:r>
              <w:t>讲述中国京剧艺术大师张君秋为中国京剧奋斗一生的故事，从少年时期刻苦学艺，青年时期功成名就，创立了新中国成立后第一个京剧旦角艺术流派—张派，影响遍及海内外。晚年加入中国共产党为京剧事业鞠躬尽瘁死而后已。</w:t>
            </w:r>
          </w:p>
        </w:tc>
      </w:tr>
      <w:tr>
        <w:tc>
          <w:tcPr>
            <w:tcW w:type="dxa" w:w="8640"/>
          </w:tcPr>
          <w:p>
            <w:r/>
          </w:p>
        </w:tc>
      </w:tr>
      <w:tr>
        <w:tc>
          <w:tcPr>
            <w:tcW w:type="dxa" w:w="8640"/>
          </w:tcPr>
          <w:p>
            <w:r>
              <w:t>[28] 《茫父先生》</w:t>
            </w:r>
          </w:p>
        </w:tc>
      </w:tr>
      <w:tr>
        <w:tc>
          <w:tcPr>
            <w:tcW w:type="dxa" w:w="8640"/>
          </w:tcPr>
          <w:p>
            <w:r>
              <w:t>编剧: 李晶</w:t>
            </w:r>
          </w:p>
        </w:tc>
      </w:tr>
      <w:tr>
        <w:tc>
          <w:tcPr>
            <w:tcW w:type="dxa" w:w="8640"/>
          </w:tcPr>
          <w:p>
            <w:r>
              <w:t>其它作品：《我的姐妹是网红之追梦花》、《筑梦之路》、《安达查布》、《大戏记忆？程婴救孤》、《大戏记忆●花木兰》、《大戏记忆 ●穆桂英挂帅》、《说好的幸福呢》、《三年2班》、《篮球兄弟》、《悖论13》、《网红退化史》、《喵！请慢用》、《问题餐厅》、《二十岁》、《无限春光》、《北漂鱼》</w:t>
            </w:r>
          </w:p>
        </w:tc>
      </w:tr>
      <w:tr>
        <w:tc>
          <w:tcPr>
            <w:tcW w:type="dxa" w:w="8640"/>
          </w:tcPr>
          <w:p>
            <w:r>
              <w:t>备案单位: 贵州远翥文化发展有限公司</w:t>
            </w:r>
          </w:p>
        </w:tc>
      </w:tr>
      <w:tr>
        <w:tc>
          <w:tcPr>
            <w:tcW w:type="dxa" w:w="8640"/>
          </w:tcPr>
          <w:p>
            <w:r>
              <w:t>类别：故事影片，类型:传记 ，年代:近代</w:t>
            </w:r>
          </w:p>
        </w:tc>
      </w:tr>
      <w:tr>
        <w:tc>
          <w:tcPr>
            <w:tcW w:type="dxa" w:w="8640"/>
          </w:tcPr>
          <w:p>
            <w:r>
              <w:t>姚茫父，民国初期集教育家、训诂学家、戏曲理论家、曲学家、诗人、文学家、书画、工艺美术大师于一身的通才，一生满怀报国志，却因时局不允而退居莲花庵，与艺术相伴，其传奇经历以及其对后世的影响值得用影视传播。</w:t>
            </w:r>
          </w:p>
        </w:tc>
      </w:tr>
      <w:tr>
        <w:tc>
          <w:tcPr>
            <w:tcW w:type="dxa" w:w="8640"/>
          </w:tcPr>
          <w:p>
            <w:r/>
          </w:p>
        </w:tc>
      </w:tr>
      <w:tr>
        <w:tc>
          <w:tcPr>
            <w:tcW w:type="dxa" w:w="8640"/>
          </w:tcPr>
          <w:p>
            <w:r>
              <w:t>[29] 《孔繁森（山东梆子）》</w:t>
            </w:r>
          </w:p>
        </w:tc>
      </w:tr>
      <w:tr>
        <w:tc>
          <w:tcPr>
            <w:tcW w:type="dxa" w:w="8640"/>
          </w:tcPr>
          <w:p>
            <w:r>
              <w:t>编剧: 唐亮、刘桂成</w:t>
            </w:r>
          </w:p>
        </w:tc>
      </w:tr>
      <w:tr>
        <w:tc>
          <w:tcPr>
            <w:tcW w:type="dxa" w:w="8640"/>
          </w:tcPr>
          <w:p>
            <w:r>
              <w:t>备案单位: 山东开弓影视传媒有限公司</w:t>
            </w:r>
          </w:p>
        </w:tc>
      </w:tr>
      <w:tr>
        <w:tc>
          <w:tcPr>
            <w:tcW w:type="dxa" w:w="8640"/>
          </w:tcPr>
          <w:p>
            <w:r>
              <w:t>类别：故事影片，类型:传记 ，年代:现代</w:t>
            </w:r>
          </w:p>
        </w:tc>
      </w:tr>
      <w:tr>
        <w:tc>
          <w:tcPr>
            <w:tcW w:type="dxa" w:w="8640"/>
          </w:tcPr>
          <w:p>
            <w:r>
              <w:t>戏曲电影《孔繁森》根据大型山东梆子戏《孔繁森》改编，讲述孔繁森援藏生活中亲民爱民的感人故事，艺术再现了孔繁森鞠躬尽瘁，不怕苦、不怕累、不怕死的大无畏气概，是孔繁森精神的再现和发扬光大。</w:t>
            </w:r>
          </w:p>
        </w:tc>
      </w:tr>
      <w:tr>
        <w:tc>
          <w:tcPr>
            <w:tcW w:type="dxa" w:w="8640"/>
          </w:tcPr>
          <w:p>
            <w:r/>
          </w:p>
        </w:tc>
      </w:tr>
      <w:tr>
        <w:tc>
          <w:tcPr>
            <w:tcW w:type="dxa" w:w="8640"/>
          </w:tcPr>
          <w:p>
            <w:r>
              <w:t>[30] 《哑父》</w:t>
            </w:r>
          </w:p>
        </w:tc>
      </w:tr>
      <w:tr>
        <w:tc>
          <w:tcPr>
            <w:tcW w:type="dxa" w:w="8640"/>
          </w:tcPr>
          <w:p>
            <w:r>
              <w:t>编剧: 王恩泽</w:t>
            </w:r>
          </w:p>
        </w:tc>
      </w:tr>
      <w:tr>
        <w:tc>
          <w:tcPr>
            <w:tcW w:type="dxa" w:w="8640"/>
          </w:tcPr>
          <w:p>
            <w:r>
              <w:t>备案单位: 甬顺常昇影视文化传媒（宁波）有限公司</w:t>
            </w:r>
          </w:p>
        </w:tc>
      </w:tr>
      <w:tr>
        <w:tc>
          <w:tcPr>
            <w:tcW w:type="dxa" w:w="8640"/>
          </w:tcPr>
          <w:p>
            <w:r>
              <w:t>类别：故事影片，类型:传记 ，年代:当代</w:t>
            </w:r>
          </w:p>
        </w:tc>
      </w:tr>
      <w:tr>
        <w:tc>
          <w:tcPr>
            <w:tcW w:type="dxa" w:w="8640"/>
          </w:tcPr>
          <w:p>
            <w:r>
              <w:t>本片围绕被残障孩子们称作“哑父”的常熟市特教老师陆建华的事迹展开，通过他坚守特教岗位49年间发生在工作、生活中的一系列感人故事，展现一位当代教师心系教育、爱岗敬业的可贵精神。</w:t>
            </w:r>
          </w:p>
        </w:tc>
      </w:tr>
      <w:tr>
        <w:tc>
          <w:tcPr>
            <w:tcW w:type="dxa" w:w="8640"/>
          </w:tcPr>
          <w:p>
            <w:r/>
          </w:p>
        </w:tc>
      </w:tr>
      <w:tr>
        <w:tc>
          <w:tcPr>
            <w:tcW w:type="dxa" w:w="8640"/>
          </w:tcPr>
          <w:p>
            <w:r>
              <w:t>[31] 《灌篮大叔》</w:t>
            </w:r>
          </w:p>
        </w:tc>
      </w:tr>
      <w:tr>
        <w:tc>
          <w:tcPr>
            <w:tcW w:type="dxa" w:w="8640"/>
          </w:tcPr>
          <w:p>
            <w:r>
              <w:t>编剧: 马永</w:t>
            </w:r>
          </w:p>
        </w:tc>
      </w:tr>
      <w:tr>
        <w:tc>
          <w:tcPr>
            <w:tcW w:type="dxa" w:w="8640"/>
          </w:tcPr>
          <w:p>
            <w:r>
              <w:t>其它作品：《不死鸟之恋》、《天堂暗号》、《真爱没距离》、《老爸在哪儿》、《老同学》、《我要找爸爸》、《爱需要勇气》</w:t>
            </w:r>
          </w:p>
        </w:tc>
      </w:tr>
      <w:tr>
        <w:tc>
          <w:tcPr>
            <w:tcW w:type="dxa" w:w="8640"/>
          </w:tcPr>
          <w:p>
            <w:r>
              <w:t>备案单位: 海南忠道文化传媒有限公司</w:t>
            </w:r>
          </w:p>
        </w:tc>
      </w:tr>
      <w:tr>
        <w:tc>
          <w:tcPr>
            <w:tcW w:type="dxa" w:w="8640"/>
          </w:tcPr>
          <w:p>
            <w:r>
              <w:t>类别：故事影片，类型:体育 ，年代:当代</w:t>
            </w:r>
          </w:p>
        </w:tc>
      </w:tr>
      <w:tr>
        <w:tc>
          <w:tcPr>
            <w:tcW w:type="dxa" w:w="8640"/>
          </w:tcPr>
          <w:p>
            <w:r>
              <w:t>拼命维护尊严、重拾生活意义的中年大叔赵东强，和儿子在篮球联赛当中，经历一场场精彩而残酷的篮球大战，努力证明自己，追逐人生梦想。</w:t>
            </w:r>
          </w:p>
        </w:tc>
      </w:tr>
      <w:tr>
        <w:tc>
          <w:tcPr>
            <w:tcW w:type="dxa" w:w="8640"/>
          </w:tcPr>
          <w:p>
            <w:r/>
          </w:p>
        </w:tc>
      </w:tr>
      <w:tr>
        <w:tc>
          <w:tcPr>
            <w:tcW w:type="dxa" w:w="8640"/>
          </w:tcPr>
          <w:p>
            <w:r>
              <w:t>[32] 《爱心之拳》</w:t>
            </w:r>
          </w:p>
        </w:tc>
      </w:tr>
      <w:tr>
        <w:tc>
          <w:tcPr>
            <w:tcW w:type="dxa" w:w="8640"/>
          </w:tcPr>
          <w:p>
            <w:r>
              <w:t>编剧: 秦翔宇、郭雪</w:t>
            </w:r>
          </w:p>
        </w:tc>
      </w:tr>
      <w:tr>
        <w:tc>
          <w:tcPr>
            <w:tcW w:type="dxa" w:w="8640"/>
          </w:tcPr>
          <w:p>
            <w:r>
              <w:t>其它作品：《动感夏令营》、《感谢生命中有个你》、《沐浴之友》、《风味快餐车》</w:t>
            </w:r>
          </w:p>
        </w:tc>
      </w:tr>
      <w:tr>
        <w:tc>
          <w:tcPr>
            <w:tcW w:type="dxa" w:w="8640"/>
          </w:tcPr>
          <w:p>
            <w:r>
              <w:t>备案单位: 河北欢乐小鸟影视传媒有限公司、秦家班（北京）文化传媒有限公司</w:t>
            </w:r>
          </w:p>
        </w:tc>
      </w:tr>
      <w:tr>
        <w:tc>
          <w:tcPr>
            <w:tcW w:type="dxa" w:w="8640"/>
          </w:tcPr>
          <w:p>
            <w:r>
              <w:t>类别：故事影片，类型:体育 ，年代:当代</w:t>
            </w:r>
          </w:p>
        </w:tc>
      </w:tr>
      <w:tr>
        <w:tc>
          <w:tcPr>
            <w:tcW w:type="dxa" w:w="8640"/>
          </w:tcPr>
          <w:p>
            <w:r>
              <w:t>严力老师为了弘扬搏击精神以及慈善事业，开设了搏击拳馆。姜晓兵作为热爱搏击事业的年轻人，积极投身到了严力的事业之中。二人经过努力，帮助了许多的人，他们用自己的实际行动体现了搏击精神的意义与内涵。</w:t>
            </w:r>
          </w:p>
        </w:tc>
      </w:tr>
      <w:tr>
        <w:tc>
          <w:tcPr>
            <w:tcW w:type="dxa" w:w="8640"/>
          </w:tcPr>
          <w:p>
            <w:r/>
          </w:p>
        </w:tc>
      </w:tr>
      <w:tr>
        <w:tc>
          <w:tcPr>
            <w:tcW w:type="dxa" w:w="8640"/>
          </w:tcPr>
          <w:p>
            <w:r>
              <w:t>[33] 《神冰小队》</w:t>
            </w:r>
          </w:p>
        </w:tc>
      </w:tr>
      <w:tr>
        <w:tc>
          <w:tcPr>
            <w:tcW w:type="dxa" w:w="8640"/>
          </w:tcPr>
          <w:p>
            <w:r>
              <w:t>编剧: 郝鸿远</w:t>
            </w:r>
          </w:p>
        </w:tc>
      </w:tr>
      <w:tr>
        <w:tc>
          <w:tcPr>
            <w:tcW w:type="dxa" w:w="8640"/>
          </w:tcPr>
          <w:p>
            <w:r>
              <w:t>其它作品：《青丝白练》、《在清醒与麻木之间》</w:t>
            </w:r>
          </w:p>
        </w:tc>
      </w:tr>
      <w:tr>
        <w:tc>
          <w:tcPr>
            <w:tcW w:type="dxa" w:w="8640"/>
          </w:tcPr>
          <w:p>
            <w:r>
              <w:t>备案单位: 苏州无限焦点影业有限公司</w:t>
            </w:r>
          </w:p>
        </w:tc>
      </w:tr>
      <w:tr>
        <w:tc>
          <w:tcPr>
            <w:tcW w:type="dxa" w:w="8640"/>
          </w:tcPr>
          <w:p>
            <w:r>
              <w:t>类别：故事影片，类型:体育 ，年代:当代</w:t>
            </w:r>
          </w:p>
        </w:tc>
      </w:tr>
      <w:tr>
        <w:tc>
          <w:tcPr>
            <w:tcW w:type="dxa" w:w="8640"/>
          </w:tcPr>
          <w:p>
            <w:r>
              <w:t>少女楚小冰遭遇家庭变故之后远离了冰球，不料在成年之后却阴差阳错获得了一个执教一支业余冰球队的机会。在带领球队训练和比赛的过程中，楚小冰找回了自我，获得了新生。</w:t>
            </w:r>
          </w:p>
        </w:tc>
      </w:tr>
      <w:tr>
        <w:tc>
          <w:tcPr>
            <w:tcW w:type="dxa" w:w="8640"/>
          </w:tcPr>
          <w:p>
            <w:r/>
          </w:p>
        </w:tc>
      </w:tr>
      <w:tr>
        <w:tc>
          <w:tcPr>
            <w:tcW w:type="dxa" w:w="8640"/>
          </w:tcPr>
          <w:p>
            <w:r>
              <w:t>[34] 《哈喽！闺蜜》</w:t>
            </w:r>
          </w:p>
        </w:tc>
      </w:tr>
      <w:tr>
        <w:tc>
          <w:tcPr>
            <w:tcW w:type="dxa" w:w="8640"/>
          </w:tcPr>
          <w:p>
            <w:r>
              <w:t>编剧: 刘丹、李侬</w:t>
            </w:r>
          </w:p>
        </w:tc>
      </w:tr>
      <w:tr>
        <w:tc>
          <w:tcPr>
            <w:tcW w:type="dxa" w:w="8640"/>
          </w:tcPr>
          <w:p>
            <w:r>
              <w:t>备案单位: 北京昆仑阳光影视文化传播有限公司</w:t>
            </w:r>
          </w:p>
        </w:tc>
      </w:tr>
      <w:tr>
        <w:tc>
          <w:tcPr>
            <w:tcW w:type="dxa" w:w="8640"/>
          </w:tcPr>
          <w:p>
            <w:r>
              <w:t>类别：故事影片，类型:公路 ，年代:当代</w:t>
            </w:r>
          </w:p>
        </w:tc>
      </w:tr>
      <w:tr>
        <w:tc>
          <w:tcPr>
            <w:tcW w:type="dxa" w:w="8640"/>
          </w:tcPr>
          <w:p>
            <w:r>
              <w:t>三位女士想要摆脱生活、情感的困境，决定一起去自驾远游。在路上遇到了各种状况，大家奋力解决，对三人的情感都是一次考验和成长。最后回来的时候，重新拥抱了幸福的生活。</w:t>
            </w:r>
          </w:p>
        </w:tc>
      </w:tr>
      <w:tr>
        <w:tc>
          <w:tcPr>
            <w:tcW w:type="dxa" w:w="8640"/>
          </w:tcPr>
          <w:p>
            <w:r/>
          </w:p>
        </w:tc>
      </w:tr>
      <w:tr>
        <w:tc>
          <w:tcPr>
            <w:tcW w:type="dxa" w:w="8640"/>
          </w:tcPr>
          <w:p>
            <w:r>
              <w:t>[35] 《经典的夏天》</w:t>
            </w:r>
          </w:p>
        </w:tc>
      </w:tr>
      <w:tr>
        <w:tc>
          <w:tcPr>
            <w:tcW w:type="dxa" w:w="8640"/>
          </w:tcPr>
          <w:p>
            <w:r>
              <w:t>编剧: 熊颖俐</w:t>
            </w:r>
          </w:p>
        </w:tc>
      </w:tr>
      <w:tr>
        <w:tc>
          <w:tcPr>
            <w:tcW w:type="dxa" w:w="8640"/>
          </w:tcPr>
          <w:p>
            <w:r>
              <w:t>其它作品：《唐婉与陆游》、《沈园情》</w:t>
            </w:r>
          </w:p>
        </w:tc>
      </w:tr>
      <w:tr>
        <w:tc>
          <w:tcPr>
            <w:tcW w:type="dxa" w:w="8640"/>
          </w:tcPr>
          <w:p>
            <w:r>
              <w:t>备案单位: 湖州市一映剧全影视文化有限公司、一族影业（浙江）有限公司</w:t>
            </w:r>
          </w:p>
        </w:tc>
      </w:tr>
      <w:tr>
        <w:tc>
          <w:tcPr>
            <w:tcW w:type="dxa" w:w="8640"/>
          </w:tcPr>
          <w:p>
            <w:r>
              <w:t>类别：故事影片，类型:公路 ，年代:当代</w:t>
            </w:r>
          </w:p>
        </w:tc>
      </w:tr>
      <w:tr>
        <w:tc>
          <w:tcPr>
            <w:tcW w:type="dxa" w:w="8640"/>
          </w:tcPr>
          <w:p>
            <w:r>
              <w:t>经经和典典是某城市的小学生，还是双胞胎，他俩在暑假期间跟着小区的保安哥哥来了一场说走就走的旅行，在旅途中看到了很多城市里从没见过的新鲜事，而且也遭遇了可怕的事情，经过努力他俩克服困难化解危机。</w:t>
            </w:r>
          </w:p>
        </w:tc>
      </w:tr>
      <w:tr>
        <w:tc>
          <w:tcPr>
            <w:tcW w:type="dxa" w:w="8640"/>
          </w:tcPr>
          <w:p>
            <w:r/>
          </w:p>
        </w:tc>
      </w:tr>
      <w:tr>
        <w:tc>
          <w:tcPr>
            <w:tcW w:type="dxa" w:w="8640"/>
          </w:tcPr>
          <w:p>
            <w:r>
              <w:t>[36] 《无敌奶奶》</w:t>
            </w:r>
          </w:p>
        </w:tc>
      </w:tr>
      <w:tr>
        <w:tc>
          <w:tcPr>
            <w:tcW w:type="dxa" w:w="8640"/>
          </w:tcPr>
          <w:p>
            <w:r>
              <w:t>编剧: 邱钧雅</w:t>
            </w:r>
          </w:p>
        </w:tc>
      </w:tr>
      <w:tr>
        <w:tc>
          <w:tcPr>
            <w:tcW w:type="dxa" w:w="8640"/>
          </w:tcPr>
          <w:p>
            <w:r>
              <w:t>其它作品：《幕后人2：勇敢的心》</w:t>
            </w:r>
          </w:p>
        </w:tc>
      </w:tr>
      <w:tr>
        <w:tc>
          <w:tcPr>
            <w:tcW w:type="dxa" w:w="8640"/>
          </w:tcPr>
          <w:p>
            <w:r>
              <w:t>备案单位: 丽水鸿鼎影业有限公司</w:t>
            </w:r>
          </w:p>
        </w:tc>
      </w:tr>
      <w:tr>
        <w:tc>
          <w:tcPr>
            <w:tcW w:type="dxa" w:w="8640"/>
          </w:tcPr>
          <w:p>
            <w:r>
              <w:t>类别：故事影片，类型:公路 ，年代:当代</w:t>
            </w:r>
          </w:p>
        </w:tc>
      </w:tr>
      <w:tr>
        <w:tc>
          <w:tcPr>
            <w:tcW w:type="dxa" w:w="8640"/>
          </w:tcPr>
          <w:p>
            <w:r>
              <w:t>两位性格迥异的奶奶为了完成自己的人生目标，在前往枸杞岛的途中偶遇，一路上遭遇了一系列或是惊心动魄或是啼笑皆非的事件，两人吵吵嚷嚷又互帮互助，终于来到了目的地，同时也解开了自己的心结。</w:t>
            </w:r>
          </w:p>
        </w:tc>
      </w:tr>
      <w:tr>
        <w:tc>
          <w:tcPr>
            <w:tcW w:type="dxa" w:w="8640"/>
          </w:tcPr>
          <w:p>
            <w:r/>
          </w:p>
        </w:tc>
      </w:tr>
      <w:tr>
        <w:tc>
          <w:tcPr>
            <w:tcW w:type="dxa" w:w="8640"/>
          </w:tcPr>
          <w:p>
            <w:r>
              <w:t>[37] 《我为你牺牲2》</w:t>
            </w:r>
          </w:p>
        </w:tc>
      </w:tr>
      <w:tr>
        <w:tc>
          <w:tcPr>
            <w:tcW w:type="dxa" w:w="8640"/>
          </w:tcPr>
          <w:p>
            <w:r>
              <w:t>编剧: 秦天</w:t>
            </w:r>
          </w:p>
        </w:tc>
      </w:tr>
      <w:tr>
        <w:tc>
          <w:tcPr>
            <w:tcW w:type="dxa" w:w="8640"/>
          </w:tcPr>
          <w:p>
            <w:r>
              <w:t>其它作品：《菊芬》、《挚爱无悔》、《熊猫家族历险记》、《光辉岁月》、《孙中山》</w:t>
            </w:r>
          </w:p>
        </w:tc>
      </w:tr>
      <w:tr>
        <w:tc>
          <w:tcPr>
            <w:tcW w:type="dxa" w:w="8640"/>
          </w:tcPr>
          <w:p>
            <w:r>
              <w:t>备案单位: 湖北长江电影集团有限责任公司</w:t>
            </w:r>
          </w:p>
        </w:tc>
      </w:tr>
      <w:tr>
        <w:tc>
          <w:tcPr>
            <w:tcW w:type="dxa" w:w="8640"/>
          </w:tcPr>
          <w:p>
            <w:r>
              <w:br/>
              <w:t>备案单位近期推出的其它影片：《我为你牺牲》、《穿越时空的呼唤》</w:t>
            </w:r>
          </w:p>
        </w:tc>
      </w:tr>
      <w:tr>
        <w:tc>
          <w:tcPr>
            <w:tcW w:type="dxa" w:w="8640"/>
          </w:tcPr>
          <w:p>
            <w:r>
              <w:t>类别：故事影片，类型:其它 ，年代:当代</w:t>
            </w:r>
          </w:p>
        </w:tc>
      </w:tr>
      <w:tr>
        <w:tc>
          <w:tcPr>
            <w:tcW w:type="dxa" w:w="8640"/>
          </w:tcPr>
          <w:p>
            <w:r>
              <w:t>与“我为你牺牲”这一主题品牌的精神内涵一脉相承，《我为你牺牲2》，依然是一曲高扬英雄主义和奉献精神的时代颂歌。</w:t>
            </w:r>
          </w:p>
        </w:tc>
      </w:tr>
      <w:tr>
        <w:tc>
          <w:tcPr>
            <w:tcW w:type="dxa" w:w="8640"/>
          </w:tcPr>
          <w:p>
            <w:r/>
          </w:p>
        </w:tc>
      </w:tr>
      <w:tr>
        <w:tc>
          <w:tcPr>
            <w:tcW w:type="dxa" w:w="8640"/>
          </w:tcPr>
          <w:p>
            <w:r>
              <w:t>[38] 《清澈的爱》</w:t>
            </w:r>
          </w:p>
        </w:tc>
      </w:tr>
      <w:tr>
        <w:tc>
          <w:tcPr>
            <w:tcW w:type="dxa" w:w="8640"/>
          </w:tcPr>
          <w:p>
            <w:r>
              <w:t>编剧: 吕杰、尹洪伟</w:t>
            </w:r>
          </w:p>
        </w:tc>
      </w:tr>
      <w:tr>
        <w:tc>
          <w:tcPr>
            <w:tcW w:type="dxa" w:w="8640"/>
          </w:tcPr>
          <w:p>
            <w:r>
              <w:t>备案单位: 山东卫视传媒有限公司</w:t>
            </w:r>
          </w:p>
        </w:tc>
      </w:tr>
      <w:tr>
        <w:tc>
          <w:tcPr>
            <w:tcW w:type="dxa" w:w="8640"/>
          </w:tcPr>
          <w:p>
            <w:r>
              <w:t>类别：故事影片，类型:军旅 ，年代:现代</w:t>
            </w:r>
          </w:p>
        </w:tc>
      </w:tr>
      <w:tr>
        <w:tc>
          <w:tcPr>
            <w:tcW w:type="dxa" w:w="8640"/>
          </w:tcPr>
          <w:p>
            <w:r>
              <w:t>天山阻隔，南北交通十分不便，1957年新疆建设兵团决定修筑一条翻越天山的公路—乌库公路（乌鲁木齐至库尔勒），三位山东女兵不畏艰难困苦，在海拔4200米的天格尔峰上抡锤打钎、放炮开山，最终光荣完成任务！</w:t>
            </w:r>
          </w:p>
        </w:tc>
      </w:tr>
      <w:tr>
        <w:tc>
          <w:tcPr>
            <w:tcW w:type="dxa" w:w="8640"/>
          </w:tcPr>
          <w:p>
            <w:r/>
          </w:p>
        </w:tc>
      </w:tr>
      <w:tr>
        <w:tc>
          <w:tcPr>
            <w:tcW w:type="dxa" w:w="8640"/>
          </w:tcPr>
          <w:p>
            <w:r>
              <w:t>[39] 《猎·人》</w:t>
            </w:r>
          </w:p>
        </w:tc>
      </w:tr>
      <w:tr>
        <w:tc>
          <w:tcPr>
            <w:tcW w:type="dxa" w:w="8640"/>
          </w:tcPr>
          <w:p>
            <w:r>
              <w:t>编剧: 张翀</w:t>
            </w:r>
          </w:p>
        </w:tc>
      </w:tr>
      <w:tr>
        <w:tc>
          <w:tcPr>
            <w:tcW w:type="dxa" w:w="8640"/>
          </w:tcPr>
          <w:p>
            <w:r>
              <w:t>其它作品：《走了曹生》、《第四面墙》、《女王之恋》、《守护！朕的铲屎官》、《断线人生》、《无爱不欢》、《奇幻之旅》、《落单儿》、《一走了之》、《我是处女座》、《为了爱情》、《一走了之》、《非常娱乐》</w:t>
            </w:r>
          </w:p>
        </w:tc>
      </w:tr>
      <w:tr>
        <w:tc>
          <w:tcPr>
            <w:tcW w:type="dxa" w:w="8640"/>
          </w:tcPr>
          <w:p>
            <w:r>
              <w:t>备案单位: 麦颂影视投资（上海）有限公司</w:t>
            </w:r>
          </w:p>
        </w:tc>
      </w:tr>
      <w:tr>
        <w:tc>
          <w:tcPr>
            <w:tcW w:type="dxa" w:w="8640"/>
          </w:tcPr>
          <w:p>
            <w:r>
              <w:br/>
              <w:t>备案单位近期推出的其它影片：《只要你过得比我好》、《南方车站的聚会》</w:t>
            </w:r>
          </w:p>
        </w:tc>
      </w:tr>
      <w:tr>
        <w:tc>
          <w:tcPr>
            <w:tcW w:type="dxa" w:w="8640"/>
          </w:tcPr>
          <w:p>
            <w:r>
              <w:t>类别：故事影片，类型:军旅 ，年代:当代</w:t>
            </w:r>
          </w:p>
        </w:tc>
      </w:tr>
      <w:tr>
        <w:tc>
          <w:tcPr>
            <w:tcW w:type="dxa" w:w="8640"/>
          </w:tcPr>
          <w:p>
            <w:r>
              <w:t>吕东是一个演员，久未工作。某天他得到了一个善用狙击枪的杀手角色。为了更好地饰演，他跑步瘦身、练习瞄准。慢慢的，他身边的人、景、物也开始进入电影，现实与虚幻的界限不断模糊，他生活中的问题也开始浮现。</w:t>
            </w:r>
          </w:p>
        </w:tc>
      </w:tr>
      <w:tr>
        <w:tc>
          <w:tcPr>
            <w:tcW w:type="dxa" w:w="8640"/>
          </w:tcPr>
          <w:p>
            <w:r/>
          </w:p>
        </w:tc>
      </w:tr>
      <w:tr>
        <w:tc>
          <w:tcPr>
            <w:tcW w:type="dxa" w:w="8640"/>
          </w:tcPr>
          <w:p>
            <w:r>
              <w:t>[40] 《民安英雄》</w:t>
            </w:r>
          </w:p>
        </w:tc>
      </w:tr>
      <w:tr>
        <w:tc>
          <w:tcPr>
            <w:tcW w:type="dxa" w:w="8640"/>
          </w:tcPr>
          <w:p>
            <w:r>
              <w:t>编剧: 方恺恩</w:t>
            </w:r>
          </w:p>
        </w:tc>
      </w:tr>
      <w:tr>
        <w:tc>
          <w:tcPr>
            <w:tcW w:type="dxa" w:w="8640"/>
          </w:tcPr>
          <w:p>
            <w:r>
              <w:t>备案单位: 浙江湖州华奥星空影视文化传媒有限责任公司</w:t>
            </w:r>
          </w:p>
        </w:tc>
      </w:tr>
      <w:tr>
        <w:tc>
          <w:tcPr>
            <w:tcW w:type="dxa" w:w="8640"/>
          </w:tcPr>
          <w:p>
            <w:r>
              <w:t>类别：故事影片，类型:军旅 ，年代:当代</w:t>
            </w:r>
          </w:p>
        </w:tc>
      </w:tr>
      <w:tr>
        <w:tc>
          <w:tcPr>
            <w:tcW w:type="dxa" w:w="8640"/>
          </w:tcPr>
          <w:p>
            <w:r>
              <w:t>方向终于成为了民间救援队的预备队员，在与队长林军，队医陈菲，教官何东等人的并肩战斗中，经历了理想与现实的纠葛以及不得不面对的生离死别，从稚嫩到了成熟。</w:t>
            </w:r>
          </w:p>
        </w:tc>
      </w:tr>
      <w:tr>
        <w:tc>
          <w:tcPr>
            <w:tcW w:type="dxa" w:w="8640"/>
          </w:tcPr>
          <w:p>
            <w:r/>
          </w:p>
        </w:tc>
      </w:tr>
      <w:tr>
        <w:tc>
          <w:tcPr>
            <w:tcW w:type="dxa" w:w="8640"/>
          </w:tcPr>
          <w:p>
            <w:r>
              <w:t>[41] 《高高山上一头牛》</w:t>
            </w:r>
          </w:p>
        </w:tc>
      </w:tr>
      <w:tr>
        <w:tc>
          <w:tcPr>
            <w:tcW w:type="dxa" w:w="8640"/>
          </w:tcPr>
          <w:p>
            <w:r>
              <w:t>编剧: 高秀云</w:t>
            </w:r>
          </w:p>
        </w:tc>
      </w:tr>
      <w:tr>
        <w:tc>
          <w:tcPr>
            <w:tcW w:type="dxa" w:w="8640"/>
          </w:tcPr>
          <w:p>
            <w:r>
              <w:t>其它作品：《南疆守护者》、《大山的儿子》、《我们的第二人生》、《醉美农庄》、《幸福村的幸福生活》</w:t>
            </w:r>
          </w:p>
        </w:tc>
      </w:tr>
      <w:tr>
        <w:tc>
          <w:tcPr>
            <w:tcW w:type="dxa" w:w="8640"/>
          </w:tcPr>
          <w:p>
            <w:r>
              <w:t>备案单位: 北京伯乐聚星影视文化传播有限公司</w:t>
            </w:r>
          </w:p>
        </w:tc>
      </w:tr>
      <w:tr>
        <w:tc>
          <w:tcPr>
            <w:tcW w:type="dxa" w:w="8640"/>
          </w:tcPr>
          <w:p>
            <w:r>
              <w:t>类别：故事影片，类型:农村 ，年代:当代</w:t>
            </w:r>
          </w:p>
        </w:tc>
      </w:tr>
      <w:tr>
        <w:tc>
          <w:tcPr>
            <w:tcW w:type="dxa" w:w="8640"/>
          </w:tcPr>
          <w:p>
            <w:r>
              <w:t>陕北佳县的赤牛坬村，在外打工多年的高大河回到了阔别已久家乡。村委会里，老支书和高瑛等村干部满面愁苦，眼看着今年红枣丰收了，可迟迟不见枣商进村。如果不能及时解决红枣的出路，村里的红枣产业将受到严重打击。</w:t>
            </w:r>
          </w:p>
        </w:tc>
      </w:tr>
      <w:tr>
        <w:tc>
          <w:tcPr>
            <w:tcW w:type="dxa" w:w="8640"/>
          </w:tcPr>
          <w:p>
            <w:r/>
          </w:p>
        </w:tc>
      </w:tr>
      <w:tr>
        <w:tc>
          <w:tcPr>
            <w:tcW w:type="dxa" w:w="8640"/>
          </w:tcPr>
          <w:p>
            <w:r>
              <w:t>[42] 《斗茶之王》</w:t>
            </w:r>
          </w:p>
        </w:tc>
      </w:tr>
      <w:tr>
        <w:tc>
          <w:tcPr>
            <w:tcW w:type="dxa" w:w="8640"/>
          </w:tcPr>
          <w:p>
            <w:r>
              <w:t>编剧: 许少飞</w:t>
            </w:r>
          </w:p>
        </w:tc>
      </w:tr>
      <w:tr>
        <w:tc>
          <w:tcPr>
            <w:tcW w:type="dxa" w:w="8640"/>
          </w:tcPr>
          <w:p>
            <w:r>
              <w:t>其它作品：《黄金甲》、《边境杀手》、《猫鼠同盟》、《八仙闹海》、《万物生长》</w:t>
            </w:r>
          </w:p>
        </w:tc>
      </w:tr>
      <w:tr>
        <w:tc>
          <w:tcPr>
            <w:tcW w:type="dxa" w:w="8640"/>
          </w:tcPr>
          <w:p>
            <w:r>
              <w:t>备案单位: 北京功业影业有限公司</w:t>
            </w:r>
          </w:p>
        </w:tc>
      </w:tr>
      <w:tr>
        <w:tc>
          <w:tcPr>
            <w:tcW w:type="dxa" w:w="8640"/>
          </w:tcPr>
          <w:p>
            <w:r>
              <w:br/>
              <w:t>备案单位近期推出的其它影片：《李白之天火燎原》</w:t>
            </w:r>
          </w:p>
        </w:tc>
      </w:tr>
      <w:tr>
        <w:tc>
          <w:tcPr>
            <w:tcW w:type="dxa" w:w="8640"/>
          </w:tcPr>
          <w:p>
            <w:r>
              <w:t>类别：故事影片，类型:农村 ，年代:当代</w:t>
            </w:r>
          </w:p>
        </w:tc>
      </w:tr>
      <w:tr>
        <w:tc>
          <w:tcPr>
            <w:tcW w:type="dxa" w:w="8640"/>
          </w:tcPr>
          <w:p>
            <w:r>
              <w:t>因生活挫折而心灰意懒，变得唯利是图的茶人白轩，在与清泉村一起排除万难研制全新产品“清泉工夫茶”过程中，悟出人生真谛，最终带村民参加茶叶城斗茶大赛，迎接光明未来。</w:t>
            </w:r>
          </w:p>
        </w:tc>
      </w:tr>
      <w:tr>
        <w:tc>
          <w:tcPr>
            <w:tcW w:type="dxa" w:w="8640"/>
          </w:tcPr>
          <w:p>
            <w:r/>
          </w:p>
        </w:tc>
      </w:tr>
      <w:tr>
        <w:tc>
          <w:tcPr>
            <w:tcW w:type="dxa" w:w="8640"/>
          </w:tcPr>
          <w:p>
            <w:r>
              <w:t>[43] 《如东往事》</w:t>
            </w:r>
          </w:p>
        </w:tc>
      </w:tr>
      <w:tr>
        <w:tc>
          <w:tcPr>
            <w:tcW w:type="dxa" w:w="8640"/>
          </w:tcPr>
          <w:p>
            <w:r>
              <w:t>编剧: 布一贤</w:t>
            </w:r>
          </w:p>
        </w:tc>
      </w:tr>
      <w:tr>
        <w:tc>
          <w:tcPr>
            <w:tcW w:type="dxa" w:w="8640"/>
          </w:tcPr>
          <w:p>
            <w:r>
              <w:t>其它作品：《多年以后你还好吗》、《你的天空》、《玛纳斯人》</w:t>
            </w:r>
          </w:p>
        </w:tc>
      </w:tr>
      <w:tr>
        <w:tc>
          <w:tcPr>
            <w:tcW w:type="dxa" w:w="8640"/>
          </w:tcPr>
          <w:p>
            <w:r>
              <w:t>备案单位: 北京巨美星光文化传媒有限公司</w:t>
            </w:r>
          </w:p>
        </w:tc>
      </w:tr>
      <w:tr>
        <w:tc>
          <w:tcPr>
            <w:tcW w:type="dxa" w:w="8640"/>
          </w:tcPr>
          <w:p>
            <w:r>
              <w:br/>
              <w:t>备案单位近期推出的其它影片：《玛纳斯人之失落的秘境》</w:t>
            </w:r>
          </w:p>
        </w:tc>
      </w:tr>
      <w:tr>
        <w:tc>
          <w:tcPr>
            <w:tcW w:type="dxa" w:w="8640"/>
          </w:tcPr>
          <w:p>
            <w:r>
              <w:t>类别：故事影片，类型:农村 ，年代:当代</w:t>
            </w:r>
          </w:p>
        </w:tc>
      </w:tr>
      <w:tr>
        <w:tc>
          <w:tcPr>
            <w:tcW w:type="dxa" w:w="8640"/>
          </w:tcPr>
          <w:p>
            <w:r>
              <w:t>如东渔民李忠国妻子早年因病离世，为完妻子遗愿，李忠国将儿女供上大学，并见证了多年的乡村振兴，就在孩子们各自为家时，李忠国却患上了阿尔茨海默病！记不起一切的李忠国，却在一场跳马夫的演出中似乎想起了什么。</w:t>
            </w:r>
          </w:p>
        </w:tc>
      </w:tr>
      <w:tr>
        <w:tc>
          <w:tcPr>
            <w:tcW w:type="dxa" w:w="8640"/>
          </w:tcPr>
          <w:p>
            <w:r/>
          </w:p>
        </w:tc>
      </w:tr>
      <w:tr>
        <w:tc>
          <w:tcPr>
            <w:tcW w:type="dxa" w:w="8640"/>
          </w:tcPr>
          <w:p>
            <w:r>
              <w:t>[44] 《我在村里那两年》</w:t>
            </w:r>
          </w:p>
        </w:tc>
      </w:tr>
      <w:tr>
        <w:tc>
          <w:tcPr>
            <w:tcW w:type="dxa" w:w="8640"/>
          </w:tcPr>
          <w:p>
            <w:r>
              <w:t>编剧: 任伟</w:t>
            </w:r>
          </w:p>
        </w:tc>
      </w:tr>
      <w:tr>
        <w:tc>
          <w:tcPr>
            <w:tcW w:type="dxa" w:w="8640"/>
          </w:tcPr>
          <w:p>
            <w:r>
              <w:t>其它作品：《李三农的桃花运》、《热血沙排》、《四喜丸子》、《吕洞宾之天劫》、《铁马英歌》、《不知所措》、《怪医神探诸葛诺》、《伶魂》、《黄泉山庄》、《小镇的最后一口棺材》</w:t>
            </w:r>
          </w:p>
        </w:tc>
      </w:tr>
      <w:tr>
        <w:tc>
          <w:tcPr>
            <w:tcW w:type="dxa" w:w="8640"/>
          </w:tcPr>
          <w:p>
            <w:r>
              <w:t>备案单位: 东方幕影（北京）文化传媒有限公司</w:t>
            </w:r>
          </w:p>
        </w:tc>
      </w:tr>
      <w:tr>
        <w:tc>
          <w:tcPr>
            <w:tcW w:type="dxa" w:w="8640"/>
          </w:tcPr>
          <w:p>
            <w:r>
              <w:t>类别：故事影片，类型:农村 ，年代:当代</w:t>
            </w:r>
          </w:p>
        </w:tc>
      </w:tr>
      <w:tr>
        <w:tc>
          <w:tcPr>
            <w:tcW w:type="dxa" w:w="8640"/>
          </w:tcPr>
          <w:p>
            <w:r>
              <w:t>村书记李浓在三江村农耕旅游投资项目的签约仪式上感概万千。他深情回顾了两年来在乡村振兴工作中的难忘经历。尤其是在开发村办产业的道路上，李浓和三江村可谓是一波三折。</w:t>
            </w:r>
          </w:p>
        </w:tc>
      </w:tr>
      <w:tr>
        <w:tc>
          <w:tcPr>
            <w:tcW w:type="dxa" w:w="8640"/>
          </w:tcPr>
          <w:p>
            <w:r/>
          </w:p>
        </w:tc>
      </w:tr>
      <w:tr>
        <w:tc>
          <w:tcPr>
            <w:tcW w:type="dxa" w:w="8640"/>
          </w:tcPr>
          <w:p>
            <w:r>
              <w:t>[45] 《春风来了》</w:t>
            </w:r>
          </w:p>
        </w:tc>
      </w:tr>
      <w:tr>
        <w:tc>
          <w:tcPr>
            <w:tcW w:type="dxa" w:w="8640"/>
          </w:tcPr>
          <w:p>
            <w:r>
              <w:t>编剧: 李民</w:t>
            </w:r>
          </w:p>
        </w:tc>
      </w:tr>
      <w:tr>
        <w:tc>
          <w:tcPr>
            <w:tcW w:type="dxa" w:w="8640"/>
          </w:tcPr>
          <w:p>
            <w:r>
              <w:t>其它作品：《小小爸爸》、《张骞传奇之汗血宝马》、《张骞传奇之幽禁十年》、《张骞传奇之雄关漫道》、《追潮人》、《寻母》、《湖畔的约定》</w:t>
            </w:r>
          </w:p>
        </w:tc>
      </w:tr>
      <w:tr>
        <w:tc>
          <w:tcPr>
            <w:tcW w:type="dxa" w:w="8640"/>
          </w:tcPr>
          <w:p>
            <w:r>
              <w:t>备案单位: 加丽影（厦门）影业有限公司</w:t>
            </w:r>
          </w:p>
        </w:tc>
      </w:tr>
      <w:tr>
        <w:tc>
          <w:tcPr>
            <w:tcW w:type="dxa" w:w="8640"/>
          </w:tcPr>
          <w:p>
            <w:r>
              <w:t>类别：故事影片，类型:农村 ，年代:当代</w:t>
            </w:r>
          </w:p>
        </w:tc>
      </w:tr>
      <w:tr>
        <w:tc>
          <w:tcPr>
            <w:tcW w:type="dxa" w:w="8640"/>
          </w:tcPr>
          <w:p>
            <w:r>
              <w:t>讲述了水美村春风和万一两兄弟在带领村民共同致富的道路上产生分歧，经过和解，排除万难，最终目标一致，带领村民共同致富奔小康的故事。</w:t>
            </w:r>
          </w:p>
        </w:tc>
      </w:tr>
      <w:tr>
        <w:tc>
          <w:tcPr>
            <w:tcW w:type="dxa" w:w="8640"/>
          </w:tcPr>
          <w:p>
            <w:r/>
          </w:p>
        </w:tc>
      </w:tr>
      <w:tr>
        <w:tc>
          <w:tcPr>
            <w:tcW w:type="dxa" w:w="8640"/>
          </w:tcPr>
          <w:p>
            <w:r>
              <w:t>[46] 《马背上的巡线员》</w:t>
            </w:r>
          </w:p>
        </w:tc>
      </w:tr>
      <w:tr>
        <w:tc>
          <w:tcPr>
            <w:tcW w:type="dxa" w:w="8640"/>
          </w:tcPr>
          <w:p>
            <w:r>
              <w:t>编剧: 韩万峰</w:t>
            </w:r>
          </w:p>
        </w:tc>
      </w:tr>
      <w:tr>
        <w:tc>
          <w:tcPr>
            <w:tcW w:type="dxa" w:w="8640"/>
          </w:tcPr>
          <w:p>
            <w:r>
              <w:t>其它作品：《龙门飞雪：寻龙教》、《天边加油站》、《戏》、《西兰小姐》、《香河》、《文昌鸡饭》、《黄金搭档》、《蒙古节日》、《契丹战士》、《爱情面对大海：不速食客》、《恋爱、美食、蟹黄包》、《鹿城风云》、《盘鼓英雄》、《梯玛和他的儿子》、《马奈的新娘》、《欢迎你到阿尔村》、《洛阳水席》</w:t>
            </w:r>
          </w:p>
        </w:tc>
      </w:tr>
      <w:tr>
        <w:tc>
          <w:tcPr>
            <w:tcW w:type="dxa" w:w="8640"/>
          </w:tcPr>
          <w:p>
            <w:r>
              <w:t>备案单位: 深圳元媒映画文化传播有限公司</w:t>
            </w:r>
          </w:p>
        </w:tc>
      </w:tr>
      <w:tr>
        <w:tc>
          <w:tcPr>
            <w:tcW w:type="dxa" w:w="8640"/>
          </w:tcPr>
          <w:p>
            <w:r>
              <w:br/>
              <w:t>备案单位近期推出的其它影片：《南方烹调师》</w:t>
            </w:r>
          </w:p>
        </w:tc>
      </w:tr>
      <w:tr>
        <w:tc>
          <w:tcPr>
            <w:tcW w:type="dxa" w:w="8640"/>
          </w:tcPr>
          <w:p>
            <w:r>
              <w:t>类别：故事影片，类型:农村 ，年代:当代</w:t>
            </w:r>
          </w:p>
        </w:tc>
      </w:tr>
      <w:tr>
        <w:tc>
          <w:tcPr>
            <w:tcW w:type="dxa" w:w="8640"/>
          </w:tcPr>
          <w:p>
            <w:r>
              <w:t>三名年轻的小镇供电所职工，即将踏入巡线员工作岗位，然而，五年前的雪灾造成老所长消失的阴影一直笼罩在他们心里。在西婆的帮助下，他们克服重重心理压力，重新骑上了马背，踏上了保障村民生活的巡线之旅。</w:t>
            </w:r>
          </w:p>
        </w:tc>
      </w:tr>
      <w:tr>
        <w:tc>
          <w:tcPr>
            <w:tcW w:type="dxa" w:w="8640"/>
          </w:tcPr>
          <w:p>
            <w:r/>
          </w:p>
        </w:tc>
      </w:tr>
      <w:tr>
        <w:tc>
          <w:tcPr>
            <w:tcW w:type="dxa" w:w="8640"/>
          </w:tcPr>
          <w:p>
            <w:r>
              <w:t>[47] 《我们误解了这个世界》</w:t>
            </w:r>
          </w:p>
        </w:tc>
      </w:tr>
      <w:tr>
        <w:tc>
          <w:tcPr>
            <w:tcW w:type="dxa" w:w="8640"/>
          </w:tcPr>
          <w:p>
            <w:r>
              <w:t>编剧: 管千墨</w:t>
            </w:r>
          </w:p>
        </w:tc>
      </w:tr>
      <w:tr>
        <w:tc>
          <w:tcPr>
            <w:tcW w:type="dxa" w:w="8640"/>
          </w:tcPr>
          <w:p>
            <w:r>
              <w:t>其它作品：《劝退师》</w:t>
            </w:r>
          </w:p>
        </w:tc>
      </w:tr>
      <w:tr>
        <w:tc>
          <w:tcPr>
            <w:tcW w:type="dxa" w:w="8640"/>
          </w:tcPr>
          <w:p>
            <w:r>
              <w:t>备案单位: 海南净缘堂文化传播有限公司</w:t>
            </w:r>
          </w:p>
        </w:tc>
      </w:tr>
      <w:tr>
        <w:tc>
          <w:tcPr>
            <w:tcW w:type="dxa" w:w="8640"/>
          </w:tcPr>
          <w:p>
            <w:r>
              <w:t>类别：故事影片，类型:农村 ，年代:当代</w:t>
            </w:r>
          </w:p>
        </w:tc>
      </w:tr>
      <w:tr>
        <w:tc>
          <w:tcPr>
            <w:tcW w:type="dxa" w:w="8640"/>
          </w:tcPr>
          <w:p>
            <w:r>
              <w:t>影片描述海南本土设计师，回到家乡，找到自我和真爱，心灵回归的故事。通过设计师的视角向观众展现海南如诗如画的美景，洗涤身心的田园生活，人文深厚的传统艺术。让陌生的人爱上海南，让熟知的人深入海南。</w:t>
            </w:r>
          </w:p>
        </w:tc>
      </w:tr>
      <w:tr>
        <w:tc>
          <w:tcPr>
            <w:tcW w:type="dxa" w:w="8640"/>
          </w:tcPr>
          <w:p>
            <w:r/>
          </w:p>
        </w:tc>
      </w:tr>
      <w:tr>
        <w:tc>
          <w:tcPr>
            <w:tcW w:type="dxa" w:w="8640"/>
          </w:tcPr>
          <w:p>
            <w:r>
              <w:t>[48] 《行与不行》</w:t>
            </w:r>
          </w:p>
        </w:tc>
      </w:tr>
      <w:tr>
        <w:tc>
          <w:tcPr>
            <w:tcW w:type="dxa" w:w="8640"/>
          </w:tcPr>
          <w:p>
            <w:r>
              <w:t>编剧: 康谦</w:t>
            </w:r>
          </w:p>
        </w:tc>
      </w:tr>
      <w:tr>
        <w:tc>
          <w:tcPr>
            <w:tcW w:type="dxa" w:w="8640"/>
          </w:tcPr>
          <w:p>
            <w:r>
              <w:t>备案单位: 沈阳正大影视文化传媒有限公司</w:t>
            </w:r>
          </w:p>
        </w:tc>
      </w:tr>
      <w:tr>
        <w:tc>
          <w:tcPr>
            <w:tcW w:type="dxa" w:w="8640"/>
          </w:tcPr>
          <w:p>
            <w:r>
              <w:t>类别：故事影片，类型:农村 ，年代:当代</w:t>
            </w:r>
          </w:p>
        </w:tc>
      </w:tr>
      <w:tr>
        <w:tc>
          <w:tcPr>
            <w:tcW w:type="dxa" w:w="8640"/>
          </w:tcPr>
          <w:p>
            <w:r>
              <w:t>村里致富达人白德财帮人为产品代言卖货, 稀里糊涂成了这家产品代言人, 弄巧成拙, 闹出了一连串的囧事,最后依靠法律解决问题。</w:t>
            </w:r>
          </w:p>
        </w:tc>
      </w:tr>
      <w:tr>
        <w:tc>
          <w:tcPr>
            <w:tcW w:type="dxa" w:w="8640"/>
          </w:tcPr>
          <w:p>
            <w:r/>
          </w:p>
        </w:tc>
      </w:tr>
      <w:tr>
        <w:tc>
          <w:tcPr>
            <w:tcW w:type="dxa" w:w="8640"/>
          </w:tcPr>
          <w:p>
            <w:r>
              <w:t>[49] 《雪豹》</w:t>
            </w:r>
          </w:p>
        </w:tc>
      </w:tr>
      <w:tr>
        <w:tc>
          <w:tcPr>
            <w:tcW w:type="dxa" w:w="8640"/>
          </w:tcPr>
          <w:p>
            <w:r>
              <w:t>编剧: 万玛才旦</w:t>
            </w:r>
          </w:p>
        </w:tc>
      </w:tr>
      <w:tr>
        <w:tc>
          <w:tcPr>
            <w:tcW w:type="dxa" w:w="8640"/>
          </w:tcPr>
          <w:p>
            <w:r>
              <w:t>其它作品：《陌生人》、《特邀演员》、《歌者》、《冬虫？夏草》、《雍措；一个女人的故事》、《气·球》、《撞死了一只羊》、《塔洛》、《五彩神箭》、《阿米日嘎》</w:t>
            </w:r>
          </w:p>
        </w:tc>
      </w:tr>
      <w:tr>
        <w:tc>
          <w:tcPr>
            <w:tcW w:type="dxa" w:w="8640"/>
          </w:tcPr>
          <w:p>
            <w:r>
              <w:t>备案单位: 青海嘛呢石影业有限公司</w:t>
            </w:r>
          </w:p>
        </w:tc>
      </w:tr>
      <w:tr>
        <w:tc>
          <w:tcPr>
            <w:tcW w:type="dxa" w:w="8640"/>
          </w:tcPr>
          <w:p>
            <w:r>
              <w:t>类别：故事影片，类型:农村 ，年代:当代</w:t>
            </w:r>
          </w:p>
        </w:tc>
      </w:tr>
      <w:tr>
        <w:tc>
          <w:tcPr>
            <w:tcW w:type="dxa" w:w="8640"/>
          </w:tcPr>
          <w:p>
            <w:r>
              <w:t>这是一部关于人跟动物最终如何相处的故事。一只雪豹闯进了一家牧民的羊圈，咬死了九只羯羊。因此，牧民父子争执不下：儿子坚持要打死这只豹子，父亲却要执意放了雪豹----</w:t>
            </w:r>
          </w:p>
        </w:tc>
      </w:tr>
      <w:tr>
        <w:tc>
          <w:tcPr>
            <w:tcW w:type="dxa" w:w="8640"/>
          </w:tcPr>
          <w:p>
            <w:r/>
          </w:p>
        </w:tc>
      </w:tr>
      <w:tr>
        <w:tc>
          <w:tcPr>
            <w:tcW w:type="dxa" w:w="8640"/>
          </w:tcPr>
          <w:p>
            <w:r>
              <w:t>[50] 《老师，我接您回家》</w:t>
            </w:r>
          </w:p>
        </w:tc>
      </w:tr>
      <w:tr>
        <w:tc>
          <w:tcPr>
            <w:tcW w:type="dxa" w:w="8640"/>
          </w:tcPr>
          <w:p>
            <w:r>
              <w:t>编剧: 梁银娥</w:t>
            </w:r>
          </w:p>
        </w:tc>
      </w:tr>
      <w:tr>
        <w:tc>
          <w:tcPr>
            <w:tcW w:type="dxa" w:w="8640"/>
          </w:tcPr>
          <w:p>
            <w:r>
              <w:t>备案单位: 山东鹏程影视传媒有限公司、山东鲲鹏影视文化传媒有限公司</w:t>
            </w:r>
          </w:p>
        </w:tc>
      </w:tr>
      <w:tr>
        <w:tc>
          <w:tcPr>
            <w:tcW w:type="dxa" w:w="8640"/>
          </w:tcPr>
          <w:p>
            <w:r>
              <w:br/>
              <w:t>备案单位近期推出的其它影片：《爸爸是个农民工》</w:t>
            </w:r>
          </w:p>
        </w:tc>
      </w:tr>
      <w:tr>
        <w:tc>
          <w:tcPr>
            <w:tcW w:type="dxa" w:w="8640"/>
          </w:tcPr>
          <w:p>
            <w:r>
              <w:t>类别：故事影片，类型:农村 ，年代:当代</w:t>
            </w:r>
          </w:p>
        </w:tc>
      </w:tr>
      <w:tr>
        <w:tc>
          <w:tcPr>
            <w:tcW w:type="dxa" w:w="8640"/>
          </w:tcPr>
          <w:p>
            <w:r>
              <w:t>一个知青张铁芳当年下乡到农村落户，成为一位乡村教师，她积极教书育人，培养了很多山区孩子，让他们成为有用之才。</w:t>
            </w:r>
          </w:p>
        </w:tc>
      </w:tr>
      <w:tr>
        <w:tc>
          <w:tcPr>
            <w:tcW w:type="dxa" w:w="8640"/>
          </w:tcPr>
          <w:p>
            <w:r/>
          </w:p>
        </w:tc>
      </w:tr>
      <w:tr>
        <w:tc>
          <w:tcPr>
            <w:tcW w:type="dxa" w:w="8640"/>
          </w:tcPr>
          <w:p>
            <w:r>
              <w:t>[51] 《山河长歌》</w:t>
            </w:r>
          </w:p>
        </w:tc>
      </w:tr>
      <w:tr>
        <w:tc>
          <w:tcPr>
            <w:tcW w:type="dxa" w:w="8640"/>
          </w:tcPr>
          <w:p>
            <w:r>
              <w:t>编剧: 史帅</w:t>
            </w:r>
          </w:p>
        </w:tc>
      </w:tr>
      <w:tr>
        <w:tc>
          <w:tcPr>
            <w:tcW w:type="dxa" w:w="8640"/>
          </w:tcPr>
          <w:p>
            <w:r>
              <w:t>备案单位: 山西唐河影视传媒有限公司</w:t>
            </w:r>
          </w:p>
        </w:tc>
      </w:tr>
      <w:tr>
        <w:tc>
          <w:tcPr>
            <w:tcW w:type="dxa" w:w="8640"/>
          </w:tcPr>
          <w:p>
            <w:r>
              <w:t>类别：故事影片，类型:农村 ，年代:当代</w:t>
            </w:r>
          </w:p>
        </w:tc>
      </w:tr>
      <w:tr>
        <w:tc>
          <w:tcPr>
            <w:tcW w:type="dxa" w:w="8640"/>
          </w:tcPr>
          <w:p>
            <w:r>
              <w:t>村委会主任黄大河一直以来一言独大，在新一届村两委班子选举中卸任，不再担职。随后，在驻村工作队第一书记黄书成的教育启发下，紧跟新任村两委班子的领导，依托本地红色革命历史，共同筹建红色主题旅游小镇的故事。</w:t>
            </w:r>
          </w:p>
        </w:tc>
      </w:tr>
      <w:tr>
        <w:tc>
          <w:tcPr>
            <w:tcW w:type="dxa" w:w="8640"/>
          </w:tcPr>
          <w:p>
            <w:r/>
          </w:p>
        </w:tc>
      </w:tr>
      <w:tr>
        <w:tc>
          <w:tcPr>
            <w:tcW w:type="dxa" w:w="8640"/>
          </w:tcPr>
          <w:p>
            <w:r>
              <w:t>[52] 《背包疯狂》</w:t>
            </w:r>
          </w:p>
        </w:tc>
      </w:tr>
      <w:tr>
        <w:tc>
          <w:tcPr>
            <w:tcW w:type="dxa" w:w="8640"/>
          </w:tcPr>
          <w:p>
            <w:r>
              <w:t>编剧: 杨太隆</w:t>
            </w:r>
          </w:p>
        </w:tc>
      </w:tr>
      <w:tr>
        <w:tc>
          <w:tcPr>
            <w:tcW w:type="dxa" w:w="8640"/>
          </w:tcPr>
          <w:p>
            <w:r>
              <w:t>其它作品：《恐婚》</w:t>
            </w:r>
          </w:p>
        </w:tc>
      </w:tr>
      <w:tr>
        <w:tc>
          <w:tcPr>
            <w:tcW w:type="dxa" w:w="8640"/>
          </w:tcPr>
          <w:p>
            <w:r>
              <w:t>备案单位: 太原市嘉轩贸易有限公司、北京创业狂潮影视文化传媒有限公司</w:t>
            </w:r>
          </w:p>
        </w:tc>
      </w:tr>
      <w:tr>
        <w:tc>
          <w:tcPr>
            <w:tcW w:type="dxa" w:w="8640"/>
          </w:tcPr>
          <w:p>
            <w:r>
              <w:t>类别：故事影片，类型:农村 ，年代:当代</w:t>
            </w:r>
          </w:p>
        </w:tc>
      </w:tr>
      <w:tr>
        <w:tc>
          <w:tcPr>
            <w:tcW w:type="dxa" w:w="8640"/>
          </w:tcPr>
          <w:p>
            <w:r>
              <w:t>包正乾出生在一个种植蒲公英的乡村。因为父亲早逝，留下母亲和妹妹，所以村民也叫他背包。为了家庭他开始打工，通过自己的勤劳最终让自己及全村人走上了共同富裕的道路，同时也收获了爱情。</w:t>
            </w:r>
          </w:p>
        </w:tc>
      </w:tr>
      <w:tr>
        <w:tc>
          <w:tcPr>
            <w:tcW w:type="dxa" w:w="8640"/>
          </w:tcPr>
          <w:p>
            <w:r/>
          </w:p>
        </w:tc>
      </w:tr>
      <w:tr>
        <w:tc>
          <w:tcPr>
            <w:tcW w:type="dxa" w:w="8640"/>
          </w:tcPr>
          <w:p>
            <w:r>
              <w:t>[53] 《窑火灿烂》</w:t>
            </w:r>
          </w:p>
        </w:tc>
      </w:tr>
      <w:tr>
        <w:tc>
          <w:tcPr>
            <w:tcW w:type="dxa" w:w="8640"/>
          </w:tcPr>
          <w:p>
            <w:r>
              <w:t>编剧: 张浩文</w:t>
            </w:r>
          </w:p>
        </w:tc>
      </w:tr>
      <w:tr>
        <w:tc>
          <w:tcPr>
            <w:tcW w:type="dxa" w:w="8640"/>
          </w:tcPr>
          <w:p>
            <w:r>
              <w:t>备案单位: 西安华中光影文化传媒有限公司</w:t>
            </w:r>
          </w:p>
        </w:tc>
      </w:tr>
      <w:tr>
        <w:tc>
          <w:tcPr>
            <w:tcW w:type="dxa" w:w="8640"/>
          </w:tcPr>
          <w:p>
            <w:r>
              <w:t>类别：故事影片，类型:农村 ，年代:当代</w:t>
            </w:r>
          </w:p>
        </w:tc>
      </w:tr>
      <w:tr>
        <w:tc>
          <w:tcPr>
            <w:tcW w:type="dxa" w:w="8640"/>
          </w:tcPr>
          <w:p>
            <w:r>
              <w:t>中国古窑口在当地政府的扶持下，经过老艺人的传承和年轻艺人的创新，使千年古窑重新焕发生机，成功入选国家非遗名录，在此基础上建立的张家窑文化旅游生态园带动了旅游业发展，成为渭北高原乡村振兴的典型样板。</w:t>
            </w:r>
          </w:p>
        </w:tc>
      </w:tr>
      <w:tr>
        <w:tc>
          <w:tcPr>
            <w:tcW w:type="dxa" w:w="8640"/>
          </w:tcPr>
          <w:p>
            <w:r/>
          </w:p>
        </w:tc>
      </w:tr>
      <w:tr>
        <w:tc>
          <w:tcPr>
            <w:tcW w:type="dxa" w:w="8640"/>
          </w:tcPr>
          <w:p>
            <w:r>
              <w:t>[54] 《几世花红》</w:t>
            </w:r>
          </w:p>
        </w:tc>
      </w:tr>
      <w:tr>
        <w:tc>
          <w:tcPr>
            <w:tcW w:type="dxa" w:w="8640"/>
          </w:tcPr>
          <w:p>
            <w:r>
              <w:t>编剧: 吴滨</w:t>
            </w:r>
          </w:p>
        </w:tc>
      </w:tr>
      <w:tr>
        <w:tc>
          <w:tcPr>
            <w:tcW w:type="dxa" w:w="8640"/>
          </w:tcPr>
          <w:p>
            <w:r>
              <w:t>其它作品：《太阳照在大凉山》、《蚀之春风桃李》、《蚀之江枫渔火》、《蚀之霜天晓角》、《蚀 之 怀朴抱素》、《蚀之章台秋柳》、《金身将军王政柱》、《天津闲人》、《危城之恋》、《婶娘》</w:t>
            </w:r>
          </w:p>
        </w:tc>
      </w:tr>
      <w:tr>
        <w:tc>
          <w:tcPr>
            <w:tcW w:type="dxa" w:w="8640"/>
          </w:tcPr>
          <w:p>
            <w:r>
              <w:t>备案单位: 阿坝州纳一文化旅游发展有限公司、百城映像（昆山）影视文化有限公司</w:t>
            </w:r>
          </w:p>
        </w:tc>
      </w:tr>
      <w:tr>
        <w:tc>
          <w:tcPr>
            <w:tcW w:type="dxa" w:w="8640"/>
          </w:tcPr>
          <w:p>
            <w:r>
              <w:t>类别：故事影片，类型:农村 ，年代:当代</w:t>
            </w:r>
          </w:p>
        </w:tc>
      </w:tr>
      <w:tr>
        <w:tc>
          <w:tcPr>
            <w:tcW w:type="dxa" w:w="8640"/>
          </w:tcPr>
          <w:p>
            <w:r>
              <w:t>乡领导马俊为了改变桃花寨的穷困面貌，引入建设工业园区，然而造成了污染，抚育马俊成长的甘奶奶和青阳叔也相继去世，自己也婚姻破裂并因此获罪入狱。出狱后，他痛定思痛，下决心让家乡踏上绿色致富之路。</w:t>
            </w:r>
          </w:p>
        </w:tc>
      </w:tr>
      <w:tr>
        <w:tc>
          <w:tcPr>
            <w:tcW w:type="dxa" w:w="8640"/>
          </w:tcPr>
          <w:p>
            <w:r/>
          </w:p>
        </w:tc>
      </w:tr>
      <w:tr>
        <w:tc>
          <w:tcPr>
            <w:tcW w:type="dxa" w:w="8640"/>
          </w:tcPr>
          <w:p>
            <w:r>
              <w:t>[55] 《苍山红唇》</w:t>
            </w:r>
          </w:p>
        </w:tc>
      </w:tr>
      <w:tr>
        <w:tc>
          <w:tcPr>
            <w:tcW w:type="dxa" w:w="8640"/>
          </w:tcPr>
          <w:p>
            <w:r>
              <w:t>编剧: 李前秀（笔名白尔）</w:t>
            </w:r>
          </w:p>
        </w:tc>
      </w:tr>
      <w:tr>
        <w:tc>
          <w:tcPr>
            <w:tcW w:type="dxa" w:w="8640"/>
          </w:tcPr>
          <w:p>
            <w:r>
              <w:t>备案单位: 四川蜀都国艺文化传媒有限公司</w:t>
            </w:r>
          </w:p>
        </w:tc>
      </w:tr>
      <w:tr>
        <w:tc>
          <w:tcPr>
            <w:tcW w:type="dxa" w:w="8640"/>
          </w:tcPr>
          <w:p>
            <w:r>
              <w:t>类别：故事影片，类型:农村 ，年代:当代</w:t>
            </w:r>
          </w:p>
        </w:tc>
      </w:tr>
      <w:tr>
        <w:tc>
          <w:tcPr>
            <w:tcW w:type="dxa" w:w="8640"/>
          </w:tcPr>
          <w:p>
            <w:r>
              <w:t>讲述四川苍溪苍山村农民憨娃子（侯果）和翁阳教授痴迷猕猴桃开发，研究，培育出世界独有、中国仅有的红心猕猴桃新品种——红阳、红华、红美、红昇的艰辛而辉煌的历程。苍山村从此蝶变，走向脱贫攻坚、乡村振兴致富。</w:t>
            </w:r>
          </w:p>
        </w:tc>
      </w:tr>
      <w:tr>
        <w:tc>
          <w:tcPr>
            <w:tcW w:type="dxa" w:w="8640"/>
          </w:tcPr>
          <w:p>
            <w:r/>
          </w:p>
        </w:tc>
      </w:tr>
      <w:tr>
        <w:tc>
          <w:tcPr>
            <w:tcW w:type="dxa" w:w="8640"/>
          </w:tcPr>
          <w:p>
            <w:r>
              <w:t>[56] 《杨梅熟了》</w:t>
            </w:r>
          </w:p>
        </w:tc>
      </w:tr>
      <w:tr>
        <w:tc>
          <w:tcPr>
            <w:tcW w:type="dxa" w:w="8640"/>
          </w:tcPr>
          <w:p>
            <w:r>
              <w:t>编剧: 王留怀</w:t>
            </w:r>
          </w:p>
        </w:tc>
      </w:tr>
      <w:tr>
        <w:tc>
          <w:tcPr>
            <w:tcW w:type="dxa" w:w="8640"/>
          </w:tcPr>
          <w:p>
            <w:r>
              <w:t>其它作品：《小村大事》</w:t>
            </w:r>
          </w:p>
        </w:tc>
      </w:tr>
      <w:tr>
        <w:tc>
          <w:tcPr>
            <w:tcW w:type="dxa" w:w="8640"/>
          </w:tcPr>
          <w:p>
            <w:r>
              <w:t>备案单位: 中涛（天津）影视文化有限公司</w:t>
            </w:r>
          </w:p>
        </w:tc>
      </w:tr>
      <w:tr>
        <w:tc>
          <w:tcPr>
            <w:tcW w:type="dxa" w:w="8640"/>
          </w:tcPr>
          <w:p>
            <w:r>
              <w:t>类别：故事影片，类型:农村 ，年代:当代</w:t>
            </w:r>
          </w:p>
        </w:tc>
      </w:tr>
      <w:tr>
        <w:tc>
          <w:tcPr>
            <w:tcW w:type="dxa" w:w="8640"/>
          </w:tcPr>
          <w:p>
            <w:r>
              <w:t>为响应国家号召，实现乡村振兴，驻村书记张书清，协助村委干部克服种种困难，终于把王家村从贫穷落后变成集杨梅种植，旅游观光一体农业现代化示范村，实现共同富裕。充分体现共产党干部不怕吃苦的模范带头作用。</w:t>
            </w:r>
          </w:p>
        </w:tc>
      </w:tr>
      <w:tr>
        <w:tc>
          <w:tcPr>
            <w:tcW w:type="dxa" w:w="8640"/>
          </w:tcPr>
          <w:p>
            <w:r/>
          </w:p>
        </w:tc>
      </w:tr>
      <w:tr>
        <w:tc>
          <w:tcPr>
            <w:tcW w:type="dxa" w:w="8640"/>
          </w:tcPr>
          <w:p>
            <w:r>
              <w:t>[57] 《昆岗的号角》</w:t>
            </w:r>
          </w:p>
        </w:tc>
      </w:tr>
      <w:tr>
        <w:tc>
          <w:tcPr>
            <w:tcW w:type="dxa" w:w="8640"/>
          </w:tcPr>
          <w:p>
            <w:r>
              <w:t>编剧: 付忠文</w:t>
            </w:r>
          </w:p>
        </w:tc>
      </w:tr>
      <w:tr>
        <w:tc>
          <w:tcPr>
            <w:tcW w:type="dxa" w:w="8640"/>
          </w:tcPr>
          <w:p>
            <w:r>
              <w:t>备案单位: 新疆爱森电影制片有限公司</w:t>
            </w:r>
          </w:p>
        </w:tc>
      </w:tr>
      <w:tr>
        <w:tc>
          <w:tcPr>
            <w:tcW w:type="dxa" w:w="8640"/>
          </w:tcPr>
          <w:p>
            <w:r>
              <w:t>类别：故事影片，类型:创业 ，年代:当代</w:t>
            </w:r>
          </w:p>
        </w:tc>
      </w:tr>
      <w:tr>
        <w:tc>
          <w:tcPr>
            <w:tcW w:type="dxa" w:w="8640"/>
          </w:tcPr>
          <w:p>
            <w:r>
              <w:t>本片讲述了，讲述了梁必成带领兵团人民改变观念进行创业，在这个过程中与曾经的朋友、合作伙伴薛天时竞争，并在薛天时落难之时以德报怨的故事。</w:t>
            </w:r>
          </w:p>
        </w:tc>
      </w:tr>
      <w:tr>
        <w:tc>
          <w:tcPr>
            <w:tcW w:type="dxa" w:w="8640"/>
          </w:tcPr>
          <w:p>
            <w:r/>
          </w:p>
        </w:tc>
      </w:tr>
      <w:tr>
        <w:tc>
          <w:tcPr>
            <w:tcW w:type="dxa" w:w="8640"/>
          </w:tcPr>
          <w:p>
            <w:r>
              <w:t>[58] 《永无极限》</w:t>
            </w:r>
          </w:p>
        </w:tc>
      </w:tr>
      <w:tr>
        <w:tc>
          <w:tcPr>
            <w:tcW w:type="dxa" w:w="8640"/>
          </w:tcPr>
          <w:p>
            <w:r>
              <w:t>编剧: 赵阳</w:t>
            </w:r>
          </w:p>
        </w:tc>
      </w:tr>
      <w:tr>
        <w:tc>
          <w:tcPr>
            <w:tcW w:type="dxa" w:w="8640"/>
          </w:tcPr>
          <w:p>
            <w:r>
              <w:t>其它作品：《一路寻心》、《恩情》、《石青川》、《亲亲宝贝》、《我找我的手》</w:t>
            </w:r>
          </w:p>
        </w:tc>
      </w:tr>
      <w:tr>
        <w:tc>
          <w:tcPr>
            <w:tcW w:type="dxa" w:w="8640"/>
          </w:tcPr>
          <w:p>
            <w:r>
              <w:t>备案单位: 北京必合必达文化传播有限公司、无锡晟英剧合文化传媒有限公司</w:t>
            </w:r>
          </w:p>
        </w:tc>
      </w:tr>
      <w:tr>
        <w:tc>
          <w:tcPr>
            <w:tcW w:type="dxa" w:w="8640"/>
          </w:tcPr>
          <w:p>
            <w:r>
              <w:t>类别：故事影片，类型:剧情 ，年代:当代</w:t>
            </w:r>
          </w:p>
        </w:tc>
      </w:tr>
      <w:tr>
        <w:tc>
          <w:tcPr>
            <w:tcW w:type="dxa" w:w="8640"/>
          </w:tcPr>
          <w:p>
            <w:r>
              <w:t>三个少年在大学期间因同样喜欢跳舞成为好友，毕业后进入社会。在青春的十字路口，面对友情、梦想和诱惑，他们携手同行相濡以沫，经历过坎坷波折，最终重新找回更值得他们珍惜的东西。</w:t>
            </w:r>
          </w:p>
        </w:tc>
      </w:tr>
      <w:tr>
        <w:tc>
          <w:tcPr>
            <w:tcW w:type="dxa" w:w="8640"/>
          </w:tcPr>
          <w:p>
            <w:r/>
          </w:p>
        </w:tc>
      </w:tr>
      <w:tr>
        <w:tc>
          <w:tcPr>
            <w:tcW w:type="dxa" w:w="8640"/>
          </w:tcPr>
          <w:p>
            <w:r>
              <w:t>[59] 《逝青春》</w:t>
            </w:r>
          </w:p>
        </w:tc>
      </w:tr>
      <w:tr>
        <w:tc>
          <w:tcPr>
            <w:tcW w:type="dxa" w:w="8640"/>
          </w:tcPr>
          <w:p>
            <w:r>
              <w:t>编剧: 张博宇</w:t>
            </w:r>
          </w:p>
        </w:tc>
      </w:tr>
      <w:tr>
        <w:tc>
          <w:tcPr>
            <w:tcW w:type="dxa" w:w="8640"/>
          </w:tcPr>
          <w:p>
            <w:r>
              <w:t>备案单位: 北京冰冰雨文化传媒有限公司</w:t>
            </w:r>
          </w:p>
        </w:tc>
      </w:tr>
      <w:tr>
        <w:tc>
          <w:tcPr>
            <w:tcW w:type="dxa" w:w="8640"/>
          </w:tcPr>
          <w:p>
            <w:r>
              <w:t>类别：故事影片，类型:剧情 ，年代:近代</w:t>
            </w:r>
          </w:p>
        </w:tc>
      </w:tr>
      <w:tr>
        <w:tc>
          <w:tcPr>
            <w:tcW w:type="dxa" w:w="8640"/>
          </w:tcPr>
          <w:p>
            <w:r>
              <w:t>电影讲述了痞子少年夏正阳误闯临终关怀中心，和一群濒死之人度过了最后的青春时光，从混沌不羁到拼搏努力的故事。 故事里不屈服于命运的顽强精神一直流淌在中华民族的血液里，向死而生的力量一直感染着所有的人。</w:t>
            </w:r>
          </w:p>
        </w:tc>
      </w:tr>
      <w:tr>
        <w:tc>
          <w:tcPr>
            <w:tcW w:type="dxa" w:w="8640"/>
          </w:tcPr>
          <w:p>
            <w:r/>
          </w:p>
        </w:tc>
      </w:tr>
      <w:tr>
        <w:tc>
          <w:tcPr>
            <w:tcW w:type="dxa" w:w="8640"/>
          </w:tcPr>
          <w:p>
            <w:r>
              <w:t>[60] 《美丽花坞》</w:t>
            </w:r>
          </w:p>
        </w:tc>
      </w:tr>
      <w:tr>
        <w:tc>
          <w:tcPr>
            <w:tcW w:type="dxa" w:w="8640"/>
          </w:tcPr>
          <w:p>
            <w:r>
              <w:t>编剧: 蔡君梅</w:t>
            </w:r>
          </w:p>
        </w:tc>
      </w:tr>
      <w:tr>
        <w:tc>
          <w:tcPr>
            <w:tcW w:type="dxa" w:w="8640"/>
          </w:tcPr>
          <w:p>
            <w:r>
              <w:t>备案单位: 北京冰冰雨文化传媒有限公司</w:t>
            </w:r>
          </w:p>
        </w:tc>
      </w:tr>
      <w:tr>
        <w:tc>
          <w:tcPr>
            <w:tcW w:type="dxa" w:w="8640"/>
          </w:tcPr>
          <w:p>
            <w:r>
              <w:t>类别：故事影片，类型:剧情 ，年代:当代</w:t>
            </w:r>
          </w:p>
        </w:tc>
      </w:tr>
      <w:tr>
        <w:tc>
          <w:tcPr>
            <w:tcW w:type="dxa" w:w="8640"/>
          </w:tcPr>
          <w:p>
            <w:r>
              <w:t>丽丽和小美生活在绿水青山的河北农村，从小历经蹉跎和生活磨难，但是命运无情人间有爱，她们带着受伤的心无惧风雨顽强拼搏，经过不懈的努力最后追梦成真拥有了自己的花店-“美丽花坞”。</w:t>
            </w:r>
          </w:p>
        </w:tc>
      </w:tr>
      <w:tr>
        <w:tc>
          <w:tcPr>
            <w:tcW w:type="dxa" w:w="8640"/>
          </w:tcPr>
          <w:p>
            <w:r/>
          </w:p>
        </w:tc>
      </w:tr>
      <w:tr>
        <w:tc>
          <w:tcPr>
            <w:tcW w:type="dxa" w:w="8640"/>
          </w:tcPr>
          <w:p>
            <w:r>
              <w:t>[61] 《别赋》</w:t>
            </w:r>
          </w:p>
        </w:tc>
      </w:tr>
      <w:tr>
        <w:tc>
          <w:tcPr>
            <w:tcW w:type="dxa" w:w="8640"/>
          </w:tcPr>
          <w:p>
            <w:r>
              <w:t>编剧: 王述平</w:t>
            </w:r>
          </w:p>
        </w:tc>
      </w:tr>
      <w:tr>
        <w:tc>
          <w:tcPr>
            <w:tcW w:type="dxa" w:w="8640"/>
          </w:tcPr>
          <w:p>
            <w:r>
              <w:t>其它作品：《田七与石生》、《姑娘在哪儿》、《假钞》、《终极拍卖》、《初到贵地》、《新闻线人》、《上河图》</w:t>
            </w:r>
          </w:p>
        </w:tc>
      </w:tr>
      <w:tr>
        <w:tc>
          <w:tcPr>
            <w:tcW w:type="dxa" w:w="8640"/>
          </w:tcPr>
          <w:p>
            <w:r>
              <w:t>备案单位: 北京捕影传媒有限公司</w:t>
            </w:r>
          </w:p>
        </w:tc>
      </w:tr>
      <w:tr>
        <w:tc>
          <w:tcPr>
            <w:tcW w:type="dxa" w:w="8640"/>
          </w:tcPr>
          <w:p>
            <w:r>
              <w:t>类别：故事影片，类型:剧情 ，年代:当代</w:t>
            </w:r>
          </w:p>
        </w:tc>
      </w:tr>
      <w:tr>
        <w:tc>
          <w:tcPr>
            <w:tcW w:type="dxa" w:w="8640"/>
          </w:tcPr>
          <w:p>
            <w:r>
              <w:t>少年罗易得到彭哥的救助，长大后飞黄腾达的罗易反过来帮助彭哥。两人的身份与地位发生了互换，并导致一系列错位故事发生……但无论时代和境遇改变，兄弟情谊却始终在他们心灵深处……</w:t>
            </w:r>
          </w:p>
        </w:tc>
      </w:tr>
      <w:tr>
        <w:tc>
          <w:tcPr>
            <w:tcW w:type="dxa" w:w="8640"/>
          </w:tcPr>
          <w:p>
            <w:r/>
          </w:p>
        </w:tc>
      </w:tr>
      <w:tr>
        <w:tc>
          <w:tcPr>
            <w:tcW w:type="dxa" w:w="8640"/>
          </w:tcPr>
          <w:p>
            <w:r>
              <w:t>[62] 《燃爆青春》</w:t>
            </w:r>
          </w:p>
        </w:tc>
      </w:tr>
      <w:tr>
        <w:tc>
          <w:tcPr>
            <w:tcW w:type="dxa" w:w="8640"/>
          </w:tcPr>
          <w:p>
            <w:r>
              <w:t>编剧: 任纪军、张艳娥</w:t>
            </w:r>
          </w:p>
        </w:tc>
      </w:tr>
      <w:tr>
        <w:tc>
          <w:tcPr>
            <w:tcW w:type="dxa" w:w="8640"/>
          </w:tcPr>
          <w:p>
            <w:r>
              <w:t>备案单位: 北京大华彩梦文化传媒有限公司</w:t>
            </w:r>
          </w:p>
        </w:tc>
      </w:tr>
      <w:tr>
        <w:tc>
          <w:tcPr>
            <w:tcW w:type="dxa" w:w="8640"/>
          </w:tcPr>
          <w:p>
            <w:r>
              <w:t>类别：故事影片，类型:剧情 ，年代:当代</w:t>
            </w:r>
          </w:p>
        </w:tc>
      </w:tr>
      <w:tr>
        <w:tc>
          <w:tcPr>
            <w:tcW w:type="dxa" w:w="8640"/>
          </w:tcPr>
          <w:p>
            <w:r>
              <w:t>彭铁山受了冤枉，从城市到了县中学教书。他注重育人，解决了学生早恋、打架、玩游戏等问题。遭遇校长误解，被开除。在家长同学的努力下，又回到教书岗位。成功把学生成绩提高上去。被市教委评为先进老师，并收获了爱</w:t>
            </w:r>
          </w:p>
        </w:tc>
      </w:tr>
      <w:tr>
        <w:tc>
          <w:tcPr>
            <w:tcW w:type="dxa" w:w="8640"/>
          </w:tcPr>
          <w:p>
            <w:r/>
          </w:p>
        </w:tc>
      </w:tr>
      <w:tr>
        <w:tc>
          <w:tcPr>
            <w:tcW w:type="dxa" w:w="8640"/>
          </w:tcPr>
          <w:p>
            <w:r>
              <w:t>[63] 《内衣先生》</w:t>
            </w:r>
          </w:p>
        </w:tc>
      </w:tr>
      <w:tr>
        <w:tc>
          <w:tcPr>
            <w:tcW w:type="dxa" w:w="8640"/>
          </w:tcPr>
          <w:p>
            <w:r>
              <w:t>编剧: 李佳璇</w:t>
            </w:r>
          </w:p>
        </w:tc>
      </w:tr>
      <w:tr>
        <w:tc>
          <w:tcPr>
            <w:tcW w:type="dxa" w:w="8640"/>
          </w:tcPr>
          <w:p>
            <w:r>
              <w:t>备案单位: 北京好景常在文化传媒有限公司</w:t>
            </w:r>
          </w:p>
        </w:tc>
      </w:tr>
      <w:tr>
        <w:tc>
          <w:tcPr>
            <w:tcW w:type="dxa" w:w="8640"/>
          </w:tcPr>
          <w:p>
            <w:r>
              <w:t>类别：故事影片，类型:剧情 ，年代:当代</w:t>
            </w:r>
          </w:p>
        </w:tc>
      </w:tr>
      <w:tr>
        <w:tc>
          <w:tcPr>
            <w:tcW w:type="dxa" w:w="8640"/>
          </w:tcPr>
          <w:p>
            <w:r>
              <w:t>曾小闲事业有成后突遇女神诱惑降临，内心动摇险偏离正确轨道，在兄弟罗胖胖和助理张豆豆的帮助下，终幡然醒悟，归回正途，打败王大志设下的层层圈套，获“内衣先生”称号，坚守底线和初心，励志为女人的美奋斗一生。</w:t>
            </w:r>
          </w:p>
        </w:tc>
      </w:tr>
      <w:tr>
        <w:tc>
          <w:tcPr>
            <w:tcW w:type="dxa" w:w="8640"/>
          </w:tcPr>
          <w:p>
            <w:r/>
          </w:p>
        </w:tc>
      </w:tr>
      <w:tr>
        <w:tc>
          <w:tcPr>
            <w:tcW w:type="dxa" w:w="8640"/>
          </w:tcPr>
          <w:p>
            <w:r>
              <w:t>[64] 《北京进行时》</w:t>
            </w:r>
          </w:p>
        </w:tc>
      </w:tr>
      <w:tr>
        <w:tc>
          <w:tcPr>
            <w:tcW w:type="dxa" w:w="8640"/>
          </w:tcPr>
          <w:p>
            <w:r>
              <w:t>编剧: 王昂、刘晓丹</w:t>
            </w:r>
          </w:p>
        </w:tc>
      </w:tr>
      <w:tr>
        <w:tc>
          <w:tcPr>
            <w:tcW w:type="dxa" w:w="8640"/>
          </w:tcPr>
          <w:p>
            <w:r>
              <w:t>备案单位: 北京坏猴子文化产业发展有限公司</w:t>
            </w:r>
          </w:p>
        </w:tc>
      </w:tr>
      <w:tr>
        <w:tc>
          <w:tcPr>
            <w:tcW w:type="dxa" w:w="8640"/>
          </w:tcPr>
          <w:p>
            <w:r>
              <w:t>类别：故事影片，类型:剧情 ，年代:当代</w:t>
            </w:r>
          </w:p>
        </w:tc>
      </w:tr>
      <w:tr>
        <w:tc>
          <w:tcPr>
            <w:tcW w:type="dxa" w:w="8640"/>
          </w:tcPr>
          <w:p>
            <w:r>
              <w:t>张北京在儿子订婚宴上丢了面子，却因为帮助北漂邻居脱口秀编剧刘昂喜找到了存在感。可是被刘昂喜写成素材的他被推向了风口浪尖，这对忘年交友谊破裂。但最终误会解除。在张北京的帮助下，刘昂喜真正了解并爱上北京。</w:t>
            </w:r>
          </w:p>
        </w:tc>
      </w:tr>
      <w:tr>
        <w:tc>
          <w:tcPr>
            <w:tcW w:type="dxa" w:w="8640"/>
          </w:tcPr>
          <w:p>
            <w:r/>
          </w:p>
        </w:tc>
      </w:tr>
      <w:tr>
        <w:tc>
          <w:tcPr>
            <w:tcW w:type="dxa" w:w="8640"/>
          </w:tcPr>
          <w:p>
            <w:r>
              <w:t>[65] 《蝉的歌》</w:t>
            </w:r>
          </w:p>
        </w:tc>
      </w:tr>
      <w:tr>
        <w:tc>
          <w:tcPr>
            <w:tcW w:type="dxa" w:w="8640"/>
          </w:tcPr>
          <w:p>
            <w:r>
              <w:t>编剧: 赵翔宇</w:t>
            </w:r>
          </w:p>
        </w:tc>
      </w:tr>
      <w:tr>
        <w:tc>
          <w:tcPr>
            <w:tcW w:type="dxa" w:w="8640"/>
          </w:tcPr>
          <w:p>
            <w:r>
              <w:t>备案单位: 北京金涛星辰影业有限公司</w:t>
            </w:r>
          </w:p>
        </w:tc>
      </w:tr>
      <w:tr>
        <w:tc>
          <w:tcPr>
            <w:tcW w:type="dxa" w:w="8640"/>
          </w:tcPr>
          <w:p>
            <w:r>
              <w:t>类别：故事影片，类型:剧情 ，年代:当代</w:t>
            </w:r>
          </w:p>
        </w:tc>
      </w:tr>
      <w:tr>
        <w:tc>
          <w:tcPr>
            <w:tcW w:type="dxa" w:w="8640"/>
          </w:tcPr>
          <w:p>
            <w:r>
              <w:t>蝉鸣的季节，小安顺利升入唐崃中学，初入高中的她学业压力很大。一些机缘巧合，她认识了性格不羁、名声不太好的学姐夏蝉，那个夏天两个人之间的友谊，让小安人至三十岁依然频频想起。</w:t>
            </w:r>
          </w:p>
        </w:tc>
      </w:tr>
      <w:tr>
        <w:tc>
          <w:tcPr>
            <w:tcW w:type="dxa" w:w="8640"/>
          </w:tcPr>
          <w:p>
            <w:r/>
          </w:p>
        </w:tc>
      </w:tr>
      <w:tr>
        <w:tc>
          <w:tcPr>
            <w:tcW w:type="dxa" w:w="8640"/>
          </w:tcPr>
          <w:p>
            <w:r>
              <w:t>[66] 《爆裂·拳手》</w:t>
            </w:r>
          </w:p>
        </w:tc>
      </w:tr>
      <w:tr>
        <w:tc>
          <w:tcPr>
            <w:tcW w:type="dxa" w:w="8640"/>
          </w:tcPr>
          <w:p>
            <w:r>
              <w:t>编剧: 孙梦龙</w:t>
            </w:r>
          </w:p>
        </w:tc>
      </w:tr>
      <w:tr>
        <w:tc>
          <w:tcPr>
            <w:tcW w:type="dxa" w:w="8640"/>
          </w:tcPr>
          <w:p>
            <w:r>
              <w:t>其它作品：《布局》</w:t>
            </w:r>
          </w:p>
        </w:tc>
      </w:tr>
      <w:tr>
        <w:tc>
          <w:tcPr>
            <w:tcW w:type="dxa" w:w="8640"/>
          </w:tcPr>
          <w:p>
            <w:r>
              <w:t>备案单位: 北京九惟影视传媒有限公司</w:t>
            </w:r>
          </w:p>
        </w:tc>
      </w:tr>
      <w:tr>
        <w:tc>
          <w:tcPr>
            <w:tcW w:type="dxa" w:w="8640"/>
          </w:tcPr>
          <w:p>
            <w:r>
              <w:t>类别：故事影片，类型:剧情 ，年代:当代</w:t>
            </w:r>
          </w:p>
        </w:tc>
      </w:tr>
      <w:tr>
        <w:tc>
          <w:tcPr>
            <w:tcW w:type="dxa" w:w="8640"/>
          </w:tcPr>
          <w:p>
            <w:r>
              <w:t>陈燃亲眼目睹自己的大哥因意外死于八角笼内，从此远离综合搏斗，终日浑浑噩噩。后来与过气拳手马东相识，重燃心中对搏击的热爱，两人互相扶持，不仅赢得了比赛，也赢回了对生活的希望。</w:t>
            </w:r>
          </w:p>
        </w:tc>
      </w:tr>
      <w:tr>
        <w:tc>
          <w:tcPr>
            <w:tcW w:type="dxa" w:w="8640"/>
          </w:tcPr>
          <w:p>
            <w:r/>
          </w:p>
        </w:tc>
      </w:tr>
      <w:tr>
        <w:tc>
          <w:tcPr>
            <w:tcW w:type="dxa" w:w="8640"/>
          </w:tcPr>
          <w:p>
            <w:r>
              <w:t>[67] 《玩偶之恋》</w:t>
            </w:r>
          </w:p>
        </w:tc>
      </w:tr>
      <w:tr>
        <w:tc>
          <w:tcPr>
            <w:tcW w:type="dxa" w:w="8640"/>
          </w:tcPr>
          <w:p>
            <w:r>
              <w:t>编剧: 范玉昊</w:t>
            </w:r>
          </w:p>
        </w:tc>
      </w:tr>
      <w:tr>
        <w:tc>
          <w:tcPr>
            <w:tcW w:type="dxa" w:w="8640"/>
          </w:tcPr>
          <w:p>
            <w:r>
              <w:t>其它作品：《我可以》、《苹果与方糖》</w:t>
            </w:r>
          </w:p>
        </w:tc>
      </w:tr>
      <w:tr>
        <w:tc>
          <w:tcPr>
            <w:tcW w:type="dxa" w:w="8640"/>
          </w:tcPr>
          <w:p>
            <w:r>
              <w:t>备案单位: 北京奕辉影视文化有限公司</w:t>
            </w:r>
          </w:p>
        </w:tc>
      </w:tr>
      <w:tr>
        <w:tc>
          <w:tcPr>
            <w:tcW w:type="dxa" w:w="8640"/>
          </w:tcPr>
          <w:p>
            <w:r>
              <w:t>类别：故事影片，类型:剧情 ，年代:当代</w:t>
            </w:r>
          </w:p>
        </w:tc>
      </w:tr>
      <w:tr>
        <w:tc>
          <w:tcPr>
            <w:tcW w:type="dxa" w:w="8640"/>
          </w:tcPr>
          <w:p>
            <w:r>
              <w:t>伍凯越决定继承父亲的老本行，并对父亲提出诸多质疑，受到家人女友的多番阻挠气愤出走。意外与镇上的女村官郑娟相识，二人共患难克服重重难关，最终创业成功，也将更多良好的资源政策投入到中港镇的建设当中。</w:t>
            </w:r>
          </w:p>
        </w:tc>
      </w:tr>
      <w:tr>
        <w:tc>
          <w:tcPr>
            <w:tcW w:type="dxa" w:w="8640"/>
          </w:tcPr>
          <w:p>
            <w:r/>
          </w:p>
        </w:tc>
      </w:tr>
      <w:tr>
        <w:tc>
          <w:tcPr>
            <w:tcW w:type="dxa" w:w="8640"/>
          </w:tcPr>
          <w:p>
            <w:r>
              <w:t>[68] 《无梦不欢》</w:t>
            </w:r>
          </w:p>
        </w:tc>
      </w:tr>
      <w:tr>
        <w:tc>
          <w:tcPr>
            <w:tcW w:type="dxa" w:w="8640"/>
          </w:tcPr>
          <w:p>
            <w:r>
              <w:t>编剧: 苏明晴</w:t>
            </w:r>
          </w:p>
        </w:tc>
      </w:tr>
      <w:tr>
        <w:tc>
          <w:tcPr>
            <w:tcW w:type="dxa" w:w="8640"/>
          </w:tcPr>
          <w:p>
            <w:r>
              <w:t>其它作品：《天谴者》</w:t>
            </w:r>
          </w:p>
        </w:tc>
      </w:tr>
      <w:tr>
        <w:tc>
          <w:tcPr>
            <w:tcW w:type="dxa" w:w="8640"/>
          </w:tcPr>
          <w:p>
            <w:r>
              <w:t>备案单位: 千棠映画（北京）传媒有限公司</w:t>
            </w:r>
          </w:p>
        </w:tc>
      </w:tr>
      <w:tr>
        <w:tc>
          <w:tcPr>
            <w:tcW w:type="dxa" w:w="8640"/>
          </w:tcPr>
          <w:p>
            <w:r>
              <w:t>类别：故事影片，类型:剧情 ，年代:当代</w:t>
            </w:r>
          </w:p>
        </w:tc>
      </w:tr>
      <w:tr>
        <w:tc>
          <w:tcPr>
            <w:tcW w:type="dxa" w:w="8640"/>
          </w:tcPr>
          <w:p>
            <w:r>
              <w:t>有志青年白小可在苍姬的引领下走上了直播之路，却离自己的理想越来越远，在经历了一系列坎坷后白小可回归初心，在找到自己人生坐标的同时也收获了爱情。</w:t>
            </w:r>
          </w:p>
        </w:tc>
      </w:tr>
      <w:tr>
        <w:tc>
          <w:tcPr>
            <w:tcW w:type="dxa" w:w="8640"/>
          </w:tcPr>
          <w:p>
            <w:r/>
          </w:p>
        </w:tc>
      </w:tr>
      <w:tr>
        <w:tc>
          <w:tcPr>
            <w:tcW w:type="dxa" w:w="8640"/>
          </w:tcPr>
          <w:p>
            <w:r>
              <w:t>[69] 《股事》</w:t>
            </w:r>
          </w:p>
        </w:tc>
      </w:tr>
      <w:tr>
        <w:tc>
          <w:tcPr>
            <w:tcW w:type="dxa" w:w="8640"/>
          </w:tcPr>
          <w:p>
            <w:r>
              <w:t>编剧: 钱晨光</w:t>
            </w:r>
          </w:p>
        </w:tc>
      </w:tr>
      <w:tr>
        <w:tc>
          <w:tcPr>
            <w:tcW w:type="dxa" w:w="8640"/>
          </w:tcPr>
          <w:p>
            <w:r>
              <w:t>其它作品：《舞台战争》、《独行月球》、《李茶的姑妈》</w:t>
            </w:r>
          </w:p>
        </w:tc>
      </w:tr>
      <w:tr>
        <w:tc>
          <w:tcPr>
            <w:tcW w:type="dxa" w:w="8640"/>
          </w:tcPr>
          <w:p>
            <w:r>
              <w:t>备案单位: 苔葫传媒（北京）有限公司</w:t>
            </w:r>
          </w:p>
        </w:tc>
      </w:tr>
      <w:tr>
        <w:tc>
          <w:tcPr>
            <w:tcW w:type="dxa" w:w="8640"/>
          </w:tcPr>
          <w:p>
            <w:r>
              <w:t>类别：故事影片，类型:剧情 ，年代:当代</w:t>
            </w:r>
          </w:p>
        </w:tc>
      </w:tr>
      <w:tr>
        <w:tc>
          <w:tcPr>
            <w:tcW w:type="dxa" w:w="8640"/>
          </w:tcPr>
          <w:p>
            <w:r>
              <w:t>演员蔡久意外被雇来假扮车祸昏迷的狸猫电子创始人窦超。突如其来的传奇身份与巨额财富把蔡久捧上了天。然而等待他的，却是一场夹杂着商场阴谋、股市浮沉以及情感纠葛的冒险之旅。</w:t>
            </w:r>
          </w:p>
        </w:tc>
      </w:tr>
      <w:tr>
        <w:tc>
          <w:tcPr>
            <w:tcW w:type="dxa" w:w="8640"/>
          </w:tcPr>
          <w:p>
            <w:r/>
          </w:p>
        </w:tc>
      </w:tr>
      <w:tr>
        <w:tc>
          <w:tcPr>
            <w:tcW w:type="dxa" w:w="8640"/>
          </w:tcPr>
          <w:p>
            <w:r>
              <w:t>[70] 《水东游》</w:t>
            </w:r>
          </w:p>
        </w:tc>
      </w:tr>
      <w:tr>
        <w:tc>
          <w:tcPr>
            <w:tcW w:type="dxa" w:w="8640"/>
          </w:tcPr>
          <w:p>
            <w:r>
              <w:t>编剧: 胡兆祥</w:t>
            </w:r>
          </w:p>
        </w:tc>
      </w:tr>
      <w:tr>
        <w:tc>
          <w:tcPr>
            <w:tcW w:type="dxa" w:w="8640"/>
          </w:tcPr>
          <w:p>
            <w:r>
              <w:t>备案单位: 大开视界影业（厦门）有限公司</w:t>
            </w:r>
          </w:p>
        </w:tc>
      </w:tr>
      <w:tr>
        <w:tc>
          <w:tcPr>
            <w:tcW w:type="dxa" w:w="8640"/>
          </w:tcPr>
          <w:p>
            <w:r>
              <w:t>类别：故事影片，类型:剧情 ，年代:当代</w:t>
            </w:r>
          </w:p>
        </w:tc>
      </w:tr>
      <w:tr>
        <w:tc>
          <w:tcPr>
            <w:tcW w:type="dxa" w:w="8640"/>
          </w:tcPr>
          <w:p>
            <w:r>
              <w:t>货运火车司机小李，在一场同学聚会上遇到许久未见的老同学宋倩，两人在随后的交往中，逐渐回忆起学生时代大家在一起的日子。</w:t>
            </w:r>
          </w:p>
        </w:tc>
      </w:tr>
      <w:tr>
        <w:tc>
          <w:tcPr>
            <w:tcW w:type="dxa" w:w="8640"/>
          </w:tcPr>
          <w:p>
            <w:r/>
          </w:p>
        </w:tc>
      </w:tr>
      <w:tr>
        <w:tc>
          <w:tcPr>
            <w:tcW w:type="dxa" w:w="8640"/>
          </w:tcPr>
          <w:p>
            <w:r>
              <w:t>[71] 《你未走完的路》</w:t>
            </w:r>
          </w:p>
        </w:tc>
      </w:tr>
      <w:tr>
        <w:tc>
          <w:tcPr>
            <w:tcW w:type="dxa" w:w="8640"/>
          </w:tcPr>
          <w:p>
            <w:r>
              <w:t>编剧: 王凯、张良善</w:t>
            </w:r>
          </w:p>
        </w:tc>
      </w:tr>
      <w:tr>
        <w:tc>
          <w:tcPr>
            <w:tcW w:type="dxa" w:w="8640"/>
          </w:tcPr>
          <w:p>
            <w:r>
              <w:t>备案单位: 甘肃凯恩特影视有限公司</w:t>
            </w:r>
          </w:p>
        </w:tc>
      </w:tr>
      <w:tr>
        <w:tc>
          <w:tcPr>
            <w:tcW w:type="dxa" w:w="8640"/>
          </w:tcPr>
          <w:p>
            <w:r>
              <w:t>类别：故事影片，类型:剧情 ，年代:当代</w:t>
            </w:r>
          </w:p>
        </w:tc>
      </w:tr>
      <w:tr>
        <w:tc>
          <w:tcPr>
            <w:tcW w:type="dxa" w:w="8640"/>
          </w:tcPr>
          <w:p>
            <w:r>
              <w:t>甘肃一个偏远的山村，世强爷爷是“小曲”传承人，临终时托付于世强将经典作品“赐福”后半部从挚友哪里要回必学到手继续延续更多的人。世强从不喜欢“到执着，通过不断努力和研究最后和王映红把“小曲”发扬光大。</w:t>
            </w:r>
          </w:p>
        </w:tc>
      </w:tr>
      <w:tr>
        <w:tc>
          <w:tcPr>
            <w:tcW w:type="dxa" w:w="8640"/>
          </w:tcPr>
          <w:p>
            <w:r/>
          </w:p>
        </w:tc>
      </w:tr>
      <w:tr>
        <w:tc>
          <w:tcPr>
            <w:tcW w:type="dxa" w:w="8640"/>
          </w:tcPr>
          <w:p>
            <w:r>
              <w:t>[72] 《终极营救》</w:t>
            </w:r>
          </w:p>
        </w:tc>
      </w:tr>
      <w:tr>
        <w:tc>
          <w:tcPr>
            <w:tcW w:type="dxa" w:w="8640"/>
          </w:tcPr>
          <w:p>
            <w:r>
              <w:t>编剧: 王新刚</w:t>
            </w:r>
          </w:p>
        </w:tc>
      </w:tr>
      <w:tr>
        <w:tc>
          <w:tcPr>
            <w:tcW w:type="dxa" w:w="8640"/>
          </w:tcPr>
          <w:p>
            <w:r>
              <w:t>备案单位: 庆阳汇恒盛视影视文化传媒有限公司</w:t>
            </w:r>
          </w:p>
        </w:tc>
      </w:tr>
      <w:tr>
        <w:tc>
          <w:tcPr>
            <w:tcW w:type="dxa" w:w="8640"/>
          </w:tcPr>
          <w:p>
            <w:r>
              <w:br/>
              <w:t>备案单位近期推出的其它影片：《迷途重生》、《城市的星空》、《达道里》</w:t>
            </w:r>
          </w:p>
        </w:tc>
      </w:tr>
      <w:tr>
        <w:tc>
          <w:tcPr>
            <w:tcW w:type="dxa" w:w="8640"/>
          </w:tcPr>
          <w:p>
            <w:r>
              <w:t>类别：故事影片，类型:剧情 ，年代:当代</w:t>
            </w:r>
          </w:p>
        </w:tc>
      </w:tr>
      <w:tr>
        <w:tc>
          <w:tcPr>
            <w:tcW w:type="dxa" w:w="8640"/>
          </w:tcPr>
          <w:p>
            <w:r>
              <w:t>故事讲述了自小相依为命的孤儿林安与赵平，在一次争吵后，弟弟赵平离家出走却意外失踪，导致哥哥林安踏上寻弟之旅。十年后，林安意外发现弟弟的踪迹飞往泰国，意外结识了拳击酒吧的老板娘弥雅，最终在弥雅等人的帮助</w:t>
            </w:r>
          </w:p>
        </w:tc>
      </w:tr>
      <w:tr>
        <w:tc>
          <w:tcPr>
            <w:tcW w:type="dxa" w:w="8640"/>
          </w:tcPr>
          <w:p>
            <w:r/>
          </w:p>
        </w:tc>
      </w:tr>
      <w:tr>
        <w:tc>
          <w:tcPr>
            <w:tcW w:type="dxa" w:w="8640"/>
          </w:tcPr>
          <w:p>
            <w:r>
              <w:t>[73] 《弋阳腔》</w:t>
            </w:r>
          </w:p>
        </w:tc>
      </w:tr>
      <w:tr>
        <w:tc>
          <w:tcPr>
            <w:tcW w:type="dxa" w:w="8640"/>
          </w:tcPr>
          <w:p>
            <w:r>
              <w:t>编剧: 张金龙</w:t>
            </w:r>
          </w:p>
        </w:tc>
      </w:tr>
      <w:tr>
        <w:tc>
          <w:tcPr>
            <w:tcW w:type="dxa" w:w="8640"/>
          </w:tcPr>
          <w:p>
            <w:r>
              <w:t>其它作品：《十字路口》、《出走的娜拉》</w:t>
            </w:r>
          </w:p>
        </w:tc>
      </w:tr>
      <w:tr>
        <w:tc>
          <w:tcPr>
            <w:tcW w:type="dxa" w:w="8640"/>
          </w:tcPr>
          <w:p>
            <w:r>
              <w:t>备案单位: 延星影视文化传媒（深圳）有限公司</w:t>
            </w:r>
          </w:p>
        </w:tc>
      </w:tr>
      <w:tr>
        <w:tc>
          <w:tcPr>
            <w:tcW w:type="dxa" w:w="8640"/>
          </w:tcPr>
          <w:p>
            <w:r>
              <w:t>类别：故事影片，类型:剧情 ，年代:当代</w:t>
            </w:r>
          </w:p>
        </w:tc>
      </w:tr>
      <w:tr>
        <w:tc>
          <w:tcPr>
            <w:tcW w:type="dxa" w:w="8640"/>
          </w:tcPr>
          <w:p>
            <w:r>
              <w:t>生活在香港的吴阳，从小受父辈们影响而接触来自家乡的弋阳腔。得知弋阳腔希望申报非遗，他回乡拜老前辈李叔为师，并与他的得意门生林初三一起学习。最后两人在申遗表演上，唱出最经典的一曲弋阳腔。</w:t>
            </w:r>
          </w:p>
        </w:tc>
      </w:tr>
      <w:tr>
        <w:tc>
          <w:tcPr>
            <w:tcW w:type="dxa" w:w="8640"/>
          </w:tcPr>
          <w:p>
            <w:r/>
          </w:p>
        </w:tc>
      </w:tr>
      <w:tr>
        <w:tc>
          <w:tcPr>
            <w:tcW w:type="dxa" w:w="8640"/>
          </w:tcPr>
          <w:p>
            <w:r>
              <w:t>[74] 《浮生之恋》</w:t>
            </w:r>
          </w:p>
        </w:tc>
      </w:tr>
      <w:tr>
        <w:tc>
          <w:tcPr>
            <w:tcW w:type="dxa" w:w="8640"/>
          </w:tcPr>
          <w:p>
            <w:r>
              <w:t>编剧: 陈曦</w:t>
            </w:r>
          </w:p>
        </w:tc>
      </w:tr>
      <w:tr>
        <w:tc>
          <w:tcPr>
            <w:tcW w:type="dxa" w:w="8640"/>
          </w:tcPr>
          <w:p>
            <w:r>
              <w:t>其它作品：《青年上进》、《红河谷行动》、《疯狂的算盘》、《疯狂的太岁》、《燕赤霞传之九啸龙吟》、《燕赤霞传之情迷兰若寺》、《心战》、《疯狂历险记》、《烽火小侠》、《陪你走到底》、《一定要幸福》、《一次就好》、《功夫鸡——重振鸡威》、《无法触碰的爱》、《风语兄妹情》、《挚爱之地》</w:t>
            </w:r>
          </w:p>
        </w:tc>
      </w:tr>
      <w:tr>
        <w:tc>
          <w:tcPr>
            <w:tcW w:type="dxa" w:w="8640"/>
          </w:tcPr>
          <w:p>
            <w:r>
              <w:t>备案单位: 海南中尚影视文化有限公司</w:t>
            </w:r>
          </w:p>
        </w:tc>
      </w:tr>
      <w:tr>
        <w:tc>
          <w:tcPr>
            <w:tcW w:type="dxa" w:w="8640"/>
          </w:tcPr>
          <w:p>
            <w:r>
              <w:t>类别：故事影片，类型:剧情 ，年代:当代</w:t>
            </w:r>
          </w:p>
        </w:tc>
      </w:tr>
      <w:tr>
        <w:tc>
          <w:tcPr>
            <w:tcW w:type="dxa" w:w="8640"/>
          </w:tcPr>
          <w:p>
            <w:r>
              <w:t>林慧珊经营着华服的品牌公司，参加一场旗袍展销会后，心中对奶奶的思念和遗憾，同时也希望弘扬国粹，决定主打旗袍。在林森的帮助和鼓励下，旗袍的市场逐渐打开，在拿下旗袍大赛冠军后，将旗袍品牌推向了国际。</w:t>
            </w:r>
          </w:p>
        </w:tc>
      </w:tr>
      <w:tr>
        <w:tc>
          <w:tcPr>
            <w:tcW w:type="dxa" w:w="8640"/>
          </w:tcPr>
          <w:p>
            <w:r/>
          </w:p>
        </w:tc>
      </w:tr>
      <w:tr>
        <w:tc>
          <w:tcPr>
            <w:tcW w:type="dxa" w:w="8640"/>
          </w:tcPr>
          <w:p>
            <w:r>
              <w:t>[75] 《桂花树下的D大调》</w:t>
            </w:r>
          </w:p>
        </w:tc>
      </w:tr>
      <w:tr>
        <w:tc>
          <w:tcPr>
            <w:tcW w:type="dxa" w:w="8640"/>
          </w:tcPr>
          <w:p>
            <w:r>
              <w:t>编剧: 李晓军</w:t>
            </w:r>
          </w:p>
        </w:tc>
      </w:tr>
      <w:tr>
        <w:tc>
          <w:tcPr>
            <w:tcW w:type="dxa" w:w="8640"/>
          </w:tcPr>
          <w:p>
            <w:r>
              <w:t>其它作品：《鹰猎长空》、《轩辕大帝》</w:t>
            </w:r>
          </w:p>
        </w:tc>
      </w:tr>
      <w:tr>
        <w:tc>
          <w:tcPr>
            <w:tcW w:type="dxa" w:w="8640"/>
          </w:tcPr>
          <w:p>
            <w:r>
              <w:t>备案单位: 君懿影业（海南）有限责任公司</w:t>
            </w:r>
          </w:p>
        </w:tc>
      </w:tr>
      <w:tr>
        <w:tc>
          <w:tcPr>
            <w:tcW w:type="dxa" w:w="8640"/>
          </w:tcPr>
          <w:p>
            <w:r>
              <w:t>类别：故事影片，类型:剧情 ，年代:当代</w:t>
            </w:r>
          </w:p>
        </w:tc>
      </w:tr>
      <w:tr>
        <w:tc>
          <w:tcPr>
            <w:tcW w:type="dxa" w:w="8640"/>
          </w:tcPr>
          <w:p>
            <w:r>
              <w:t>来自大西北的张宇五岁开始学琴，得西安音乐学院小提琴教授张聪聪悉心指导。妈妈把所有的希望全部寄托在极具天赋的张宇身上，张宇在进入东江大学艺术院校后，通过自己的不懈努力收获了成长的故事。</w:t>
            </w:r>
          </w:p>
        </w:tc>
      </w:tr>
      <w:tr>
        <w:tc>
          <w:tcPr>
            <w:tcW w:type="dxa" w:w="8640"/>
          </w:tcPr>
          <w:p>
            <w:r/>
          </w:p>
        </w:tc>
      </w:tr>
      <w:tr>
        <w:tc>
          <w:tcPr>
            <w:tcW w:type="dxa" w:w="8640"/>
          </w:tcPr>
          <w:p>
            <w:r>
              <w:t>[76] 《幕后人3：追梦》</w:t>
            </w:r>
          </w:p>
        </w:tc>
      </w:tr>
      <w:tr>
        <w:tc>
          <w:tcPr>
            <w:tcW w:type="dxa" w:w="8640"/>
          </w:tcPr>
          <w:p>
            <w:r>
              <w:t>编剧: 史强</w:t>
            </w:r>
          </w:p>
        </w:tc>
      </w:tr>
      <w:tr>
        <w:tc>
          <w:tcPr>
            <w:tcW w:type="dxa" w:w="8640"/>
          </w:tcPr>
          <w:p>
            <w:r>
              <w:t>其它作品：《你好，青春期》、《深海巨鲨》、《情书第101封》、《电梯爸爸》、《唐门绝技之飞镖》、《唐门绝技之飞刀》、《狼回头》、《澳门爱情》、《老户儿家》、《东方彩虹》、《爱上老爷车》、《老师，别走》、《爱情大绑架》、《绝命之旅》</w:t>
            </w:r>
          </w:p>
        </w:tc>
      </w:tr>
      <w:tr>
        <w:tc>
          <w:tcPr>
            <w:tcW w:type="dxa" w:w="8640"/>
          </w:tcPr>
          <w:p>
            <w:r>
              <w:t>备案单位: 河北电影制片厂、北京白马人文化艺术中心</w:t>
            </w:r>
          </w:p>
        </w:tc>
      </w:tr>
      <w:tr>
        <w:tc>
          <w:tcPr>
            <w:tcW w:type="dxa" w:w="8640"/>
          </w:tcPr>
          <w:p>
            <w:r>
              <w:br/>
              <w:t>备案单位近期推出的其它影片：《幕后人》、《春天的约定》、《吕建江》、《那时风华》</w:t>
            </w:r>
          </w:p>
        </w:tc>
      </w:tr>
      <w:tr>
        <w:tc>
          <w:tcPr>
            <w:tcW w:type="dxa" w:w="8640"/>
          </w:tcPr>
          <w:p>
            <w:r>
              <w:t>类别：故事影片，类型:剧情 ，年代:当代</w:t>
            </w:r>
          </w:p>
        </w:tc>
      </w:tr>
      <w:tr>
        <w:tc>
          <w:tcPr>
            <w:tcW w:type="dxa" w:w="8640"/>
          </w:tcPr>
          <w:p>
            <w:r>
              <w:t>陈一铭、杨倩、李凡和许涵颖大学毕业后，在不同的领域奋斗。四人在追梦路上经历了种种困难挫折，但始终不放弃，最终凭借智慧与勇气，完成了自己的梦想。</w:t>
            </w:r>
          </w:p>
        </w:tc>
      </w:tr>
      <w:tr>
        <w:tc>
          <w:tcPr>
            <w:tcW w:type="dxa" w:w="8640"/>
          </w:tcPr>
          <w:p>
            <w:r/>
          </w:p>
        </w:tc>
      </w:tr>
      <w:tr>
        <w:tc>
          <w:tcPr>
            <w:tcW w:type="dxa" w:w="8640"/>
          </w:tcPr>
          <w:p>
            <w:r>
              <w:t>[77] 《动感夏令营》</w:t>
            </w:r>
          </w:p>
        </w:tc>
      </w:tr>
      <w:tr>
        <w:tc>
          <w:tcPr>
            <w:tcW w:type="dxa" w:w="8640"/>
          </w:tcPr>
          <w:p>
            <w:r>
              <w:t>编剧: 秦翔宇、郭雪</w:t>
            </w:r>
          </w:p>
        </w:tc>
      </w:tr>
      <w:tr>
        <w:tc>
          <w:tcPr>
            <w:tcW w:type="dxa" w:w="8640"/>
          </w:tcPr>
          <w:p>
            <w:r>
              <w:t>其它作品：《爱心之拳》、《感谢生命中有个你》、《沐浴之友》、《风味快餐车》</w:t>
            </w:r>
          </w:p>
        </w:tc>
      </w:tr>
      <w:tr>
        <w:tc>
          <w:tcPr>
            <w:tcW w:type="dxa" w:w="8640"/>
          </w:tcPr>
          <w:p>
            <w:r>
              <w:t>备案单位: 河北欢乐小鸟影视传媒有限公司、秦家班（北京）文化传媒有限公司</w:t>
            </w:r>
          </w:p>
        </w:tc>
      </w:tr>
      <w:tr>
        <w:tc>
          <w:tcPr>
            <w:tcW w:type="dxa" w:w="8640"/>
          </w:tcPr>
          <w:p>
            <w:r>
              <w:t>类别：故事影片，类型:剧情 ，年代:当代</w:t>
            </w:r>
          </w:p>
        </w:tc>
      </w:tr>
      <w:tr>
        <w:tc>
          <w:tcPr>
            <w:tcW w:type="dxa" w:w="8640"/>
          </w:tcPr>
          <w:p>
            <w:r>
              <w:t>音乐夏令营活动开始了，这里云集了无数怀有音乐梦想的年轻人。热爱音乐的年轻人赵晓峰、王璐瑶、李忆丹、刘俊成等人也来到了这里，他们要努力学习，尽情歌舞，享受快乐的音乐时光，为了自己的梦想努力拼搏奋斗。</w:t>
            </w:r>
          </w:p>
        </w:tc>
      </w:tr>
      <w:tr>
        <w:tc>
          <w:tcPr>
            <w:tcW w:type="dxa" w:w="8640"/>
          </w:tcPr>
          <w:p>
            <w:r/>
          </w:p>
        </w:tc>
      </w:tr>
      <w:tr>
        <w:tc>
          <w:tcPr>
            <w:tcW w:type="dxa" w:w="8640"/>
          </w:tcPr>
          <w:p>
            <w:r>
              <w:t>[78] 《碣石山下的皮影》</w:t>
            </w:r>
          </w:p>
        </w:tc>
      </w:tr>
      <w:tr>
        <w:tc>
          <w:tcPr>
            <w:tcW w:type="dxa" w:w="8640"/>
          </w:tcPr>
          <w:p>
            <w:r>
              <w:t>编剧: 徐明</w:t>
            </w:r>
          </w:p>
        </w:tc>
      </w:tr>
      <w:tr>
        <w:tc>
          <w:tcPr>
            <w:tcW w:type="dxa" w:w="8640"/>
          </w:tcPr>
          <w:p>
            <w:r>
              <w:t>其它作品：《冰上轻驰》、《我和女排姐姐的35年》、《生命从哪里来》</w:t>
            </w:r>
          </w:p>
        </w:tc>
      </w:tr>
      <w:tr>
        <w:tc>
          <w:tcPr>
            <w:tcW w:type="dxa" w:w="8640"/>
          </w:tcPr>
          <w:p>
            <w:r>
              <w:t>备案单位: 秦皇岛海葵影视传媒有限责任公司</w:t>
            </w:r>
          </w:p>
        </w:tc>
      </w:tr>
      <w:tr>
        <w:tc>
          <w:tcPr>
            <w:tcW w:type="dxa" w:w="8640"/>
          </w:tcPr>
          <w:p>
            <w:r>
              <w:t>类别：故事影片，类型:剧情 ，年代:现代</w:t>
            </w:r>
          </w:p>
        </w:tc>
      </w:tr>
      <w:tr>
        <w:tc>
          <w:tcPr>
            <w:tcW w:type="dxa" w:w="8640"/>
          </w:tcPr>
          <w:p>
            <w:r>
              <w:t>本片通过讲述东方皮影戏团老团长张东方组织戏团老皮影匠人们下乡演出的故事，展现皮影戏表演的艺术魅力，让当今社会年轻人认识了解皮影戏，对于皮影戏的传承保护具有积极的现实意义。</w:t>
            </w:r>
          </w:p>
        </w:tc>
      </w:tr>
      <w:tr>
        <w:tc>
          <w:tcPr>
            <w:tcW w:type="dxa" w:w="8640"/>
          </w:tcPr>
          <w:p>
            <w:r/>
          </w:p>
        </w:tc>
      </w:tr>
      <w:tr>
        <w:tc>
          <w:tcPr>
            <w:tcW w:type="dxa" w:w="8640"/>
          </w:tcPr>
          <w:p>
            <w:r>
              <w:t>[79] 《老肆男孩》</w:t>
            </w:r>
          </w:p>
        </w:tc>
      </w:tr>
      <w:tr>
        <w:tc>
          <w:tcPr>
            <w:tcW w:type="dxa" w:w="8640"/>
          </w:tcPr>
          <w:p>
            <w:r>
              <w:t>编剧: 姜少东</w:t>
            </w:r>
          </w:p>
        </w:tc>
      </w:tr>
      <w:tr>
        <w:tc>
          <w:tcPr>
            <w:tcW w:type="dxa" w:w="8640"/>
          </w:tcPr>
          <w:p>
            <w:r>
              <w:t>备案单位: 丹东铭宸影视文化传媒有限公司</w:t>
            </w:r>
          </w:p>
        </w:tc>
      </w:tr>
      <w:tr>
        <w:tc>
          <w:tcPr>
            <w:tcW w:type="dxa" w:w="8640"/>
          </w:tcPr>
          <w:p>
            <w:r>
              <w:t>类别：故事影片，类型:剧情 ，年代:当代</w:t>
            </w:r>
          </w:p>
        </w:tc>
      </w:tr>
      <w:tr>
        <w:tc>
          <w:tcPr>
            <w:tcW w:type="dxa" w:w="8640"/>
          </w:tcPr>
          <w:p>
            <w:r>
              <w:t>老张、老眼镜、老林的养老院生活被一个噩耗打破，老张挚爱袁大妈过世，三人制订周密计划决定出逃参加葬礼，却状况频发。三人出逃成功，才得知这只是阿兹海默症老张幻觉的乌龙葬礼。不过三人却因为这次出逃再次感知到</w:t>
            </w:r>
          </w:p>
        </w:tc>
      </w:tr>
      <w:tr>
        <w:tc>
          <w:tcPr>
            <w:tcW w:type="dxa" w:w="8640"/>
          </w:tcPr>
          <w:p>
            <w:r/>
          </w:p>
        </w:tc>
      </w:tr>
      <w:tr>
        <w:tc>
          <w:tcPr>
            <w:tcW w:type="dxa" w:w="8640"/>
          </w:tcPr>
          <w:p>
            <w:r>
              <w:t>[80] 《我们终将要和世界握手言和》</w:t>
            </w:r>
          </w:p>
        </w:tc>
      </w:tr>
      <w:tr>
        <w:tc>
          <w:tcPr>
            <w:tcW w:type="dxa" w:w="8640"/>
          </w:tcPr>
          <w:p>
            <w:r>
              <w:t>编剧: 苑世超</w:t>
            </w:r>
          </w:p>
        </w:tc>
      </w:tr>
      <w:tr>
        <w:tc>
          <w:tcPr>
            <w:tcW w:type="dxa" w:w="8640"/>
          </w:tcPr>
          <w:p>
            <w:r>
              <w:t>其它作品：《刀之殇》、《张之洞》、《衰无止境》</w:t>
            </w:r>
          </w:p>
        </w:tc>
      </w:tr>
      <w:tr>
        <w:tc>
          <w:tcPr>
            <w:tcW w:type="dxa" w:w="8640"/>
          </w:tcPr>
          <w:p>
            <w:r>
              <w:t>备案单位: 橡果子影业（德州）有限公司</w:t>
            </w:r>
          </w:p>
        </w:tc>
      </w:tr>
      <w:tr>
        <w:tc>
          <w:tcPr>
            <w:tcW w:type="dxa" w:w="8640"/>
          </w:tcPr>
          <w:p>
            <w:r>
              <w:t>类别：故事影片，类型:剧情 ，年代:当代</w:t>
            </w:r>
          </w:p>
        </w:tc>
      </w:tr>
      <w:tr>
        <w:tc>
          <w:tcPr>
            <w:tcW w:type="dxa" w:w="8640"/>
          </w:tcPr>
          <w:p>
            <w:r>
              <w:t>人到中年的男主角在高强度的工作和生活压力下，逐渐变得厌倦并迷失自我，一次偶然的际遇让他找到了宣泄方式，通过每天六十分钟放飞自我的解压时间，完成了精神和心灵的自我治愈，重新投入到工作和生活中。</w:t>
            </w:r>
          </w:p>
        </w:tc>
      </w:tr>
      <w:tr>
        <w:tc>
          <w:tcPr>
            <w:tcW w:type="dxa" w:w="8640"/>
          </w:tcPr>
          <w:p>
            <w:r/>
          </w:p>
        </w:tc>
      </w:tr>
      <w:tr>
        <w:tc>
          <w:tcPr>
            <w:tcW w:type="dxa" w:w="8640"/>
          </w:tcPr>
          <w:p>
            <w:r>
              <w:t>[81] 《长城守望者》</w:t>
            </w:r>
          </w:p>
        </w:tc>
      </w:tr>
      <w:tr>
        <w:tc>
          <w:tcPr>
            <w:tcW w:type="dxa" w:w="8640"/>
          </w:tcPr>
          <w:p>
            <w:r>
              <w:t>编剧: 梁宝君</w:t>
            </w:r>
          </w:p>
        </w:tc>
      </w:tr>
      <w:tr>
        <w:tc>
          <w:tcPr>
            <w:tcW w:type="dxa" w:w="8640"/>
          </w:tcPr>
          <w:p>
            <w:r>
              <w:t>其它作品：《神奇老石磨》、《回归》、《长城长》、《喜峰口》、《守望长城》、《兵妈妈》</w:t>
            </w:r>
          </w:p>
        </w:tc>
      </w:tr>
      <w:tr>
        <w:tc>
          <w:tcPr>
            <w:tcW w:type="dxa" w:w="8640"/>
          </w:tcPr>
          <w:p>
            <w:r>
              <w:t>备案单位: 上海江霞缘影业有限公司</w:t>
            </w:r>
          </w:p>
        </w:tc>
      </w:tr>
      <w:tr>
        <w:tc>
          <w:tcPr>
            <w:tcW w:type="dxa" w:w="8640"/>
          </w:tcPr>
          <w:p>
            <w:r>
              <w:t>类别：故事影片，类型:剧情 ，年代:当代</w:t>
            </w:r>
          </w:p>
        </w:tc>
      </w:tr>
      <w:tr>
        <w:tc>
          <w:tcPr>
            <w:tcW w:type="dxa" w:w="8640"/>
          </w:tcPr>
          <w:p>
            <w:r>
              <w:t>长城是唯一写在国歌里的文物。王逵是世代生活在长城脚下的一位普通农民，也是县里的义务长城保护员。他顶住妻子的误解，儿子的埋怨，猎人的恐吓，文物贩子的诱惑，一些村民的嘲讽，每天巡护长城，身后是一条大黄狗</w:t>
            </w:r>
          </w:p>
        </w:tc>
      </w:tr>
      <w:tr>
        <w:tc>
          <w:tcPr>
            <w:tcW w:type="dxa" w:w="8640"/>
          </w:tcPr>
          <w:p>
            <w:r/>
          </w:p>
        </w:tc>
      </w:tr>
      <w:tr>
        <w:tc>
          <w:tcPr>
            <w:tcW w:type="dxa" w:w="8640"/>
          </w:tcPr>
          <w:p>
            <w:r>
              <w:t>[82] 《失去的草原》</w:t>
            </w:r>
          </w:p>
        </w:tc>
      </w:tr>
      <w:tr>
        <w:tc>
          <w:tcPr>
            <w:tcW w:type="dxa" w:w="8640"/>
          </w:tcPr>
          <w:p>
            <w:r>
              <w:t>编剧: 聂纪铖</w:t>
            </w:r>
          </w:p>
        </w:tc>
      </w:tr>
      <w:tr>
        <w:tc>
          <w:tcPr>
            <w:tcW w:type="dxa" w:w="8640"/>
          </w:tcPr>
          <w:p>
            <w:r>
              <w:t>备案单位: 成都浩乐星空文化传媒有限公司</w:t>
            </w:r>
          </w:p>
        </w:tc>
      </w:tr>
      <w:tr>
        <w:tc>
          <w:tcPr>
            <w:tcW w:type="dxa" w:w="8640"/>
          </w:tcPr>
          <w:p>
            <w:r>
              <w:t>类别：故事影片，类型:剧情 ，年代:当代</w:t>
            </w:r>
          </w:p>
        </w:tc>
      </w:tr>
      <w:tr>
        <w:tc>
          <w:tcPr>
            <w:tcW w:type="dxa" w:w="8640"/>
          </w:tcPr>
          <w:p>
            <w:r>
              <w:t>一个从小与阿爷生活在川西高原的姑娘，是一名舞蹈演员，在成都演出时偶然间遇见了她的男友沈成。故事随着阿爷的去世、沈成的出轨、背离的故乡开始了，这一切使拉姆的精神无所寄托，当下的她该如何生活？</w:t>
            </w:r>
          </w:p>
        </w:tc>
      </w:tr>
      <w:tr>
        <w:tc>
          <w:tcPr>
            <w:tcW w:type="dxa" w:w="8640"/>
          </w:tcPr>
          <w:p>
            <w:r/>
          </w:p>
        </w:tc>
      </w:tr>
      <w:tr>
        <w:tc>
          <w:tcPr>
            <w:tcW w:type="dxa" w:w="8640"/>
          </w:tcPr>
          <w:p>
            <w:r>
              <w:t>[83] 《我们的成人礼》</w:t>
            </w:r>
          </w:p>
        </w:tc>
      </w:tr>
      <w:tr>
        <w:tc>
          <w:tcPr>
            <w:tcW w:type="dxa" w:w="8640"/>
          </w:tcPr>
          <w:p>
            <w:r>
              <w:t>编剧: 李小青</w:t>
            </w:r>
          </w:p>
        </w:tc>
      </w:tr>
      <w:tr>
        <w:tc>
          <w:tcPr>
            <w:tcW w:type="dxa" w:w="8640"/>
          </w:tcPr>
          <w:p>
            <w:r>
              <w:t>备案单位: 成都青葵文化传媒有限公司</w:t>
            </w:r>
          </w:p>
        </w:tc>
      </w:tr>
      <w:tr>
        <w:tc>
          <w:tcPr>
            <w:tcW w:type="dxa" w:w="8640"/>
          </w:tcPr>
          <w:p>
            <w:r>
              <w:t>类别：故事影片，类型:剧情 ，年代:当代</w:t>
            </w:r>
          </w:p>
        </w:tc>
      </w:tr>
      <w:tr>
        <w:tc>
          <w:tcPr>
            <w:tcW w:type="dxa" w:w="8640"/>
          </w:tcPr>
          <w:p>
            <w:r>
              <w:t>任性出逃，自我塑造。四个都市年轻人，相约踏上未知旅途，希望拥有一个不同寻常的18岁“成人礼”。途中遇见了几个吃苦耐劳、乐于助人的藏族少年，同一片蓝天下，不同命运的同龄人相互影响，互相感动，共同成长。</w:t>
            </w:r>
          </w:p>
        </w:tc>
      </w:tr>
      <w:tr>
        <w:tc>
          <w:tcPr>
            <w:tcW w:type="dxa" w:w="8640"/>
          </w:tcPr>
          <w:p>
            <w:r/>
          </w:p>
        </w:tc>
      </w:tr>
      <w:tr>
        <w:tc>
          <w:tcPr>
            <w:tcW w:type="dxa" w:w="8640"/>
          </w:tcPr>
          <w:p>
            <w:r>
              <w:t>[84] 《凌晨两点的弹珠声》</w:t>
            </w:r>
          </w:p>
        </w:tc>
      </w:tr>
      <w:tr>
        <w:tc>
          <w:tcPr>
            <w:tcW w:type="dxa" w:w="8640"/>
          </w:tcPr>
          <w:p>
            <w:r>
              <w:t>编剧: 李飞、周晨</w:t>
            </w:r>
          </w:p>
        </w:tc>
      </w:tr>
      <w:tr>
        <w:tc>
          <w:tcPr>
            <w:tcW w:type="dxa" w:w="8640"/>
          </w:tcPr>
          <w:p>
            <w:r>
              <w:t>其它作品：《很久不见》</w:t>
            </w:r>
          </w:p>
        </w:tc>
      </w:tr>
      <w:tr>
        <w:tc>
          <w:tcPr>
            <w:tcW w:type="dxa" w:w="8640"/>
          </w:tcPr>
          <w:p>
            <w:r>
              <w:t>备案单位: 昆明华飞影业有限公司</w:t>
            </w:r>
          </w:p>
        </w:tc>
      </w:tr>
      <w:tr>
        <w:tc>
          <w:tcPr>
            <w:tcW w:type="dxa" w:w="8640"/>
          </w:tcPr>
          <w:p>
            <w:r>
              <w:t>类别：故事影片，类型:剧情 ，年代:当代</w:t>
            </w:r>
          </w:p>
        </w:tc>
      </w:tr>
      <w:tr>
        <w:tc>
          <w:tcPr>
            <w:tcW w:type="dxa" w:w="8640"/>
          </w:tcPr>
          <w:p>
            <w:r>
              <w:t>在一次车祸中，林月的姐姐和妈妈离世，无法接受现实的她开始产生幻觉，开始伤害身边的人。心理医生刘文杰帮助林月放下悲痛的过去，成功治愈了她的精神分裂症，两人也因此收获了一份美满</w:t>
            </w:r>
          </w:p>
        </w:tc>
      </w:tr>
      <w:tr>
        <w:tc>
          <w:tcPr>
            <w:tcW w:type="dxa" w:w="8640"/>
          </w:tcPr>
          <w:p>
            <w:r/>
          </w:p>
        </w:tc>
      </w:tr>
      <w:tr>
        <w:tc>
          <w:tcPr>
            <w:tcW w:type="dxa" w:w="8640"/>
          </w:tcPr>
          <w:p>
            <w:r>
              <w:t>[85] 《余生皆婚礼》</w:t>
            </w:r>
          </w:p>
        </w:tc>
      </w:tr>
      <w:tr>
        <w:tc>
          <w:tcPr>
            <w:tcW w:type="dxa" w:w="8640"/>
          </w:tcPr>
          <w:p>
            <w:r>
              <w:t>编剧: 唐皓</w:t>
            </w:r>
          </w:p>
        </w:tc>
      </w:tr>
      <w:tr>
        <w:tc>
          <w:tcPr>
            <w:tcW w:type="dxa" w:w="8640"/>
          </w:tcPr>
          <w:p>
            <w:r>
              <w:t>其它作品：《最后一夜》、《还没开口说爱你》、《勇者》</w:t>
            </w:r>
          </w:p>
        </w:tc>
      </w:tr>
      <w:tr>
        <w:tc>
          <w:tcPr>
            <w:tcW w:type="dxa" w:w="8640"/>
          </w:tcPr>
          <w:p>
            <w:r>
              <w:t>备案单位: 华谊兄弟电影有限公司</w:t>
            </w:r>
          </w:p>
        </w:tc>
      </w:tr>
      <w:tr>
        <w:tc>
          <w:tcPr>
            <w:tcW w:type="dxa" w:w="8640"/>
          </w:tcPr>
          <w:p>
            <w:r>
              <w:br/>
              <w:t>备案单位近期推出的其它影片：《盛夏未来》、《八佰》</w:t>
            </w:r>
          </w:p>
        </w:tc>
      </w:tr>
      <w:tr>
        <w:tc>
          <w:tcPr>
            <w:tcW w:type="dxa" w:w="8640"/>
          </w:tcPr>
          <w:p>
            <w:r>
              <w:t>类别：故事影片，类型:剧情 ，年代:当代</w:t>
            </w:r>
          </w:p>
        </w:tc>
      </w:tr>
      <w:tr>
        <w:tc>
          <w:tcPr>
            <w:tcW w:type="dxa" w:w="8640"/>
          </w:tcPr>
          <w:p>
            <w:r>
              <w:t>表演系毕业生云帆和舞蹈老师池巧音各自陷入了人生低谷，知名导演陈向川的复出给了他们新的希望。两人被选中当电影的男女主，然而在拍摄过程中陈导患上老年痴呆，两人决定隐瞒资方帮陈导拍下了与妻子最后的回忆。</w:t>
            </w:r>
          </w:p>
        </w:tc>
      </w:tr>
      <w:tr>
        <w:tc>
          <w:tcPr>
            <w:tcW w:type="dxa" w:w="8640"/>
          </w:tcPr>
          <w:p>
            <w:r/>
          </w:p>
        </w:tc>
      </w:tr>
      <w:tr>
        <w:tc>
          <w:tcPr>
            <w:tcW w:type="dxa" w:w="8640"/>
          </w:tcPr>
          <w:p>
            <w:r>
              <w:t>[86] 《爱很美味》</w:t>
            </w:r>
          </w:p>
        </w:tc>
      </w:tr>
      <w:tr>
        <w:tc>
          <w:tcPr>
            <w:tcW w:type="dxa" w:w="8640"/>
          </w:tcPr>
          <w:p>
            <w:r>
              <w:t>编剧: 沈洋、易帅婕</w:t>
            </w:r>
          </w:p>
        </w:tc>
      </w:tr>
      <w:tr>
        <w:tc>
          <w:tcPr>
            <w:tcW w:type="dxa" w:w="8640"/>
          </w:tcPr>
          <w:p>
            <w:r>
              <w:t>备案单位: 华谊兄弟电影有限公司</w:t>
            </w:r>
          </w:p>
        </w:tc>
      </w:tr>
      <w:tr>
        <w:tc>
          <w:tcPr>
            <w:tcW w:type="dxa" w:w="8640"/>
          </w:tcPr>
          <w:p>
            <w:r>
              <w:br/>
              <w:t>备案单位近期推出的其它影片：《盛夏未来》、《八佰》</w:t>
            </w:r>
          </w:p>
        </w:tc>
      </w:tr>
      <w:tr>
        <w:tc>
          <w:tcPr>
            <w:tcW w:type="dxa" w:w="8640"/>
          </w:tcPr>
          <w:p>
            <w:r>
              <w:t>类别：故事影片，类型:剧情 ，年代:当代</w:t>
            </w:r>
          </w:p>
        </w:tc>
      </w:tr>
      <w:tr>
        <w:tc>
          <w:tcPr>
            <w:tcW w:type="dxa" w:w="8640"/>
          </w:tcPr>
          <w:p>
            <w:r>
              <w:t>刘净，方欣和夏梦三姐妹经历成都生活的一地鸡毛后，陆续来到上海开启一段新生活。爱情、事业、家庭这三大天平接连失衡，三人面临着更大的人生抉择。她们跌跌撞撞，彼此鼓励，逐渐找到人生目标，找回真正的自己。</w:t>
            </w:r>
          </w:p>
        </w:tc>
      </w:tr>
      <w:tr>
        <w:tc>
          <w:tcPr>
            <w:tcW w:type="dxa" w:w="8640"/>
          </w:tcPr>
          <w:p>
            <w:r/>
          </w:p>
        </w:tc>
      </w:tr>
      <w:tr>
        <w:tc>
          <w:tcPr>
            <w:tcW w:type="dxa" w:w="8640"/>
          </w:tcPr>
          <w:p>
            <w:r>
              <w:t>[87] 《星辰之子》</w:t>
            </w:r>
          </w:p>
        </w:tc>
      </w:tr>
      <w:tr>
        <w:tc>
          <w:tcPr>
            <w:tcW w:type="dxa" w:w="8640"/>
          </w:tcPr>
          <w:p>
            <w:r>
              <w:t>编剧: 马祖豪</w:t>
            </w:r>
          </w:p>
        </w:tc>
      </w:tr>
      <w:tr>
        <w:tc>
          <w:tcPr>
            <w:tcW w:type="dxa" w:w="8640"/>
          </w:tcPr>
          <w:p>
            <w:r>
              <w:t>备案单位: 永康今尚影视文化有限公司</w:t>
            </w:r>
          </w:p>
        </w:tc>
      </w:tr>
      <w:tr>
        <w:tc>
          <w:tcPr>
            <w:tcW w:type="dxa" w:w="8640"/>
          </w:tcPr>
          <w:p>
            <w:r>
              <w:t>类别：故事影片，类型:剧情 ，年代:当代</w:t>
            </w:r>
          </w:p>
        </w:tc>
      </w:tr>
      <w:tr>
        <w:tc>
          <w:tcPr>
            <w:tcW w:type="dxa" w:w="8640"/>
          </w:tcPr>
          <w:p>
            <w:r>
              <w:t>脾气古怪教学严苛的大学音乐导师宋天成，因比赛时不服判决掀翻了评委席而被停职。本片讲述的是宋天成要在三个月内帮助一群由自闭症少年组建而成的乐团完成音乐梦想和自我救赎的故事。</w:t>
            </w:r>
          </w:p>
        </w:tc>
      </w:tr>
      <w:tr>
        <w:tc>
          <w:tcPr>
            <w:tcW w:type="dxa" w:w="8640"/>
          </w:tcPr>
          <w:p>
            <w:r/>
          </w:p>
        </w:tc>
      </w:tr>
      <w:tr>
        <w:tc>
          <w:tcPr>
            <w:tcW w:type="dxa" w:w="8640"/>
          </w:tcPr>
          <w:p>
            <w:r>
              <w:t>[88] 《果然》</w:t>
            </w:r>
          </w:p>
        </w:tc>
      </w:tr>
      <w:tr>
        <w:tc>
          <w:tcPr>
            <w:tcW w:type="dxa" w:w="8640"/>
          </w:tcPr>
          <w:p>
            <w:r>
              <w:t>编剧: 李冬梅</w:t>
            </w:r>
          </w:p>
        </w:tc>
      </w:tr>
      <w:tr>
        <w:tc>
          <w:tcPr>
            <w:tcW w:type="dxa" w:w="8640"/>
          </w:tcPr>
          <w:p>
            <w:r>
              <w:t>其它作品：《妈妈和七天的时间》、《落绕》</w:t>
            </w:r>
          </w:p>
        </w:tc>
      </w:tr>
      <w:tr>
        <w:tc>
          <w:tcPr>
            <w:tcW w:type="dxa" w:w="8640"/>
          </w:tcPr>
          <w:p>
            <w:r>
              <w:t>备案单位: 浪力（重庆）影视文化传媒有限公司</w:t>
            </w:r>
          </w:p>
        </w:tc>
      </w:tr>
      <w:tr>
        <w:tc>
          <w:tcPr>
            <w:tcW w:type="dxa" w:w="8640"/>
          </w:tcPr>
          <w:p>
            <w:r>
              <w:t>类别：故事影片，类型:剧情 ，年代:当代</w:t>
            </w:r>
          </w:p>
        </w:tc>
      </w:tr>
      <w:tr>
        <w:tc>
          <w:tcPr>
            <w:tcW w:type="dxa" w:w="8640"/>
          </w:tcPr>
          <w:p>
            <w:r>
              <w:t>以母亲的视角，去呈现一个孕期女性从怀孕的狂喜到失去孩子的悲痛，然后在漫长的时间里学会接受失去的过程。</w:t>
            </w:r>
          </w:p>
        </w:tc>
      </w:tr>
      <w:tr>
        <w:tc>
          <w:tcPr>
            <w:tcW w:type="dxa" w:w="8640"/>
          </w:tcPr>
          <w:p>
            <w:r/>
          </w:p>
        </w:tc>
      </w:tr>
      <w:tr>
        <w:tc>
          <w:tcPr>
            <w:tcW w:type="dxa" w:w="8640"/>
          </w:tcPr>
          <w:p>
            <w:r>
              <w:t>[89] 《我是职教生》</w:t>
            </w:r>
          </w:p>
        </w:tc>
      </w:tr>
      <w:tr>
        <w:tc>
          <w:tcPr>
            <w:tcW w:type="dxa" w:w="8640"/>
          </w:tcPr>
          <w:p>
            <w:r>
              <w:t>编剧: 倪玮蔓</w:t>
            </w:r>
          </w:p>
        </w:tc>
      </w:tr>
      <w:tr>
        <w:tc>
          <w:tcPr>
            <w:tcW w:type="dxa" w:w="8640"/>
          </w:tcPr>
          <w:p>
            <w:r>
              <w:t>其它作品：《清风徐来》</w:t>
            </w:r>
          </w:p>
        </w:tc>
      </w:tr>
      <w:tr>
        <w:tc>
          <w:tcPr>
            <w:tcW w:type="dxa" w:w="8640"/>
          </w:tcPr>
          <w:p>
            <w:r>
              <w:t>备案单位: 重庆大地影业文化发展有限公司</w:t>
            </w:r>
          </w:p>
        </w:tc>
      </w:tr>
      <w:tr>
        <w:tc>
          <w:tcPr>
            <w:tcW w:type="dxa" w:w="8640"/>
          </w:tcPr>
          <w:p>
            <w:r>
              <w:t>类别：故事影片，类型:剧情 ，年代:当代</w:t>
            </w:r>
          </w:p>
        </w:tc>
      </w:tr>
      <w:tr>
        <w:tc>
          <w:tcPr>
            <w:tcW w:type="dxa" w:w="8640"/>
          </w:tcPr>
          <w:p>
            <w:r>
              <w:t>随着教育制度改革，职业教育的重要性越发凸显出来。故事通过陈飞及同学在整个职业教育阶段的成长经历，展现出职业教育的积极阳光和职教生从青春懵懂到成为栋梁之才的过程...</w:t>
            </w:r>
          </w:p>
        </w:tc>
      </w:tr>
      <w:tr>
        <w:tc>
          <w:tcPr>
            <w:tcW w:type="dxa" w:w="8640"/>
          </w:tcPr>
          <w:p>
            <w:r/>
          </w:p>
        </w:tc>
      </w:tr>
      <w:tr>
        <w:tc>
          <w:tcPr>
            <w:tcW w:type="dxa" w:w="8640"/>
          </w:tcPr>
          <w:p>
            <w:r>
              <w:t>[90] 《一条狗命》</w:t>
            </w:r>
          </w:p>
        </w:tc>
      </w:tr>
      <w:tr>
        <w:tc>
          <w:tcPr>
            <w:tcW w:type="dxa" w:w="8640"/>
          </w:tcPr>
          <w:p>
            <w:r>
              <w:t>编剧: 方立</w:t>
            </w:r>
          </w:p>
        </w:tc>
      </w:tr>
      <w:tr>
        <w:tc>
          <w:tcPr>
            <w:tcW w:type="dxa" w:w="8640"/>
          </w:tcPr>
          <w:p>
            <w:r>
              <w:t>其它作品：《第39天》</w:t>
            </w:r>
          </w:p>
        </w:tc>
      </w:tr>
      <w:tr>
        <w:tc>
          <w:tcPr>
            <w:tcW w:type="dxa" w:w="8640"/>
          </w:tcPr>
          <w:p>
            <w:r>
              <w:t>备案单位: 海南将星影视文化传播有限责任公司</w:t>
            </w:r>
          </w:p>
        </w:tc>
      </w:tr>
      <w:tr>
        <w:tc>
          <w:tcPr>
            <w:tcW w:type="dxa" w:w="8640"/>
          </w:tcPr>
          <w:p>
            <w:r>
              <w:t>类别：故事影片，类型:动物 ，年代:当代</w:t>
            </w:r>
          </w:p>
        </w:tc>
      </w:tr>
      <w:tr>
        <w:tc>
          <w:tcPr>
            <w:tcW w:type="dxa" w:w="8640"/>
          </w:tcPr>
          <w:p>
            <w:r>
              <w:t>一只中华田园犬为了护主咬了他人而被主人卖给了狗贩子，意外逃亡成了流浪狗，并与春哥意外相遇，期间与狗贩子斗争，与命运斗争，最终通过忠诚、善良、聪明、勇敢改变了人们对土狗的看法，幸运地拥有了全新地生活。</w:t>
            </w:r>
          </w:p>
        </w:tc>
      </w:tr>
      <w:tr>
        <w:tc>
          <w:tcPr>
            <w:tcW w:type="dxa" w:w="8640"/>
          </w:tcPr>
          <w:p>
            <w:r/>
          </w:p>
        </w:tc>
      </w:tr>
      <w:tr>
        <w:tc>
          <w:tcPr>
            <w:tcW w:type="dxa" w:w="8640"/>
          </w:tcPr>
          <w:p>
            <w:r>
              <w:t>[91] 《天敌》</w:t>
            </w:r>
          </w:p>
        </w:tc>
      </w:tr>
      <w:tr>
        <w:tc>
          <w:tcPr>
            <w:tcW w:type="dxa" w:w="8640"/>
          </w:tcPr>
          <w:p>
            <w:r>
              <w:t>编剧: 王日祥</w:t>
            </w:r>
          </w:p>
        </w:tc>
      </w:tr>
      <w:tr>
        <w:tc>
          <w:tcPr>
            <w:tcW w:type="dxa" w:w="8640"/>
          </w:tcPr>
          <w:p>
            <w:r>
              <w:t>其它作品：《唐人街风云》、《追龙III：唐人街》、《重装战警》、《四大探长》、《倚天屠龙记之圣火雄风》、《倚天屠龙记之九阳神功》、《追龙2：追缉大富豪》、《大师兄》、《追龙》、《宝贝斗大贼》、《爱上贼中贼》、《宝贝斗大贼》、《失恋复仇者联盟》</w:t>
            </w:r>
          </w:p>
        </w:tc>
      </w:tr>
      <w:tr>
        <w:tc>
          <w:tcPr>
            <w:tcW w:type="dxa" w:w="8640"/>
          </w:tcPr>
          <w:p>
            <w:r>
              <w:t>备案单位: 西咸新区无限自在文化传媒有限公司</w:t>
            </w:r>
          </w:p>
        </w:tc>
      </w:tr>
      <w:tr>
        <w:tc>
          <w:tcPr>
            <w:tcW w:type="dxa" w:w="8640"/>
          </w:tcPr>
          <w:p>
            <w:r>
              <w:t>类别：故事影片，类型:历险 ，年代:当代</w:t>
            </w:r>
          </w:p>
        </w:tc>
      </w:tr>
      <w:tr>
        <w:tc>
          <w:tcPr>
            <w:tcW w:type="dxa" w:w="8640"/>
          </w:tcPr>
          <w:p>
            <w:r>
              <w:t>退休的前职业保镖老周长期被失眠症困扰，在精神科医生建议下老周来到泰国休养，与一对旅居泰国的中国父女结缘。一场意外袭击中，父亲在临终之时将女儿星月托付给老周，老周带着星月逃出生天，却被卷入了更大的阴谋。</w:t>
            </w:r>
          </w:p>
        </w:tc>
      </w:tr>
      <w:tr>
        <w:tc>
          <w:tcPr>
            <w:tcW w:type="dxa" w:w="8640"/>
          </w:tcPr>
          <w:p>
            <w:r/>
          </w:p>
        </w:tc>
      </w:tr>
      <w:tr>
        <w:tc>
          <w:tcPr>
            <w:tcW w:type="dxa" w:w="8640"/>
          </w:tcPr>
          <w:p>
            <w:r>
              <w:t>[92] 《最损好拍档》</w:t>
            </w:r>
          </w:p>
        </w:tc>
      </w:tr>
      <w:tr>
        <w:tc>
          <w:tcPr>
            <w:tcW w:type="dxa" w:w="8640"/>
          </w:tcPr>
          <w:p>
            <w:r>
              <w:t>编剧: 张少军</w:t>
            </w:r>
          </w:p>
        </w:tc>
      </w:tr>
      <w:tr>
        <w:tc>
          <w:tcPr>
            <w:tcW w:type="dxa" w:w="8640"/>
          </w:tcPr>
          <w:p>
            <w:r>
              <w:t>其它作品：《锦衣卫亡命江湖》、《红色渡口》、《蓝色百合花》、《大明监察御史》、《蛇魇》、《极品御姐》、《玄夜狐影》、《暗战倭寇》、《聊斋之豪门诡影》、《花招》</w:t>
            </w:r>
          </w:p>
        </w:tc>
      </w:tr>
      <w:tr>
        <w:tc>
          <w:tcPr>
            <w:tcW w:type="dxa" w:w="8640"/>
          </w:tcPr>
          <w:p>
            <w:r>
              <w:t>备案单位: 北京光影部落影视文化传播有限公司</w:t>
            </w:r>
          </w:p>
        </w:tc>
      </w:tr>
      <w:tr>
        <w:tc>
          <w:tcPr>
            <w:tcW w:type="dxa" w:w="8640"/>
          </w:tcPr>
          <w:p>
            <w:r>
              <w:t>类别：故事影片，类型:喜剧 ，年代:当代</w:t>
            </w:r>
          </w:p>
        </w:tc>
      </w:tr>
      <w:tr>
        <w:tc>
          <w:tcPr>
            <w:tcW w:type="dxa" w:w="8640"/>
          </w:tcPr>
          <w:p>
            <w:r>
              <w:t>三流电影导演闻小明没钱却要摆谱，于是忽悠热爱表演却少根筋的演员杨鸿勤做自己的免费司机。为了签约一个剧本，这一对活宝踏上了一段坎坷的旅程，一路上闹出了各种令人啼笑皆非的囧事，也意外地结下了感人情谊。</w:t>
            </w:r>
          </w:p>
        </w:tc>
      </w:tr>
      <w:tr>
        <w:tc>
          <w:tcPr>
            <w:tcW w:type="dxa" w:w="8640"/>
          </w:tcPr>
          <w:p>
            <w:r/>
          </w:p>
        </w:tc>
      </w:tr>
      <w:tr>
        <w:tc>
          <w:tcPr>
            <w:tcW w:type="dxa" w:w="8640"/>
          </w:tcPr>
          <w:p>
            <w:r>
              <w:t>[93] 《一点就到家2》</w:t>
            </w:r>
          </w:p>
        </w:tc>
      </w:tr>
      <w:tr>
        <w:tc>
          <w:tcPr>
            <w:tcW w:type="dxa" w:w="8640"/>
          </w:tcPr>
          <w:p>
            <w:r>
              <w:t>编剧: 周运海、向尧惟、吴慧玲</w:t>
            </w:r>
          </w:p>
        </w:tc>
      </w:tr>
      <w:tr>
        <w:tc>
          <w:tcPr>
            <w:tcW w:type="dxa" w:w="8640"/>
          </w:tcPr>
          <w:p>
            <w:r>
              <w:t>备案单位: 北京嘉映春天影业有限公司</w:t>
            </w:r>
          </w:p>
        </w:tc>
      </w:tr>
      <w:tr>
        <w:tc>
          <w:tcPr>
            <w:tcW w:type="dxa" w:w="8640"/>
          </w:tcPr>
          <w:p>
            <w:r>
              <w:br/>
              <w:t>备案单位近期推出的其它影片：《花这样红》、《夺冠》、《使徒行者2谍影行动》</w:t>
            </w:r>
          </w:p>
        </w:tc>
      </w:tr>
      <w:tr>
        <w:tc>
          <w:tcPr>
            <w:tcW w:type="dxa" w:w="8640"/>
          </w:tcPr>
          <w:p>
            <w:r>
              <w:t>类别：故事影片，类型:喜剧 ，年代:现代</w:t>
            </w:r>
          </w:p>
        </w:tc>
      </w:tr>
      <w:tr>
        <w:tc>
          <w:tcPr>
            <w:tcW w:type="dxa" w:w="8640"/>
          </w:tcPr>
          <w:p>
            <w:r>
              <w:t>湘西古寨，三个年轻人一拍即合，决定携手开发当地的旅游资源，他们克服重重阻碍，不仅与村民开启了一场啼笑皆非的疯狂冒险，还踏上了共同富裕的奇妙旅程……</w:t>
            </w:r>
          </w:p>
        </w:tc>
      </w:tr>
      <w:tr>
        <w:tc>
          <w:tcPr>
            <w:tcW w:type="dxa" w:w="8640"/>
          </w:tcPr>
          <w:p>
            <w:r/>
          </w:p>
        </w:tc>
      </w:tr>
      <w:tr>
        <w:tc>
          <w:tcPr>
            <w:tcW w:type="dxa" w:w="8640"/>
          </w:tcPr>
          <w:p>
            <w:r>
              <w:t>[94] 《七日预言》</w:t>
            </w:r>
          </w:p>
        </w:tc>
      </w:tr>
      <w:tr>
        <w:tc>
          <w:tcPr>
            <w:tcW w:type="dxa" w:w="8640"/>
          </w:tcPr>
          <w:p>
            <w:r>
              <w:t>编剧: 杨国平</w:t>
            </w:r>
          </w:p>
        </w:tc>
      </w:tr>
      <w:tr>
        <w:tc>
          <w:tcPr>
            <w:tcW w:type="dxa" w:w="8640"/>
          </w:tcPr>
          <w:p>
            <w:r>
              <w:t>其它作品：《小小的星愿》、《最后一次邮递》、《真是没想到》、《青春筑梦向远方》、《一张借条》</w:t>
            </w:r>
          </w:p>
        </w:tc>
      </w:tr>
      <w:tr>
        <w:tc>
          <w:tcPr>
            <w:tcW w:type="dxa" w:w="8640"/>
          </w:tcPr>
          <w:p>
            <w:r>
              <w:t>备案单位: 北京立方格文化传媒有限公司</w:t>
            </w:r>
          </w:p>
        </w:tc>
      </w:tr>
      <w:tr>
        <w:tc>
          <w:tcPr>
            <w:tcW w:type="dxa" w:w="8640"/>
          </w:tcPr>
          <w:p>
            <w:r>
              <w:t>类别：故事影片，类型:奇幻 ，年代:当代</w:t>
            </w:r>
          </w:p>
        </w:tc>
      </w:tr>
      <w:tr>
        <w:tc>
          <w:tcPr>
            <w:tcW w:type="dxa" w:w="8640"/>
          </w:tcPr>
          <w:p>
            <w:r>
              <w:t>在一个流星滑过的夜晚，丁一神奇地加上了一周后的自己的微信，获知了未来七天即将发生的大小事情，开启了一段离奇的经历。</w:t>
            </w:r>
          </w:p>
        </w:tc>
      </w:tr>
      <w:tr>
        <w:tc>
          <w:tcPr>
            <w:tcW w:type="dxa" w:w="8640"/>
          </w:tcPr>
          <w:p>
            <w:r/>
          </w:p>
        </w:tc>
      </w:tr>
      <w:tr>
        <w:tc>
          <w:tcPr>
            <w:tcW w:type="dxa" w:w="8640"/>
          </w:tcPr>
          <w:p>
            <w:r>
              <w:t>[95] 《逆转人生》</w:t>
            </w:r>
          </w:p>
        </w:tc>
      </w:tr>
      <w:tr>
        <w:tc>
          <w:tcPr>
            <w:tcW w:type="dxa" w:w="8640"/>
          </w:tcPr>
          <w:p>
            <w:r>
              <w:t>编剧: 张洋、白钰</w:t>
            </w:r>
          </w:p>
        </w:tc>
      </w:tr>
      <w:tr>
        <w:tc>
          <w:tcPr>
            <w:tcW w:type="dxa" w:w="8640"/>
          </w:tcPr>
          <w:p>
            <w:r>
              <w:t>备案单位: 北京青木印象文化传媒工作室（有限合伙）</w:t>
            </w:r>
          </w:p>
        </w:tc>
      </w:tr>
      <w:tr>
        <w:tc>
          <w:tcPr>
            <w:tcW w:type="dxa" w:w="8640"/>
          </w:tcPr>
          <w:p>
            <w:r>
              <w:t>类别：故事影片，类型:奇幻 ，年代:当代</w:t>
            </w:r>
          </w:p>
        </w:tc>
      </w:tr>
      <w:tr>
        <w:tc>
          <w:tcPr>
            <w:tcW w:type="dxa" w:w="8640"/>
          </w:tcPr>
          <w:p>
            <w:r>
              <w:t>人到中年的王大路想举办摇滚音乐节拯救即将倒闭的酒吧惨遭失败。绝望中得到可以逆转时间的酒壶。他想以此回到过去逆天改命。可一次次穿越，一次次失败。最终他认清自己，放下妄念认真面对当下，重新让酒吧焕发生机。</w:t>
            </w:r>
          </w:p>
        </w:tc>
      </w:tr>
      <w:tr>
        <w:tc>
          <w:tcPr>
            <w:tcW w:type="dxa" w:w="8640"/>
          </w:tcPr>
          <w:p>
            <w:r/>
          </w:p>
        </w:tc>
      </w:tr>
      <w:tr>
        <w:tc>
          <w:tcPr>
            <w:tcW w:type="dxa" w:w="8640"/>
          </w:tcPr>
          <w:p>
            <w:r>
              <w:t>[96] 《平行太烦恼》</w:t>
            </w:r>
          </w:p>
        </w:tc>
      </w:tr>
      <w:tr>
        <w:tc>
          <w:tcPr>
            <w:tcW w:type="dxa" w:w="8640"/>
          </w:tcPr>
          <w:p>
            <w:r>
              <w:t>编剧: 姚瑞</w:t>
            </w:r>
          </w:p>
        </w:tc>
      </w:tr>
      <w:tr>
        <w:tc>
          <w:tcPr>
            <w:tcW w:type="dxa" w:w="8640"/>
          </w:tcPr>
          <w:p>
            <w:r>
              <w:t>其它作品：《破冰少年2》、《破冰少年》、《稻花飘香的村庄》</w:t>
            </w:r>
          </w:p>
        </w:tc>
      </w:tr>
      <w:tr>
        <w:tc>
          <w:tcPr>
            <w:tcW w:type="dxa" w:w="8640"/>
          </w:tcPr>
          <w:p>
            <w:r>
              <w:t>备案单位: 北京喜瑞影视文化有限公司</w:t>
            </w:r>
          </w:p>
        </w:tc>
      </w:tr>
      <w:tr>
        <w:tc>
          <w:tcPr>
            <w:tcW w:type="dxa" w:w="8640"/>
          </w:tcPr>
          <w:p>
            <w:r>
              <w:t>类别：故事影片，类型:奇幻 ，年代:当代</w:t>
            </w:r>
          </w:p>
        </w:tc>
      </w:tr>
      <w:tr>
        <w:tc>
          <w:tcPr>
            <w:tcW w:type="dxa" w:w="8640"/>
          </w:tcPr>
          <w:p>
            <w:r>
              <w:t>穷困不堪的编剧小唐遇到一个同名同姓、长相却一模一样的人，是平行世界中另一个自己。他们本是同一个人，十年前做出不同的人生选择，过上不同生活。十年后又碰到一起，好戏上演了……</w:t>
            </w:r>
          </w:p>
        </w:tc>
      </w:tr>
      <w:tr>
        <w:tc>
          <w:tcPr>
            <w:tcW w:type="dxa" w:w="8640"/>
          </w:tcPr>
          <w:p>
            <w:r/>
          </w:p>
        </w:tc>
      </w:tr>
      <w:tr>
        <w:tc>
          <w:tcPr>
            <w:tcW w:type="dxa" w:w="8640"/>
          </w:tcPr>
          <w:p>
            <w:r>
              <w:t>[97] 《薛定谔的女人》</w:t>
            </w:r>
          </w:p>
        </w:tc>
      </w:tr>
      <w:tr>
        <w:tc>
          <w:tcPr>
            <w:tcW w:type="dxa" w:w="8640"/>
          </w:tcPr>
          <w:p>
            <w:r>
              <w:t>编剧: 王琦垚</w:t>
            </w:r>
          </w:p>
        </w:tc>
      </w:tr>
      <w:tr>
        <w:tc>
          <w:tcPr>
            <w:tcW w:type="dxa" w:w="8640"/>
          </w:tcPr>
          <w:p>
            <w:r>
              <w:t>其它作品：《异兽来袭》、《缩微事件》</w:t>
            </w:r>
          </w:p>
        </w:tc>
      </w:tr>
      <w:tr>
        <w:tc>
          <w:tcPr>
            <w:tcW w:type="dxa" w:w="8640"/>
          </w:tcPr>
          <w:p>
            <w:r>
              <w:t>备案单位: 中视制联（北京）传媒有限公司</w:t>
            </w:r>
          </w:p>
        </w:tc>
      </w:tr>
      <w:tr>
        <w:tc>
          <w:tcPr>
            <w:tcW w:type="dxa" w:w="8640"/>
          </w:tcPr>
          <w:p>
            <w:r>
              <w:t>类别：故事影片，类型:奇幻 ，年代:当代</w:t>
            </w:r>
          </w:p>
        </w:tc>
      </w:tr>
      <w:tr>
        <w:tc>
          <w:tcPr>
            <w:tcW w:type="dxa" w:w="8640"/>
          </w:tcPr>
          <w:p>
            <w:r>
              <w:t>大学毕业前，马俪面临着接受男友求婚还是出国留学的选择。16年后，不同的选择让她在两个平行世界里分别成为了全职主妇和金牌投资人。回母校时，她们被一股神秘的力量互换，成为了对方世界的自己……</w:t>
            </w:r>
          </w:p>
        </w:tc>
      </w:tr>
      <w:tr>
        <w:tc>
          <w:tcPr>
            <w:tcW w:type="dxa" w:w="8640"/>
          </w:tcPr>
          <w:p>
            <w:r/>
          </w:p>
        </w:tc>
      </w:tr>
      <w:tr>
        <w:tc>
          <w:tcPr>
            <w:tcW w:type="dxa" w:w="8640"/>
          </w:tcPr>
          <w:p>
            <w:r>
              <w:t>[98] 《冒牌人生》</w:t>
            </w:r>
          </w:p>
        </w:tc>
      </w:tr>
      <w:tr>
        <w:tc>
          <w:tcPr>
            <w:tcW w:type="dxa" w:w="8640"/>
          </w:tcPr>
          <w:p>
            <w:r>
              <w:t>编剧: 耿晓敏</w:t>
            </w:r>
          </w:p>
        </w:tc>
      </w:tr>
      <w:tr>
        <w:tc>
          <w:tcPr>
            <w:tcW w:type="dxa" w:w="8640"/>
          </w:tcPr>
          <w:p>
            <w:r>
              <w:t>备案单位: 广东穗兴影视传媒有限公司</w:t>
            </w:r>
          </w:p>
        </w:tc>
      </w:tr>
      <w:tr>
        <w:tc>
          <w:tcPr>
            <w:tcW w:type="dxa" w:w="8640"/>
          </w:tcPr>
          <w:p>
            <w:r>
              <w:t>类别：故事影片，类型:奇幻 ，年代:当代</w:t>
            </w:r>
          </w:p>
        </w:tc>
      </w:tr>
      <w:tr>
        <w:tc>
          <w:tcPr>
            <w:tcW w:type="dxa" w:w="8640"/>
          </w:tcPr>
          <w:p>
            <w:r>
              <w:t>高端带货女王陈曼和井已面馆堕落胖子齐晟，因为一场意外双方互换身体，体验了一系列啼笑皆非的故事后最终领悟到人间真情的喜剧爱情故事。</w:t>
            </w:r>
          </w:p>
        </w:tc>
      </w:tr>
      <w:tr>
        <w:tc>
          <w:tcPr>
            <w:tcW w:type="dxa" w:w="8640"/>
          </w:tcPr>
          <w:p>
            <w:r/>
          </w:p>
        </w:tc>
      </w:tr>
      <w:tr>
        <w:tc>
          <w:tcPr>
            <w:tcW w:type="dxa" w:w="8640"/>
          </w:tcPr>
          <w:p>
            <w:r>
              <w:t>[99] 《超时空女友》</w:t>
            </w:r>
          </w:p>
        </w:tc>
      </w:tr>
      <w:tr>
        <w:tc>
          <w:tcPr>
            <w:tcW w:type="dxa" w:w="8640"/>
          </w:tcPr>
          <w:p>
            <w:r>
              <w:t>编剧: 萧敬恒</w:t>
            </w:r>
          </w:p>
        </w:tc>
      </w:tr>
      <w:tr>
        <w:tc>
          <w:tcPr>
            <w:tcW w:type="dxa" w:w="8640"/>
          </w:tcPr>
          <w:p>
            <w:r>
              <w:t>其它作品：《你的世界我来过》</w:t>
            </w:r>
          </w:p>
        </w:tc>
      </w:tr>
      <w:tr>
        <w:tc>
          <w:tcPr>
            <w:tcW w:type="dxa" w:w="8640"/>
          </w:tcPr>
          <w:p>
            <w:r>
              <w:t>备案单位: 中乾影业股份有限公司、北京多彩华夏影视文化传媒有限公司、北京天朝盛世影视传媒有限公司、经典红色（北京）传媒有限公司</w:t>
            </w:r>
          </w:p>
        </w:tc>
      </w:tr>
      <w:tr>
        <w:tc>
          <w:tcPr>
            <w:tcW w:type="dxa" w:w="8640"/>
          </w:tcPr>
          <w:p>
            <w:r>
              <w:t>类别：故事影片，类型:奇幻 ，年代:当代</w:t>
            </w:r>
          </w:p>
        </w:tc>
      </w:tr>
      <w:tr>
        <w:tc>
          <w:tcPr>
            <w:tcW w:type="dxa" w:w="8640"/>
          </w:tcPr>
          <w:p>
            <w:r>
              <w:t>陈敬恒和李明明在过结婚纪念日时，因为家庭琐事又吵了起来。李明明醉酒摔倒在地变成了迷你小人，经历这件事情后，两人懂得了夫妻之间应该相互包容和理解，一家人又重新过上了幸福美满的生活。</w:t>
            </w:r>
          </w:p>
        </w:tc>
      </w:tr>
      <w:tr>
        <w:tc>
          <w:tcPr>
            <w:tcW w:type="dxa" w:w="8640"/>
          </w:tcPr>
          <w:p>
            <w:r/>
          </w:p>
        </w:tc>
      </w:tr>
      <w:tr>
        <w:tc>
          <w:tcPr>
            <w:tcW w:type="dxa" w:w="8640"/>
          </w:tcPr>
          <w:p>
            <w:r>
              <w:t>[100] 《像我这样优秀的人》</w:t>
            </w:r>
          </w:p>
        </w:tc>
      </w:tr>
      <w:tr>
        <w:tc>
          <w:tcPr>
            <w:tcW w:type="dxa" w:w="8640"/>
          </w:tcPr>
          <w:p>
            <w:r>
              <w:t>编剧: 何瑶</w:t>
            </w:r>
          </w:p>
        </w:tc>
      </w:tr>
      <w:tr>
        <w:tc>
          <w:tcPr>
            <w:tcW w:type="dxa" w:w="8640"/>
          </w:tcPr>
          <w:p>
            <w:r>
              <w:t>备案单位: 洋葱兄弟（湖北）影视文化传媒有限公司</w:t>
            </w:r>
          </w:p>
        </w:tc>
      </w:tr>
      <w:tr>
        <w:tc>
          <w:tcPr>
            <w:tcW w:type="dxa" w:w="8640"/>
          </w:tcPr>
          <w:p>
            <w:r>
              <w:t>类别：故事影片，类型:奇幻 ，年代:当代</w:t>
            </w:r>
          </w:p>
        </w:tc>
      </w:tr>
      <w:tr>
        <w:tc>
          <w:tcPr>
            <w:tcW w:type="dxa" w:w="8640"/>
          </w:tcPr>
          <w:p>
            <w:r>
              <w:t>一名好高骛远的快递员郝运，一名事业有成的地产老板南桃，彼此都希望能过上对方的生活。因为一场意外,俩人互换了身体，可惜都把对方的生活过的一团糟， 再一次的意外之后，俩人醒来发现只是做了一场对方想做的梦。</w:t>
            </w:r>
          </w:p>
        </w:tc>
      </w:tr>
      <w:tr>
        <w:tc>
          <w:tcPr>
            <w:tcW w:type="dxa" w:w="8640"/>
          </w:tcPr>
          <w:p>
            <w:r/>
          </w:p>
        </w:tc>
      </w:tr>
      <w:tr>
        <w:tc>
          <w:tcPr>
            <w:tcW w:type="dxa" w:w="8640"/>
          </w:tcPr>
          <w:p>
            <w:r>
              <w:t>[101] 《胡同里的他俩》</w:t>
            </w:r>
          </w:p>
        </w:tc>
      </w:tr>
      <w:tr>
        <w:tc>
          <w:tcPr>
            <w:tcW w:type="dxa" w:w="8640"/>
          </w:tcPr>
          <w:p>
            <w:r>
              <w:t>编剧: 宁岱</w:t>
            </w:r>
          </w:p>
        </w:tc>
      </w:tr>
      <w:tr>
        <w:tc>
          <w:tcPr>
            <w:tcW w:type="dxa" w:w="8640"/>
          </w:tcPr>
          <w:p>
            <w:r>
              <w:t>其它作品：《早上好》</w:t>
            </w:r>
          </w:p>
        </w:tc>
      </w:tr>
      <w:tr>
        <w:tc>
          <w:tcPr>
            <w:tcW w:type="dxa" w:w="8640"/>
          </w:tcPr>
          <w:p>
            <w:r>
              <w:t>备案单位: 北京朵朵花儿文化传媒有限公司</w:t>
            </w:r>
          </w:p>
        </w:tc>
      </w:tr>
      <w:tr>
        <w:tc>
          <w:tcPr>
            <w:tcW w:type="dxa" w:w="8640"/>
          </w:tcPr>
          <w:p>
            <w:r>
              <w:t>类别：故事影片，类型:家庭 ，年代:当代</w:t>
            </w:r>
          </w:p>
        </w:tc>
      </w:tr>
      <w:tr>
        <w:tc>
          <w:tcPr>
            <w:tcW w:type="dxa" w:w="8640"/>
          </w:tcPr>
          <w:p>
            <w:r>
              <w:t>一对退休老夫妻的生活虽然平淡而琐碎，但富有胡同味儿和北京味儿，更有牵绊一生的梨园情。家长里短，人情义气，讲述梨园行里的人在台下的家庭生活，也想在已经进入老龄社会的当今中国，唤起对老年人精神层面的关爱。</w:t>
            </w:r>
          </w:p>
        </w:tc>
      </w:tr>
      <w:tr>
        <w:tc>
          <w:tcPr>
            <w:tcW w:type="dxa" w:w="8640"/>
          </w:tcPr>
          <w:p>
            <w:r/>
          </w:p>
        </w:tc>
      </w:tr>
      <w:tr>
        <w:tc>
          <w:tcPr>
            <w:tcW w:type="dxa" w:w="8640"/>
          </w:tcPr>
          <w:p>
            <w:r>
              <w:t>[102] 《米优的幻想世界》</w:t>
            </w:r>
          </w:p>
        </w:tc>
      </w:tr>
      <w:tr>
        <w:tc>
          <w:tcPr>
            <w:tcW w:type="dxa" w:w="8640"/>
          </w:tcPr>
          <w:p>
            <w:r>
              <w:t>编剧: 徐芳依（笔名：逢时一）</w:t>
            </w:r>
          </w:p>
        </w:tc>
      </w:tr>
      <w:tr>
        <w:tc>
          <w:tcPr>
            <w:tcW w:type="dxa" w:w="8640"/>
          </w:tcPr>
          <w:p>
            <w:r>
              <w:t>备案单位: 北京福来德传媒科技有限公司</w:t>
            </w:r>
          </w:p>
        </w:tc>
      </w:tr>
      <w:tr>
        <w:tc>
          <w:tcPr>
            <w:tcW w:type="dxa" w:w="8640"/>
          </w:tcPr>
          <w:p>
            <w:r>
              <w:t>类别：故事影片，类型:家庭 ，年代:当代</w:t>
            </w:r>
          </w:p>
        </w:tc>
      </w:tr>
      <w:tr>
        <w:tc>
          <w:tcPr>
            <w:tcW w:type="dxa" w:w="8640"/>
          </w:tcPr>
          <w:p>
            <w:r>
              <w:t>米优从事特殊儿童的教育工作。丈夫失业、女儿青春期叛逆，孤独症儿童的现状使她的工作举步维艰，生活被打乱。但在工作中，米优发现了孩子的特殊能力，并逐渐理解了孩子，米优与孤独症儿童的生活和关系都发生了变化。</w:t>
            </w:r>
          </w:p>
        </w:tc>
      </w:tr>
      <w:tr>
        <w:tc>
          <w:tcPr>
            <w:tcW w:type="dxa" w:w="8640"/>
          </w:tcPr>
          <w:p>
            <w:r/>
          </w:p>
        </w:tc>
      </w:tr>
      <w:tr>
        <w:tc>
          <w:tcPr>
            <w:tcW w:type="dxa" w:w="8640"/>
          </w:tcPr>
          <w:p>
            <w:r>
              <w:t>[103] 《归潮》</w:t>
            </w:r>
          </w:p>
        </w:tc>
      </w:tr>
      <w:tr>
        <w:tc>
          <w:tcPr>
            <w:tcW w:type="dxa" w:w="8640"/>
          </w:tcPr>
          <w:p>
            <w:r>
              <w:t>编剧: 杨悦</w:t>
            </w:r>
          </w:p>
        </w:tc>
      </w:tr>
      <w:tr>
        <w:tc>
          <w:tcPr>
            <w:tcW w:type="dxa" w:w="8640"/>
          </w:tcPr>
          <w:p>
            <w:r>
              <w:t>备案单位: 北京铁鹰影视传媒有限公司</w:t>
            </w:r>
          </w:p>
        </w:tc>
      </w:tr>
      <w:tr>
        <w:tc>
          <w:tcPr>
            <w:tcW w:type="dxa" w:w="8640"/>
          </w:tcPr>
          <w:p>
            <w:r>
              <w:t>类别：故事影片，类型:家庭 ，年代:当代</w:t>
            </w:r>
          </w:p>
        </w:tc>
      </w:tr>
      <w:tr>
        <w:tc>
          <w:tcPr>
            <w:tcW w:type="dxa" w:w="8640"/>
          </w:tcPr>
          <w:p>
            <w:r>
              <w:t>亮子毕业后事业受阻。一系列的打击下，亮子想把自己家的小院卖掉。父亲喜爱的信鸽却成了阻碍。于是想方设法的想把鸽子弄丢。最终亮子理解了父亲，认识到错误，得到了家人的谅解。信鸽最终也跨越海峡，飞回了家乡。</w:t>
            </w:r>
          </w:p>
        </w:tc>
      </w:tr>
      <w:tr>
        <w:tc>
          <w:tcPr>
            <w:tcW w:type="dxa" w:w="8640"/>
          </w:tcPr>
          <w:p>
            <w:r/>
          </w:p>
        </w:tc>
      </w:tr>
      <w:tr>
        <w:tc>
          <w:tcPr>
            <w:tcW w:type="dxa" w:w="8640"/>
          </w:tcPr>
          <w:p>
            <w:r>
              <w:t>[104] 《老四进城》</w:t>
            </w:r>
          </w:p>
        </w:tc>
      </w:tr>
      <w:tr>
        <w:tc>
          <w:tcPr>
            <w:tcW w:type="dxa" w:w="8640"/>
          </w:tcPr>
          <w:p>
            <w:r>
              <w:t>编剧: 史冰</w:t>
            </w:r>
          </w:p>
        </w:tc>
      </w:tr>
      <w:tr>
        <w:tc>
          <w:tcPr>
            <w:tcW w:type="dxa" w:w="8640"/>
          </w:tcPr>
          <w:p>
            <w:r>
              <w:t>其它作品：《双生兄弟》、《双生者》、《魂归来兮》、《我在那里等你》</w:t>
            </w:r>
          </w:p>
        </w:tc>
      </w:tr>
      <w:tr>
        <w:tc>
          <w:tcPr>
            <w:tcW w:type="dxa" w:w="8640"/>
          </w:tcPr>
          <w:p>
            <w:r>
              <w:t>备案单位: 北京新片场传媒股份有限公司</w:t>
            </w:r>
          </w:p>
        </w:tc>
      </w:tr>
      <w:tr>
        <w:tc>
          <w:tcPr>
            <w:tcW w:type="dxa" w:w="8640"/>
          </w:tcPr>
          <w:p>
            <w:r>
              <w:t>类别：故事影片，类型:家庭 ，年代:当代</w:t>
            </w:r>
          </w:p>
        </w:tc>
      </w:tr>
      <w:tr>
        <w:tc>
          <w:tcPr>
            <w:tcW w:type="dxa" w:w="8640"/>
          </w:tcPr>
          <w:p>
            <w:r>
              <w:t>本故事讲述了农民老四为了兑现曾经为女儿定下的婚约，进城找女儿回村完婚，却发现女儿已有男友，多番试图拆散两人后发现两人感情深厚，终被准女婿的真心所感化，并让女儿获得了真正幸福的故事。</w:t>
            </w:r>
          </w:p>
        </w:tc>
      </w:tr>
      <w:tr>
        <w:tc>
          <w:tcPr>
            <w:tcW w:type="dxa" w:w="8640"/>
          </w:tcPr>
          <w:p>
            <w:r/>
          </w:p>
        </w:tc>
      </w:tr>
      <w:tr>
        <w:tc>
          <w:tcPr>
            <w:tcW w:type="dxa" w:w="8640"/>
          </w:tcPr>
          <w:p>
            <w:r>
              <w:t>[105] 《老宝贝儿》</w:t>
            </w:r>
          </w:p>
        </w:tc>
      </w:tr>
      <w:tr>
        <w:tc>
          <w:tcPr>
            <w:tcW w:type="dxa" w:w="8640"/>
          </w:tcPr>
          <w:p>
            <w:r>
              <w:t>编剧: 龚书忠、许云莲、宫明皓</w:t>
            </w:r>
          </w:p>
        </w:tc>
      </w:tr>
      <w:tr>
        <w:tc>
          <w:tcPr>
            <w:tcW w:type="dxa" w:w="8640"/>
          </w:tcPr>
          <w:p>
            <w:r>
              <w:t>备案单位: 梦马人（北京）影视传媒有限公司</w:t>
            </w:r>
          </w:p>
        </w:tc>
      </w:tr>
      <w:tr>
        <w:tc>
          <w:tcPr>
            <w:tcW w:type="dxa" w:w="8640"/>
          </w:tcPr>
          <w:p>
            <w:r>
              <w:t>类别：故事影片，类型:家庭 ，年代:当代</w:t>
            </w:r>
          </w:p>
        </w:tc>
      </w:tr>
      <w:tr>
        <w:tc>
          <w:tcPr>
            <w:tcW w:type="dxa" w:w="8640"/>
          </w:tcPr>
          <w:p>
            <w:r>
              <w:t>一个在大城市打拼、常年不回老家的儿子，听说父亲藏有至宝，立即返家，意图占为己有。为了唤醒有些痴呆的父亲，他设法还原父亲记忆中最美好的团圆饭场景，在此过程中找回了曾经的家和父爱。</w:t>
            </w:r>
          </w:p>
        </w:tc>
      </w:tr>
      <w:tr>
        <w:tc>
          <w:tcPr>
            <w:tcW w:type="dxa" w:w="8640"/>
          </w:tcPr>
          <w:p>
            <w:r/>
          </w:p>
        </w:tc>
      </w:tr>
      <w:tr>
        <w:tc>
          <w:tcPr>
            <w:tcW w:type="dxa" w:w="8640"/>
          </w:tcPr>
          <w:p>
            <w:r>
              <w:t>[106] 《郁闷的老王》</w:t>
            </w:r>
          </w:p>
        </w:tc>
      </w:tr>
      <w:tr>
        <w:tc>
          <w:tcPr>
            <w:tcW w:type="dxa" w:w="8640"/>
          </w:tcPr>
          <w:p>
            <w:r>
              <w:t>编剧: 姜志浩</w:t>
            </w:r>
          </w:p>
        </w:tc>
      </w:tr>
      <w:tr>
        <w:tc>
          <w:tcPr>
            <w:tcW w:type="dxa" w:w="8640"/>
          </w:tcPr>
          <w:p>
            <w:r>
              <w:t>备案单位: 海南皓翔影视文化传媒有限公司</w:t>
            </w:r>
          </w:p>
        </w:tc>
      </w:tr>
      <w:tr>
        <w:tc>
          <w:tcPr>
            <w:tcW w:type="dxa" w:w="8640"/>
          </w:tcPr>
          <w:p>
            <w:r>
              <w:t>类别：故事影片，类型:家庭 ，年代:当代</w:t>
            </w:r>
          </w:p>
        </w:tc>
      </w:tr>
      <w:tr>
        <w:tc>
          <w:tcPr>
            <w:tcW w:type="dxa" w:w="8640"/>
          </w:tcPr>
          <w:p>
            <w:r>
              <w:t>本片虚构了一个中年男人老王的困苦生活，工作不如意，收入有限，家里需要支出的地方又多如牛毛，儿子不争气，老婆又怀了二胎，重压之下，偷偷跑出去钓鱼却导致失联，从而引发了一系列啼笑皆非的事情。</w:t>
            </w:r>
          </w:p>
        </w:tc>
      </w:tr>
      <w:tr>
        <w:tc>
          <w:tcPr>
            <w:tcW w:type="dxa" w:w="8640"/>
          </w:tcPr>
          <w:p>
            <w:r/>
          </w:p>
        </w:tc>
      </w:tr>
      <w:tr>
        <w:tc>
          <w:tcPr>
            <w:tcW w:type="dxa" w:w="8640"/>
          </w:tcPr>
          <w:p>
            <w:r>
              <w:t>[107] 《神奇老石磨》</w:t>
            </w:r>
          </w:p>
        </w:tc>
      </w:tr>
      <w:tr>
        <w:tc>
          <w:tcPr>
            <w:tcW w:type="dxa" w:w="8640"/>
          </w:tcPr>
          <w:p>
            <w:r>
              <w:t>编剧: 梁宝君</w:t>
            </w:r>
          </w:p>
        </w:tc>
      </w:tr>
      <w:tr>
        <w:tc>
          <w:tcPr>
            <w:tcW w:type="dxa" w:w="8640"/>
          </w:tcPr>
          <w:p>
            <w:r>
              <w:t>其它作品：《长城守望者》、《回归》、《长城长》、《喜峰口》、《守望长城》、《兵妈妈》</w:t>
            </w:r>
          </w:p>
        </w:tc>
      </w:tr>
      <w:tr>
        <w:tc>
          <w:tcPr>
            <w:tcW w:type="dxa" w:w="8640"/>
          </w:tcPr>
          <w:p>
            <w:r>
              <w:t>备案单位: 河北布谷鸟文化传媒有限公司</w:t>
            </w:r>
          </w:p>
        </w:tc>
      </w:tr>
      <w:tr>
        <w:tc>
          <w:tcPr>
            <w:tcW w:type="dxa" w:w="8640"/>
          </w:tcPr>
          <w:p>
            <w:r>
              <w:t>类别：故事影片，类型:家庭 ，年代:当代</w:t>
            </w:r>
          </w:p>
        </w:tc>
      </w:tr>
      <w:tr>
        <w:tc>
          <w:tcPr>
            <w:tcW w:type="dxa" w:w="8640"/>
          </w:tcPr>
          <w:p>
            <w:r>
              <w:t>赵青山家因祖传的老石磨豆腐别有异香为此开办了农家乐。每天只磨本地黄豆30斤，供不应求。儿子小山撺掇老赵改用豆浆机打豆腐挣快钱。老赵坚决不答应并决定分家另开店。小山的店折腾一番后关门。父子重归于好。</w:t>
            </w:r>
          </w:p>
        </w:tc>
      </w:tr>
      <w:tr>
        <w:tc>
          <w:tcPr>
            <w:tcW w:type="dxa" w:w="8640"/>
          </w:tcPr>
          <w:p>
            <w:r/>
          </w:p>
        </w:tc>
      </w:tr>
      <w:tr>
        <w:tc>
          <w:tcPr>
            <w:tcW w:type="dxa" w:w="8640"/>
          </w:tcPr>
          <w:p>
            <w:r>
              <w:t>[108] 《再来一遍》</w:t>
            </w:r>
          </w:p>
        </w:tc>
      </w:tr>
      <w:tr>
        <w:tc>
          <w:tcPr>
            <w:tcW w:type="dxa" w:w="8640"/>
          </w:tcPr>
          <w:p>
            <w:r>
              <w:t>编剧: 黄峰、谢天宇</w:t>
            </w:r>
          </w:p>
        </w:tc>
      </w:tr>
      <w:tr>
        <w:tc>
          <w:tcPr>
            <w:tcW w:type="dxa" w:w="8640"/>
          </w:tcPr>
          <w:p>
            <w:r>
              <w:t>备案单位: 武汉光合映画文化传播有限公司</w:t>
            </w:r>
          </w:p>
        </w:tc>
      </w:tr>
      <w:tr>
        <w:tc>
          <w:tcPr>
            <w:tcW w:type="dxa" w:w="8640"/>
          </w:tcPr>
          <w:p>
            <w:r>
              <w:t>类别：故事影片，类型:家庭 ，年代:当代</w:t>
            </w:r>
          </w:p>
        </w:tc>
      </w:tr>
      <w:tr>
        <w:tc>
          <w:tcPr>
            <w:tcW w:type="dxa" w:w="8640"/>
          </w:tcPr>
          <w:p>
            <w:r>
              <w:t>林一鸣和魏冉决定用离婚来解决感情现状，可当二人经历了近三十天的离婚冷静期后，才发现原来对方在自己心中的地位无可取代。</w:t>
            </w:r>
          </w:p>
        </w:tc>
      </w:tr>
      <w:tr>
        <w:tc>
          <w:tcPr>
            <w:tcW w:type="dxa" w:w="8640"/>
          </w:tcPr>
          <w:p>
            <w:r/>
          </w:p>
        </w:tc>
      </w:tr>
      <w:tr>
        <w:tc>
          <w:tcPr>
            <w:tcW w:type="dxa" w:w="8640"/>
          </w:tcPr>
          <w:p>
            <w:r>
              <w:t>[109] 《上香》</w:t>
            </w:r>
          </w:p>
        </w:tc>
      </w:tr>
      <w:tr>
        <w:tc>
          <w:tcPr>
            <w:tcW w:type="dxa" w:w="8640"/>
          </w:tcPr>
          <w:p>
            <w:r>
              <w:t>编剧: 王剑</w:t>
            </w:r>
          </w:p>
        </w:tc>
      </w:tr>
      <w:tr>
        <w:tc>
          <w:tcPr>
            <w:tcW w:type="dxa" w:w="8640"/>
          </w:tcPr>
          <w:p>
            <w:r>
              <w:t>其它作品：《新保安战役》、《一拜天地》、《摩罗街探案》、《五月的花海》、《基因危机》、《拳皇》</w:t>
            </w:r>
          </w:p>
        </w:tc>
      </w:tr>
      <w:tr>
        <w:tc>
          <w:tcPr>
            <w:tcW w:type="dxa" w:w="8640"/>
          </w:tcPr>
          <w:p>
            <w:r>
              <w:t>备案单位: 武汉天工开物影业有限公司</w:t>
            </w:r>
          </w:p>
        </w:tc>
      </w:tr>
      <w:tr>
        <w:tc>
          <w:tcPr>
            <w:tcW w:type="dxa" w:w="8640"/>
          </w:tcPr>
          <w:p>
            <w:r>
              <w:t>类别：故事影片，类型:家庭 ，年代:当代</w:t>
            </w:r>
          </w:p>
        </w:tc>
      </w:tr>
      <w:tr>
        <w:tc>
          <w:tcPr>
            <w:tcW w:type="dxa" w:w="8640"/>
          </w:tcPr>
          <w:p>
            <w:r>
              <w:t>球球的奶奶过世后，王家内部的矛盾逐渐暴露在大众面前。长子王建国出于孝心，希望能够替母亲完成一个上香仪式，但无力解决这一仪式问题，恰巧王球球的回国，给事情带来了转机，带来了家庭的大团圆。</w:t>
            </w:r>
          </w:p>
        </w:tc>
      </w:tr>
      <w:tr>
        <w:tc>
          <w:tcPr>
            <w:tcW w:type="dxa" w:w="8640"/>
          </w:tcPr>
          <w:p>
            <w:r/>
          </w:p>
        </w:tc>
      </w:tr>
      <w:tr>
        <w:tc>
          <w:tcPr>
            <w:tcW w:type="dxa" w:w="8640"/>
          </w:tcPr>
          <w:p>
            <w:r>
              <w:t>[110] 《远方》</w:t>
            </w:r>
          </w:p>
        </w:tc>
      </w:tr>
      <w:tr>
        <w:tc>
          <w:tcPr>
            <w:tcW w:type="dxa" w:w="8640"/>
          </w:tcPr>
          <w:p>
            <w:r>
              <w:t>编剧: 汗青</w:t>
            </w:r>
          </w:p>
        </w:tc>
      </w:tr>
      <w:tr>
        <w:tc>
          <w:tcPr>
            <w:tcW w:type="dxa" w:w="8640"/>
          </w:tcPr>
          <w:p>
            <w:r>
              <w:t>其它作品：《歌唱吧》、《大鳄》、《共享图书馆》、《侠-燕子李三》、《歌唱的夏天》、《江河》、《圈战》</w:t>
            </w:r>
          </w:p>
        </w:tc>
      </w:tr>
      <w:tr>
        <w:tc>
          <w:tcPr>
            <w:tcW w:type="dxa" w:w="8640"/>
          </w:tcPr>
          <w:p>
            <w:r>
              <w:t>备案单位: 湖南暴雪影业有限公司</w:t>
            </w:r>
          </w:p>
        </w:tc>
      </w:tr>
      <w:tr>
        <w:tc>
          <w:tcPr>
            <w:tcW w:type="dxa" w:w="8640"/>
          </w:tcPr>
          <w:p>
            <w:r>
              <w:t>类别：故事影片，类型:家庭 ，年代:当代</w:t>
            </w:r>
          </w:p>
        </w:tc>
      </w:tr>
      <w:tr>
        <w:tc>
          <w:tcPr>
            <w:tcW w:type="dxa" w:w="8640"/>
          </w:tcPr>
          <w:p>
            <w:r>
              <w:t>周清是省里著名编剧和作家，与搭档孙达一起经营文化公司，正值他们的电影项目《奴隶》的谈判阶段，其爱人君君却在闹离婚，公司里的侵权事件也在闹，被生活和工作双重折磨中，周清回了老家，儿时的记忆涌上心头。</w:t>
            </w:r>
          </w:p>
        </w:tc>
      </w:tr>
      <w:tr>
        <w:tc>
          <w:tcPr>
            <w:tcW w:type="dxa" w:w="8640"/>
          </w:tcPr>
          <w:p>
            <w:r/>
          </w:p>
        </w:tc>
      </w:tr>
      <w:tr>
        <w:tc>
          <w:tcPr>
            <w:tcW w:type="dxa" w:w="8640"/>
          </w:tcPr>
          <w:p>
            <w:r>
              <w:t>[111] 《时间上游》</w:t>
            </w:r>
          </w:p>
        </w:tc>
      </w:tr>
      <w:tr>
        <w:tc>
          <w:tcPr>
            <w:tcW w:type="dxa" w:w="8640"/>
          </w:tcPr>
          <w:p>
            <w:r>
              <w:t>编剧: 陈雪丹</w:t>
            </w:r>
          </w:p>
        </w:tc>
      </w:tr>
      <w:tr>
        <w:tc>
          <w:tcPr>
            <w:tcW w:type="dxa" w:w="8640"/>
          </w:tcPr>
          <w:p>
            <w:r>
              <w:t>其它作品：《星城青年》</w:t>
            </w:r>
          </w:p>
        </w:tc>
      </w:tr>
      <w:tr>
        <w:tc>
          <w:tcPr>
            <w:tcW w:type="dxa" w:w="8640"/>
          </w:tcPr>
          <w:p>
            <w:r>
              <w:t>备案单位: 湖南烛照影视文化传媒有限公司</w:t>
            </w:r>
          </w:p>
        </w:tc>
      </w:tr>
      <w:tr>
        <w:tc>
          <w:tcPr>
            <w:tcW w:type="dxa" w:w="8640"/>
          </w:tcPr>
          <w:p>
            <w:r>
              <w:t>类别：故事影片，类型:家庭 ，年代:当代</w:t>
            </w:r>
          </w:p>
        </w:tc>
      </w:tr>
      <w:tr>
        <w:tc>
          <w:tcPr>
            <w:tcW w:type="dxa" w:w="8640"/>
          </w:tcPr>
          <w:p>
            <w:r>
              <w:t>“白痴天才”康康因母亲组建了新的家庭，被迫送到乡下跟着年迈的爷爷老曾一起生活；爷孙俩一开始互有芥蒂，不能理解，随着时间推移，两人关系也逐渐缓和，此时爷爷的身体出现状况，他便用尽方法教康康怎么面对生活。</w:t>
            </w:r>
          </w:p>
        </w:tc>
      </w:tr>
      <w:tr>
        <w:tc>
          <w:tcPr>
            <w:tcW w:type="dxa" w:w="8640"/>
          </w:tcPr>
          <w:p>
            <w:r/>
          </w:p>
        </w:tc>
      </w:tr>
      <w:tr>
        <w:tc>
          <w:tcPr>
            <w:tcW w:type="dxa" w:w="8640"/>
          </w:tcPr>
          <w:p>
            <w:r>
              <w:t>[112] 《拖家带口》</w:t>
            </w:r>
          </w:p>
        </w:tc>
      </w:tr>
      <w:tr>
        <w:tc>
          <w:tcPr>
            <w:tcW w:type="dxa" w:w="8640"/>
          </w:tcPr>
          <w:p>
            <w:r>
              <w:t>编剧: 方岚</w:t>
            </w:r>
          </w:p>
        </w:tc>
      </w:tr>
      <w:tr>
        <w:tc>
          <w:tcPr>
            <w:tcW w:type="dxa" w:w="8640"/>
          </w:tcPr>
          <w:p>
            <w:r>
              <w:t>其它作品：《盖世豪侠》、《敦煌传奇之天策宝典》、《敦煌传奇之天策宝典》、《封神天下杨戬传》、《青丘烈狐传》、《爱上入殓师》、《一品女候》、《暴走时空》、《卧底千金》、《淘宝女孩》、《绝地密令》、《玄笔录前传之幻梦》、《玄笔录前传之七苦》、《穿越时空去见你！秦大人!》</w:t>
            </w:r>
          </w:p>
        </w:tc>
      </w:tr>
      <w:tr>
        <w:tc>
          <w:tcPr>
            <w:tcW w:type="dxa" w:w="8640"/>
          </w:tcPr>
          <w:p>
            <w:r>
              <w:t>备案单位: 无锡欢乐多影业有限公司</w:t>
            </w:r>
          </w:p>
        </w:tc>
      </w:tr>
      <w:tr>
        <w:tc>
          <w:tcPr>
            <w:tcW w:type="dxa" w:w="8640"/>
          </w:tcPr>
          <w:p>
            <w:r>
              <w:t>类别：故事影片，类型:家庭 ，年代:当代</w:t>
            </w:r>
          </w:p>
        </w:tc>
      </w:tr>
      <w:tr>
        <w:tc>
          <w:tcPr>
            <w:tcW w:type="dxa" w:w="8640"/>
          </w:tcPr>
          <w:p>
            <w:r>
              <w:t>周诗远融资失利，想变卖房产投入事业，却意外得知父亲抵押房产还债的消息。一张欠条成为了全家人扭转窘境的希望，全家人踏上了追回欠款的旅途。最终，在经历了一系列啼笑皆非的事情后，一家人得到了成长。</w:t>
            </w:r>
          </w:p>
        </w:tc>
      </w:tr>
      <w:tr>
        <w:tc>
          <w:tcPr>
            <w:tcW w:type="dxa" w:w="8640"/>
          </w:tcPr>
          <w:p>
            <w:r/>
          </w:p>
        </w:tc>
      </w:tr>
      <w:tr>
        <w:tc>
          <w:tcPr>
            <w:tcW w:type="dxa" w:w="8640"/>
          </w:tcPr>
          <w:p>
            <w:r>
              <w:t>[113] 《书香少年》</w:t>
            </w:r>
          </w:p>
        </w:tc>
      </w:tr>
      <w:tr>
        <w:tc>
          <w:tcPr>
            <w:tcW w:type="dxa" w:w="8640"/>
          </w:tcPr>
          <w:p>
            <w:r>
              <w:t>编剧: 季海东、陈伟、梁固培</w:t>
            </w:r>
          </w:p>
        </w:tc>
      </w:tr>
      <w:tr>
        <w:tc>
          <w:tcPr>
            <w:tcW w:type="dxa" w:w="8640"/>
          </w:tcPr>
          <w:p>
            <w:r>
              <w:t>备案单位: 临沂广播电视报业有限公司</w:t>
            </w:r>
          </w:p>
        </w:tc>
      </w:tr>
      <w:tr>
        <w:tc>
          <w:tcPr>
            <w:tcW w:type="dxa" w:w="8640"/>
          </w:tcPr>
          <w:p>
            <w:r>
              <w:t>类别：故事影片，类型:家庭 ，年代:当代</w:t>
            </w:r>
          </w:p>
        </w:tc>
      </w:tr>
      <w:tr>
        <w:tc>
          <w:tcPr>
            <w:tcW w:type="dxa" w:w="8640"/>
          </w:tcPr>
          <w:p>
            <w:r>
              <w:t>讲述了藏族女孩卓玛在西部温暖爱心公益活动中和刘成浩结成对子，学汉语，刘成浩还答应帮卓玛完成寻找父亲的心愿，使卓玛一家人得以团圆，刘成浩也因此缓和了和他爸爸的紧张关系。</w:t>
            </w:r>
          </w:p>
        </w:tc>
      </w:tr>
      <w:tr>
        <w:tc>
          <w:tcPr>
            <w:tcW w:type="dxa" w:w="8640"/>
          </w:tcPr>
          <w:p>
            <w:r/>
          </w:p>
        </w:tc>
      </w:tr>
      <w:tr>
        <w:tc>
          <w:tcPr>
            <w:tcW w:type="dxa" w:w="8640"/>
          </w:tcPr>
          <w:p>
            <w:r>
              <w:t>[114] 《奔向蔚蓝》</w:t>
            </w:r>
          </w:p>
        </w:tc>
      </w:tr>
      <w:tr>
        <w:tc>
          <w:tcPr>
            <w:tcW w:type="dxa" w:w="8640"/>
          </w:tcPr>
          <w:p>
            <w:r>
              <w:t>编剧: 丁翔、吴雪儿</w:t>
            </w:r>
          </w:p>
        </w:tc>
      </w:tr>
      <w:tr>
        <w:tc>
          <w:tcPr>
            <w:tcW w:type="dxa" w:w="8640"/>
          </w:tcPr>
          <w:p>
            <w:r>
              <w:t>备案单位: 中星文化传媒（山东）有限公司</w:t>
            </w:r>
          </w:p>
        </w:tc>
      </w:tr>
      <w:tr>
        <w:tc>
          <w:tcPr>
            <w:tcW w:type="dxa" w:w="8640"/>
          </w:tcPr>
          <w:p>
            <w:r>
              <w:t>类别：故事影片，类型:家庭 ，年代:当代</w:t>
            </w:r>
          </w:p>
        </w:tc>
      </w:tr>
      <w:tr>
        <w:tc>
          <w:tcPr>
            <w:tcW w:type="dxa" w:w="8640"/>
          </w:tcPr>
          <w:p>
            <w:r>
              <w:t>挚爱大海、才华横溢的潜水教练陈醒，有一天突然远离了大海封印了与潜水有关的一切。随着八岁大的儿子和退休工人老邓的到来，陈醒不得已又踏上寻梦之旅，深埋心底的往事被再度提起，一个关于父爱的童话故事呈现出来。</w:t>
            </w:r>
          </w:p>
        </w:tc>
      </w:tr>
      <w:tr>
        <w:tc>
          <w:tcPr>
            <w:tcW w:type="dxa" w:w="8640"/>
          </w:tcPr>
          <w:p>
            <w:r/>
          </w:p>
        </w:tc>
      </w:tr>
      <w:tr>
        <w:tc>
          <w:tcPr>
            <w:tcW w:type="dxa" w:w="8640"/>
          </w:tcPr>
          <w:p>
            <w:r>
              <w:t>[115] 《风过耳》</w:t>
            </w:r>
          </w:p>
        </w:tc>
      </w:tr>
      <w:tr>
        <w:tc>
          <w:tcPr>
            <w:tcW w:type="dxa" w:w="8640"/>
          </w:tcPr>
          <w:p>
            <w:r>
              <w:t>编剧: 徐莹</w:t>
            </w:r>
          </w:p>
        </w:tc>
      </w:tr>
      <w:tr>
        <w:tc>
          <w:tcPr>
            <w:tcW w:type="dxa" w:w="8640"/>
          </w:tcPr>
          <w:p>
            <w:r>
              <w:t>其它作品：《风从耳边吹过》、《母与子》</w:t>
            </w:r>
          </w:p>
        </w:tc>
      </w:tr>
      <w:tr>
        <w:tc>
          <w:tcPr>
            <w:tcW w:type="dxa" w:w="8640"/>
          </w:tcPr>
          <w:p>
            <w:r>
              <w:t>备案单位: 天画画天（上海）影业有限公司</w:t>
            </w:r>
          </w:p>
        </w:tc>
      </w:tr>
      <w:tr>
        <w:tc>
          <w:tcPr>
            <w:tcW w:type="dxa" w:w="8640"/>
          </w:tcPr>
          <w:p>
            <w:r>
              <w:t>类别：故事影片，类型:家庭 ，年代:当代</w:t>
            </w:r>
          </w:p>
        </w:tc>
      </w:tr>
      <w:tr>
        <w:tc>
          <w:tcPr>
            <w:tcW w:type="dxa" w:w="8640"/>
          </w:tcPr>
          <w:p>
            <w:r>
              <w:t>阔别家乡二十余载的儿子回到家乡，发现年迈的父亲已经失去自理能力，儿子决定用自己特殊的方式为父亲尽孝道，以报答养育之恩。</w:t>
            </w:r>
          </w:p>
        </w:tc>
      </w:tr>
      <w:tr>
        <w:tc>
          <w:tcPr>
            <w:tcW w:type="dxa" w:w="8640"/>
          </w:tcPr>
          <w:p>
            <w:r/>
          </w:p>
        </w:tc>
      </w:tr>
      <w:tr>
        <w:tc>
          <w:tcPr>
            <w:tcW w:type="dxa" w:w="8640"/>
          </w:tcPr>
          <w:p>
            <w:r>
              <w:t>[116] 《重归故里》</w:t>
            </w:r>
          </w:p>
        </w:tc>
      </w:tr>
      <w:tr>
        <w:tc>
          <w:tcPr>
            <w:tcW w:type="dxa" w:w="8640"/>
          </w:tcPr>
          <w:p>
            <w:r>
              <w:t>编剧: 杨海波</w:t>
            </w:r>
          </w:p>
        </w:tc>
      </w:tr>
      <w:tr>
        <w:tc>
          <w:tcPr>
            <w:tcW w:type="dxa" w:w="8640"/>
          </w:tcPr>
          <w:p>
            <w:r>
              <w:t>其它作品：《画像师》、《土豆的微笑》、《洋芋书记》、《卧底风云》、《爱民好军医》、《卒迹》</w:t>
            </w:r>
          </w:p>
        </w:tc>
      </w:tr>
      <w:tr>
        <w:tc>
          <w:tcPr>
            <w:tcW w:type="dxa" w:w="8640"/>
          </w:tcPr>
          <w:p>
            <w:r>
              <w:t>备案单位: 成都极影视觉文化传播有限公司</w:t>
            </w:r>
          </w:p>
        </w:tc>
      </w:tr>
      <w:tr>
        <w:tc>
          <w:tcPr>
            <w:tcW w:type="dxa" w:w="8640"/>
          </w:tcPr>
          <w:p>
            <w:r>
              <w:t>类别：故事影片，类型:家庭 ，年代:当代</w:t>
            </w:r>
          </w:p>
        </w:tc>
      </w:tr>
      <w:tr>
        <w:tc>
          <w:tcPr>
            <w:tcW w:type="dxa" w:w="8640"/>
          </w:tcPr>
          <w:p>
            <w:r>
              <w:t>在成都生活的艾吉，多次劝说乡下的父亲进城无果，夫妻因此产生了诸多矛盾。他乘着十一假期，回到凉山劝说父亲进城。父亲让艾吉陪他再走一次凉山，在爬山途中父子关系和解，最后父亲在艾吉背上因病离世。</w:t>
            </w:r>
          </w:p>
        </w:tc>
      </w:tr>
      <w:tr>
        <w:tc>
          <w:tcPr>
            <w:tcW w:type="dxa" w:w="8640"/>
          </w:tcPr>
          <w:p>
            <w:r/>
          </w:p>
        </w:tc>
      </w:tr>
      <w:tr>
        <w:tc>
          <w:tcPr>
            <w:tcW w:type="dxa" w:w="8640"/>
          </w:tcPr>
          <w:p>
            <w:r>
              <w:t>[117] 《路边花》</w:t>
            </w:r>
          </w:p>
        </w:tc>
      </w:tr>
      <w:tr>
        <w:tc>
          <w:tcPr>
            <w:tcW w:type="dxa" w:w="8640"/>
          </w:tcPr>
          <w:p>
            <w:r>
              <w:t>编剧: 贺伯亚、张璞</w:t>
            </w:r>
          </w:p>
        </w:tc>
      </w:tr>
      <w:tr>
        <w:tc>
          <w:tcPr>
            <w:tcW w:type="dxa" w:w="8640"/>
          </w:tcPr>
          <w:p>
            <w:r>
              <w:t>备案单位: 成都嘉恒影业有限责任公司</w:t>
            </w:r>
          </w:p>
        </w:tc>
      </w:tr>
      <w:tr>
        <w:tc>
          <w:tcPr>
            <w:tcW w:type="dxa" w:w="8640"/>
          </w:tcPr>
          <w:p>
            <w:r>
              <w:t>类别：故事影片，类型:家庭 ，年代:当代</w:t>
            </w:r>
          </w:p>
        </w:tc>
      </w:tr>
      <w:tr>
        <w:tc>
          <w:tcPr>
            <w:tcW w:type="dxa" w:w="8640"/>
          </w:tcPr>
          <w:p>
            <w:r>
              <w:t>在美国生活多年的张媛媛，带着女儿回国料理父亲后事，遇到了多年未见，身患阿兹海默症的母亲。三人同在一个屋檐下生活，从陌生到熟悉，解开了多年的母女心结，最后张媛媛决定留在国内照顾生病的母亲。</w:t>
            </w:r>
          </w:p>
        </w:tc>
      </w:tr>
      <w:tr>
        <w:tc>
          <w:tcPr>
            <w:tcW w:type="dxa" w:w="8640"/>
          </w:tcPr>
          <w:p>
            <w:r/>
          </w:p>
        </w:tc>
      </w:tr>
      <w:tr>
        <w:tc>
          <w:tcPr>
            <w:tcW w:type="dxa" w:w="8640"/>
          </w:tcPr>
          <w:p>
            <w:r>
              <w:t>[118] 《父乡漫步》</w:t>
            </w:r>
          </w:p>
        </w:tc>
      </w:tr>
      <w:tr>
        <w:tc>
          <w:tcPr>
            <w:tcW w:type="dxa" w:w="8640"/>
          </w:tcPr>
          <w:p>
            <w:r>
              <w:t>编剧: 唐建</w:t>
            </w:r>
          </w:p>
        </w:tc>
      </w:tr>
      <w:tr>
        <w:tc>
          <w:tcPr>
            <w:tcW w:type="dxa" w:w="8640"/>
          </w:tcPr>
          <w:p>
            <w:r>
              <w:t>其它作品：《清泉谷》、《白云深处》</w:t>
            </w:r>
          </w:p>
        </w:tc>
      </w:tr>
      <w:tr>
        <w:tc>
          <w:tcPr>
            <w:tcW w:type="dxa" w:w="8640"/>
          </w:tcPr>
          <w:p>
            <w:r>
              <w:t>备案单位: 宜宾市映三江农村数字电影院线有限公司</w:t>
            </w:r>
          </w:p>
        </w:tc>
      </w:tr>
      <w:tr>
        <w:tc>
          <w:tcPr>
            <w:tcW w:type="dxa" w:w="8640"/>
          </w:tcPr>
          <w:p>
            <w:r>
              <w:t>类别：故事影片，类型:家庭 ，年代:当代</w:t>
            </w:r>
          </w:p>
        </w:tc>
      </w:tr>
      <w:tr>
        <w:tc>
          <w:tcPr>
            <w:tcW w:type="dxa" w:w="8640"/>
          </w:tcPr>
          <w:p>
            <w:r>
              <w:t>本片讲述了北漂青年马波返乡处理因罹患癌症去世的父亲的身后事的故事，在这期间，他得知了父亲死亡的“真相”，遇见了无法挽回的旧爱，郁积在他内心多年的孤独痛苦终于如脱缰野马般彻底爆发……</w:t>
            </w:r>
          </w:p>
        </w:tc>
      </w:tr>
      <w:tr>
        <w:tc>
          <w:tcPr>
            <w:tcW w:type="dxa" w:w="8640"/>
          </w:tcPr>
          <w:p>
            <w:r/>
          </w:p>
        </w:tc>
      </w:tr>
      <w:tr>
        <w:tc>
          <w:tcPr>
            <w:tcW w:type="dxa" w:w="8640"/>
          </w:tcPr>
          <w:p>
            <w:r>
              <w:t>[119] 《杂技老爸》</w:t>
            </w:r>
          </w:p>
        </w:tc>
      </w:tr>
      <w:tr>
        <w:tc>
          <w:tcPr>
            <w:tcW w:type="dxa" w:w="8640"/>
          </w:tcPr>
          <w:p>
            <w:r>
              <w:t>编剧: 李江会</w:t>
            </w:r>
          </w:p>
        </w:tc>
      </w:tr>
      <w:tr>
        <w:tc>
          <w:tcPr>
            <w:tcW w:type="dxa" w:w="8640"/>
          </w:tcPr>
          <w:p>
            <w:r>
              <w:t>其它作品：《天剑伏妖》、《矿道》、《迷失山谷》、《少女打擂台2》、《诡异酒楼》</w:t>
            </w:r>
          </w:p>
        </w:tc>
      </w:tr>
      <w:tr>
        <w:tc>
          <w:tcPr>
            <w:tcW w:type="dxa" w:w="8640"/>
          </w:tcPr>
          <w:p>
            <w:r>
              <w:t>备案单位: 丽水鸿鼎影业有限公司</w:t>
            </w:r>
          </w:p>
        </w:tc>
      </w:tr>
      <w:tr>
        <w:tc>
          <w:tcPr>
            <w:tcW w:type="dxa" w:w="8640"/>
          </w:tcPr>
          <w:p>
            <w:r>
              <w:t>类别：故事影片，类型:家庭 ，年代:当代</w:t>
            </w:r>
          </w:p>
        </w:tc>
      </w:tr>
      <w:tr>
        <w:tc>
          <w:tcPr>
            <w:tcW w:type="dxa" w:w="8640"/>
          </w:tcPr>
          <w:p>
            <w:r>
              <w:t>程耀龙是一名特技演员，因为一次演出失误导致残疾，离开杂技团后，人生陷入低谷，导致一直以父亲为荣的儿子程旭睿也因此受到影响，自卑且有厌学倾向。程耀龙下定决心要重新振作起来，给儿子做个好榜样。</w:t>
            </w:r>
          </w:p>
        </w:tc>
      </w:tr>
      <w:tr>
        <w:tc>
          <w:tcPr>
            <w:tcW w:type="dxa" w:w="8640"/>
          </w:tcPr>
          <w:p>
            <w:r/>
          </w:p>
        </w:tc>
      </w:tr>
      <w:tr>
        <w:tc>
          <w:tcPr>
            <w:tcW w:type="dxa" w:w="8640"/>
          </w:tcPr>
          <w:p>
            <w:r>
              <w:t>[120] 《我的朋友安德烈》</w:t>
            </w:r>
          </w:p>
        </w:tc>
      </w:tr>
      <w:tr>
        <w:tc>
          <w:tcPr>
            <w:tcW w:type="dxa" w:w="8640"/>
          </w:tcPr>
          <w:p>
            <w:r>
              <w:t>编剧: 张维重</w:t>
            </w:r>
          </w:p>
        </w:tc>
      </w:tr>
      <w:tr>
        <w:tc>
          <w:tcPr>
            <w:tcW w:type="dxa" w:w="8640"/>
          </w:tcPr>
          <w:p>
            <w:r>
              <w:t>备案单位: 浙江华策影视股份有限公司</w:t>
            </w:r>
          </w:p>
        </w:tc>
      </w:tr>
      <w:tr>
        <w:tc>
          <w:tcPr>
            <w:tcW w:type="dxa" w:w="8640"/>
          </w:tcPr>
          <w:p>
            <w:r>
              <w:br/>
              <w:t>备案单位近期推出的其它影片：《战斗民族养成记》</w:t>
            </w:r>
          </w:p>
        </w:tc>
      </w:tr>
      <w:tr>
        <w:tc>
          <w:tcPr>
            <w:tcW w:type="dxa" w:w="8640"/>
          </w:tcPr>
          <w:p>
            <w:r>
              <w:t>类别：故事影片，类型:家庭 ，年代:当代</w:t>
            </w:r>
          </w:p>
        </w:tc>
      </w:tr>
      <w:tr>
        <w:tc>
          <w:tcPr>
            <w:tcW w:type="dxa" w:w="8640"/>
          </w:tcPr>
          <w:p>
            <w:r>
              <w:t>父亲离世李默回东北奔丧，重逢少年时的旧友安德烈。李默对故乡的记忆苏醒。回忆中的痛苦侵袭着他，回乡之旅渐渐变成了意识的迷宫。他觉得一切问题都出在安德烈身上。</w:t>
            </w:r>
          </w:p>
        </w:tc>
      </w:tr>
      <w:tr>
        <w:tc>
          <w:tcPr>
            <w:tcW w:type="dxa" w:w="8640"/>
          </w:tcPr>
          <w:p>
            <w:r/>
          </w:p>
        </w:tc>
      </w:tr>
      <w:tr>
        <w:tc>
          <w:tcPr>
            <w:tcW w:type="dxa" w:w="8640"/>
          </w:tcPr>
          <w:p>
            <w:r>
              <w:t>[121] 《敲鱼汤》</w:t>
            </w:r>
          </w:p>
        </w:tc>
      </w:tr>
      <w:tr>
        <w:tc>
          <w:tcPr>
            <w:tcW w:type="dxa" w:w="8640"/>
          </w:tcPr>
          <w:p>
            <w:r>
              <w:t>编剧: 邱晓军</w:t>
            </w:r>
          </w:p>
        </w:tc>
      </w:tr>
      <w:tr>
        <w:tc>
          <w:tcPr>
            <w:tcW w:type="dxa" w:w="8640"/>
          </w:tcPr>
          <w:p>
            <w:r>
              <w:t>其它作品：《敲鱼汤之味》、《我们回家吧》、《回到原点》、《最后的山茶油坊》、《石磨坊的快乐》</w:t>
            </w:r>
          </w:p>
        </w:tc>
      </w:tr>
      <w:tr>
        <w:tc>
          <w:tcPr>
            <w:tcW w:type="dxa" w:w="8640"/>
          </w:tcPr>
          <w:p>
            <w:r>
              <w:t>备案单位: 浙江麦田时光影视文化传媒有限公司、温州池上楼影视文化传媒有限公司</w:t>
            </w:r>
          </w:p>
        </w:tc>
      </w:tr>
      <w:tr>
        <w:tc>
          <w:tcPr>
            <w:tcW w:type="dxa" w:w="8640"/>
          </w:tcPr>
          <w:p>
            <w:r>
              <w:t>类别：故事影片，类型:家庭 ，年代:当代</w:t>
            </w:r>
          </w:p>
        </w:tc>
      </w:tr>
      <w:tr>
        <w:tc>
          <w:tcPr>
            <w:tcW w:type="dxa" w:w="8640"/>
          </w:tcPr>
          <w:p>
            <w:r>
              <w:t>一个温州大家庭，三代人在巴黎工作生活了近50年。老夫妻想将辛苦经营的酒楼传给下一代，可年轻人自有他们的思维与生活。一趟回乡之旅使问题得到解决，众人携手将瓯菜的魅力传播到异国他乡。</w:t>
            </w:r>
          </w:p>
        </w:tc>
      </w:tr>
      <w:tr>
        <w:tc>
          <w:tcPr>
            <w:tcW w:type="dxa" w:w="8640"/>
          </w:tcPr>
          <w:p>
            <w:r/>
          </w:p>
        </w:tc>
      </w:tr>
      <w:tr>
        <w:tc>
          <w:tcPr>
            <w:tcW w:type="dxa" w:w="8640"/>
          </w:tcPr>
          <w:p>
            <w:r>
              <w:t>[122] 《我的岳母我的妈》</w:t>
            </w:r>
          </w:p>
        </w:tc>
      </w:tr>
      <w:tr>
        <w:tc>
          <w:tcPr>
            <w:tcW w:type="dxa" w:w="8640"/>
          </w:tcPr>
          <w:p>
            <w:r>
              <w:t>编剧: 张莹</w:t>
            </w:r>
          </w:p>
        </w:tc>
      </w:tr>
      <w:tr>
        <w:tc>
          <w:tcPr>
            <w:tcW w:type="dxa" w:w="8640"/>
          </w:tcPr>
          <w:p>
            <w:r>
              <w:t>备案单位: 浙江影像韵光文化传媒有限公司</w:t>
            </w:r>
          </w:p>
        </w:tc>
      </w:tr>
      <w:tr>
        <w:tc>
          <w:tcPr>
            <w:tcW w:type="dxa" w:w="8640"/>
          </w:tcPr>
          <w:p>
            <w:r>
              <w:t>类别：故事影片，类型:家庭 ，年代:当代</w:t>
            </w:r>
          </w:p>
        </w:tc>
      </w:tr>
      <w:tr>
        <w:tc>
          <w:tcPr>
            <w:tcW w:type="dxa" w:w="8640"/>
          </w:tcPr>
          <w:p>
            <w:r>
              <w:t>单慧娟是越剧团退下来的资深花旦演员，和亲家金玉洁生活观念不符。金玉洁是集团公司的老总，高傲且美艳。认为她的亲家怎么看怎么土。无奈，这两家却在平凡的生活中从观念的不对付最终到生死相依和谐的相处。</w:t>
            </w:r>
          </w:p>
        </w:tc>
      </w:tr>
      <w:tr>
        <w:tc>
          <w:tcPr>
            <w:tcW w:type="dxa" w:w="8640"/>
          </w:tcPr>
          <w:p>
            <w:r/>
          </w:p>
        </w:tc>
      </w:tr>
      <w:tr>
        <w:tc>
          <w:tcPr>
            <w:tcW w:type="dxa" w:w="8640"/>
          </w:tcPr>
          <w:p>
            <w:r>
              <w:t>[123] 《无人知晓》</w:t>
            </w:r>
          </w:p>
        </w:tc>
      </w:tr>
      <w:tr>
        <w:tc>
          <w:tcPr>
            <w:tcW w:type="dxa" w:w="8640"/>
          </w:tcPr>
          <w:p>
            <w:r>
              <w:t>编剧: 何家豪</w:t>
            </w:r>
          </w:p>
        </w:tc>
      </w:tr>
      <w:tr>
        <w:tc>
          <w:tcPr>
            <w:tcW w:type="dxa" w:w="8640"/>
          </w:tcPr>
          <w:p>
            <w:r>
              <w:t>备案单位: 重庆巴凰文化传媒有限公司</w:t>
            </w:r>
          </w:p>
        </w:tc>
      </w:tr>
      <w:tr>
        <w:tc>
          <w:tcPr>
            <w:tcW w:type="dxa" w:w="8640"/>
          </w:tcPr>
          <w:p>
            <w:r>
              <w:t>类别：故事影片，类型:家庭 ，年代:当代</w:t>
            </w:r>
          </w:p>
        </w:tc>
      </w:tr>
      <w:tr>
        <w:tc>
          <w:tcPr>
            <w:tcW w:type="dxa" w:w="8640"/>
          </w:tcPr>
          <w:p>
            <w:r>
              <w:t>凌秋搬到老楼与老赵做邻居，凌秋的到来打破了老赵内心的孤独。与老赵的相处中，凌秋也找到了一个温暖的家。一段丢失的血缘关系渐渐浮现。</w:t>
            </w:r>
          </w:p>
        </w:tc>
      </w:tr>
      <w:tr>
        <w:tc>
          <w:tcPr>
            <w:tcW w:type="dxa" w:w="8640"/>
          </w:tcPr>
          <w:p>
            <w:r/>
          </w:p>
        </w:tc>
      </w:tr>
      <w:tr>
        <w:tc>
          <w:tcPr>
            <w:tcW w:type="dxa" w:w="8640"/>
          </w:tcPr>
          <w:p>
            <w:r>
              <w:t>[124] 《天空蓝》</w:t>
            </w:r>
          </w:p>
        </w:tc>
      </w:tr>
      <w:tr>
        <w:tc>
          <w:tcPr>
            <w:tcW w:type="dxa" w:w="8640"/>
          </w:tcPr>
          <w:p>
            <w:r>
              <w:t>编剧: 任兵</w:t>
            </w:r>
          </w:p>
        </w:tc>
      </w:tr>
      <w:tr>
        <w:tc>
          <w:tcPr>
            <w:tcW w:type="dxa" w:w="8640"/>
          </w:tcPr>
          <w:p>
            <w:r>
              <w:t>备案单位: 重庆电果文化传媒有限公司</w:t>
            </w:r>
          </w:p>
        </w:tc>
      </w:tr>
      <w:tr>
        <w:tc>
          <w:tcPr>
            <w:tcW w:type="dxa" w:w="8640"/>
          </w:tcPr>
          <w:p>
            <w:r>
              <w:t>类别：故事影片，类型:家庭 ，年代:当代</w:t>
            </w:r>
          </w:p>
        </w:tc>
      </w:tr>
      <w:tr>
        <w:tc>
          <w:tcPr>
            <w:tcW w:type="dxa" w:w="8640"/>
          </w:tcPr>
          <w:p>
            <w:r>
              <w:t>重组家庭里的两个异胞兄弟，面对家庭再次破裂决定拯救时，弟弟发现母亲的情人就是自己从未谋面的生父，于是直面生父，完成家庭拯救计划。</w:t>
            </w:r>
          </w:p>
        </w:tc>
      </w:tr>
      <w:tr>
        <w:tc>
          <w:tcPr>
            <w:tcW w:type="dxa" w:w="8640"/>
          </w:tcPr>
          <w:p>
            <w:r/>
          </w:p>
        </w:tc>
      </w:tr>
      <w:tr>
        <w:tc>
          <w:tcPr>
            <w:tcW w:type="dxa" w:w="8640"/>
          </w:tcPr>
          <w:p>
            <w:r>
              <w:t>[125] 《义庄守夜人》</w:t>
            </w:r>
          </w:p>
        </w:tc>
      </w:tr>
      <w:tr>
        <w:tc>
          <w:tcPr>
            <w:tcW w:type="dxa" w:w="8640"/>
          </w:tcPr>
          <w:p>
            <w:r>
              <w:t>编剧: 苏祎</w:t>
            </w:r>
          </w:p>
        </w:tc>
      </w:tr>
      <w:tr>
        <w:tc>
          <w:tcPr>
            <w:tcW w:type="dxa" w:w="8640"/>
          </w:tcPr>
          <w:p>
            <w:r>
              <w:t>其它作品：《孤楼杀机》、《知春到》、《围棋少年》、《宋慈之龙牙刀》、《办公室惊魂》、《奇门遁甲 （原名：钟馗平妖传）》、《南极2049》</w:t>
            </w:r>
          </w:p>
        </w:tc>
      </w:tr>
      <w:tr>
        <w:tc>
          <w:tcPr>
            <w:tcW w:type="dxa" w:w="8640"/>
          </w:tcPr>
          <w:p>
            <w:r>
              <w:t>备案单位: 北京功业影业有限公司</w:t>
            </w:r>
          </w:p>
        </w:tc>
      </w:tr>
      <w:tr>
        <w:tc>
          <w:tcPr>
            <w:tcW w:type="dxa" w:w="8640"/>
          </w:tcPr>
          <w:p>
            <w:r>
              <w:br/>
              <w:t>备案单位近期推出的其它影片：《李白之天火燎原》</w:t>
            </w:r>
          </w:p>
        </w:tc>
      </w:tr>
      <w:tr>
        <w:tc>
          <w:tcPr>
            <w:tcW w:type="dxa" w:w="8640"/>
          </w:tcPr>
          <w:p>
            <w:r>
              <w:t>类别：故事影片，类型:悬疑 ，年代:当代</w:t>
            </w:r>
          </w:p>
        </w:tc>
      </w:tr>
      <w:tr>
        <w:tc>
          <w:tcPr>
            <w:tcW w:type="dxa" w:w="8640"/>
          </w:tcPr>
          <w:p>
            <w:r>
              <w:t>神秘义庄内怪事频发，停放棺木之处，数拨人马各怀心思轮番登场，守夜人傅伯不被表象迷惑，凭借敏锐观察破解背后真相，原来一切都是人心之下的连环迷局。最终在他的悉心劝导下，复仇之人迎来救赎……</w:t>
            </w:r>
          </w:p>
        </w:tc>
      </w:tr>
      <w:tr>
        <w:tc>
          <w:tcPr>
            <w:tcW w:type="dxa" w:w="8640"/>
          </w:tcPr>
          <w:p>
            <w:r/>
          </w:p>
        </w:tc>
      </w:tr>
      <w:tr>
        <w:tc>
          <w:tcPr>
            <w:tcW w:type="dxa" w:w="8640"/>
          </w:tcPr>
          <w:p>
            <w:r>
              <w:t>[126] 《魔鬼的眼睛》</w:t>
            </w:r>
          </w:p>
        </w:tc>
      </w:tr>
      <w:tr>
        <w:tc>
          <w:tcPr>
            <w:tcW w:type="dxa" w:w="8640"/>
          </w:tcPr>
          <w:p>
            <w:r>
              <w:t>编剧: 冯泽</w:t>
            </w:r>
          </w:p>
        </w:tc>
      </w:tr>
      <w:tr>
        <w:tc>
          <w:tcPr>
            <w:tcW w:type="dxa" w:w="8640"/>
          </w:tcPr>
          <w:p>
            <w:r>
              <w:t>其它作品：《北京爱上你》、《未来之光》、《中国数独王传淇》</w:t>
            </w:r>
          </w:p>
        </w:tc>
      </w:tr>
      <w:tr>
        <w:tc>
          <w:tcPr>
            <w:tcW w:type="dxa" w:w="8640"/>
          </w:tcPr>
          <w:p>
            <w:r>
              <w:t>备案单位: 深圳市华大联合文化传媒有限公司</w:t>
            </w:r>
          </w:p>
        </w:tc>
      </w:tr>
      <w:tr>
        <w:tc>
          <w:tcPr>
            <w:tcW w:type="dxa" w:w="8640"/>
          </w:tcPr>
          <w:p>
            <w:r>
              <w:t>类别：故事影片，类型:悬疑 ，年代:当代</w:t>
            </w:r>
          </w:p>
        </w:tc>
      </w:tr>
      <w:tr>
        <w:tc>
          <w:tcPr>
            <w:tcW w:type="dxa" w:w="8640"/>
          </w:tcPr>
          <w:p>
            <w:r>
              <w:t>银河艺术展示中心“闹鬼了”，事情的起因源自充满邪气的油画《魔鬼的眼睛》，新来的保安盘永成不仅感觉环境凶险，就连同事也个个不怀好意。</w:t>
            </w:r>
          </w:p>
        </w:tc>
      </w:tr>
      <w:tr>
        <w:tc>
          <w:tcPr>
            <w:tcW w:type="dxa" w:w="8640"/>
          </w:tcPr>
          <w:p>
            <w:r/>
          </w:p>
        </w:tc>
      </w:tr>
      <w:tr>
        <w:tc>
          <w:tcPr>
            <w:tcW w:type="dxa" w:w="8640"/>
          </w:tcPr>
          <w:p>
            <w:r>
              <w:t>[127] 《永远之远》</w:t>
            </w:r>
          </w:p>
        </w:tc>
      </w:tr>
      <w:tr>
        <w:tc>
          <w:tcPr>
            <w:tcW w:type="dxa" w:w="8640"/>
          </w:tcPr>
          <w:p>
            <w:r>
              <w:t>编剧: 邹佡、容尔甲</w:t>
            </w:r>
          </w:p>
        </w:tc>
      </w:tr>
      <w:tr>
        <w:tc>
          <w:tcPr>
            <w:tcW w:type="dxa" w:w="8640"/>
          </w:tcPr>
          <w:p>
            <w:r>
              <w:t>备案单位: 阿坝州纳一文化旅游发展有限公司、北京大千润彩文化发展有限公司、阿弥格东影业（成都）有限责任公司</w:t>
            </w:r>
          </w:p>
        </w:tc>
      </w:tr>
      <w:tr>
        <w:tc>
          <w:tcPr>
            <w:tcW w:type="dxa" w:w="8640"/>
          </w:tcPr>
          <w:p>
            <w:r>
              <w:t>类别：故事影片，类型:战争 ，年代:近代</w:t>
            </w:r>
          </w:p>
        </w:tc>
      </w:tr>
      <w:tr>
        <w:tc>
          <w:tcPr>
            <w:tcW w:type="dxa" w:w="8640"/>
          </w:tcPr>
          <w:p>
            <w:r>
              <w:t>第一次鸦片战争爆发，来自四川阿坝州的1000余名藏羌子弟临危受命远赴浙东驰援。藏羌勇士们用不战胜即战死的信念使侵略者撤离了宁波，保全了慈溪城免遭涂炭。他们全部殉国，以永不归乡的代价捍卫了国家领土主权。</w:t>
            </w:r>
          </w:p>
        </w:tc>
      </w:tr>
      <w:tr>
        <w:tc>
          <w:tcPr>
            <w:tcW w:type="dxa" w:w="8640"/>
          </w:tcPr>
          <w:p>
            <w:r/>
          </w:p>
        </w:tc>
      </w:tr>
      <w:tr>
        <w:tc>
          <w:tcPr>
            <w:tcW w:type="dxa" w:w="8640"/>
          </w:tcPr>
          <w:p>
            <w:r>
              <w:t>[128] 《乌龙新院之乌龙秘笈》</w:t>
            </w:r>
          </w:p>
        </w:tc>
      </w:tr>
      <w:tr>
        <w:tc>
          <w:tcPr>
            <w:tcW w:type="dxa" w:w="8640"/>
          </w:tcPr>
          <w:p>
            <w:r>
              <w:t>编剧: 宋士华</w:t>
            </w:r>
          </w:p>
        </w:tc>
      </w:tr>
      <w:tr>
        <w:tc>
          <w:tcPr>
            <w:tcW w:type="dxa" w:w="8640"/>
          </w:tcPr>
          <w:p>
            <w:r>
              <w:t>备案单位: 乐山十一文化传媒有限公司、北京丹顶鹤影视文化有限公司</w:t>
            </w:r>
          </w:p>
        </w:tc>
      </w:tr>
      <w:tr>
        <w:tc>
          <w:tcPr>
            <w:tcW w:type="dxa" w:w="8640"/>
          </w:tcPr>
          <w:p>
            <w:r>
              <w:t>类别：故事影片，类型:武打 ，年代:古代</w:t>
            </w:r>
          </w:p>
        </w:tc>
      </w:tr>
      <w:tr>
        <w:tc>
          <w:tcPr>
            <w:tcW w:type="dxa" w:w="8640"/>
          </w:tcPr>
          <w:p>
            <w:r>
              <w:t>怀丘一心想练成最强武功，想尽办法要夺取乌龙秘籍。乌龙新院掌门元海和师妹小蝶带领乌龙新院的孩子们，通过勇敢和智慧打败怀丘，最后怀丘受到感化，悔过自新。乌龙新院又重响起阵阵的欢笑和练功声。</w:t>
            </w:r>
          </w:p>
        </w:tc>
      </w:tr>
      <w:tr>
        <w:tc>
          <w:tcPr>
            <w:tcW w:type="dxa" w:w="8640"/>
          </w:tcPr>
          <w:p>
            <w:r/>
          </w:p>
        </w:tc>
      </w:tr>
      <w:tr>
        <w:tc>
          <w:tcPr>
            <w:tcW w:type="dxa" w:w="8640"/>
          </w:tcPr>
          <w:p>
            <w:r>
              <w:t>[129] 《破毒行动》</w:t>
            </w:r>
          </w:p>
        </w:tc>
      </w:tr>
      <w:tr>
        <w:tc>
          <w:tcPr>
            <w:tcW w:type="dxa" w:w="8640"/>
          </w:tcPr>
          <w:p>
            <w:r>
              <w:t>编剧: 许毅</w:t>
            </w:r>
          </w:p>
        </w:tc>
      </w:tr>
      <w:tr>
        <w:tc>
          <w:tcPr>
            <w:tcW w:type="dxa" w:w="8640"/>
          </w:tcPr>
          <w:p>
            <w:r>
              <w:t>备案单位: 安徽检星文化传媒有限公司、广东诸葛文化产业控股集团有限公司、珠海世纪星影业有限公司、广东星汐影业有限公司、东莞市军艺影视文化有限公司、珠海星睿传媒有限公司、安徽格鑫文化传媒有限公司</w:t>
            </w:r>
          </w:p>
        </w:tc>
      </w:tr>
      <w:tr>
        <w:tc>
          <w:tcPr>
            <w:tcW w:type="dxa" w:w="8640"/>
          </w:tcPr>
          <w:p>
            <w:r>
              <w:t>类别：故事影片，类型:涉案 ，年代:当代</w:t>
            </w:r>
          </w:p>
        </w:tc>
      </w:tr>
      <w:tr>
        <w:tc>
          <w:tcPr>
            <w:tcW w:type="dxa" w:w="8640"/>
          </w:tcPr>
          <w:p>
            <w:r>
              <w:t>禁毒民警甘大伟发现一条贩卖新型毒品的线索，一场代号“破毒”的行动打响。贩毒团伙化整为零继续扩散毒品。为彻底斩断这条毒线，甘大伟化妆前往毒窝，为救陷入毒窝的陈萱，提前发生激战，毒贩最终被警方一网打尽。</w:t>
            </w:r>
          </w:p>
        </w:tc>
      </w:tr>
      <w:tr>
        <w:tc>
          <w:tcPr>
            <w:tcW w:type="dxa" w:w="8640"/>
          </w:tcPr>
          <w:p>
            <w:r/>
          </w:p>
        </w:tc>
      </w:tr>
      <w:tr>
        <w:tc>
          <w:tcPr>
            <w:tcW w:type="dxa" w:w="8640"/>
          </w:tcPr>
          <w:p>
            <w:r>
              <w:t>[130] 《施公案之火铳案》</w:t>
            </w:r>
          </w:p>
        </w:tc>
      </w:tr>
      <w:tr>
        <w:tc>
          <w:tcPr>
            <w:tcW w:type="dxa" w:w="8640"/>
          </w:tcPr>
          <w:p>
            <w:r>
              <w:t>编剧: 何流</w:t>
            </w:r>
          </w:p>
        </w:tc>
      </w:tr>
      <w:tr>
        <w:tc>
          <w:tcPr>
            <w:tcW w:type="dxa" w:w="8640"/>
          </w:tcPr>
          <w:p>
            <w:r>
              <w:t>其它作品：《施公案之官银劫》、《施公案之东珠案》</w:t>
            </w:r>
          </w:p>
        </w:tc>
      </w:tr>
      <w:tr>
        <w:tc>
          <w:tcPr>
            <w:tcW w:type="dxa" w:w="8640"/>
          </w:tcPr>
          <w:p>
            <w:r>
              <w:t>备案单位: 北京广电影视传媒有限公司</w:t>
            </w:r>
          </w:p>
        </w:tc>
      </w:tr>
      <w:tr>
        <w:tc>
          <w:tcPr>
            <w:tcW w:type="dxa" w:w="8640"/>
          </w:tcPr>
          <w:p>
            <w:r>
              <w:t>类别：故事影片，类型:涉案 ，年代:古代</w:t>
            </w:r>
          </w:p>
        </w:tc>
      </w:tr>
      <w:tr>
        <w:tc>
          <w:tcPr>
            <w:tcW w:type="dxa" w:w="8640"/>
          </w:tcPr>
          <w:p>
            <w:r>
              <w:t>江都飘来几具被火铳所伤的浮尸，事关重大，施世纶逆流而上，暗自查访，发现泰州知府张世忠和漕运衙门监管于泰京皆被牵涉其中，而当事人康福不知所踪，在天霸、小宝等人的帮助下施世纶找齐证据，相关人犯一一伏法。</w:t>
            </w:r>
          </w:p>
        </w:tc>
      </w:tr>
      <w:tr>
        <w:tc>
          <w:tcPr>
            <w:tcW w:type="dxa" w:w="8640"/>
          </w:tcPr>
          <w:p>
            <w:r/>
          </w:p>
        </w:tc>
      </w:tr>
      <w:tr>
        <w:tc>
          <w:tcPr>
            <w:tcW w:type="dxa" w:w="8640"/>
          </w:tcPr>
          <w:p>
            <w:r>
              <w:t>[131] 《狂暴之旅》</w:t>
            </w:r>
          </w:p>
        </w:tc>
      </w:tr>
      <w:tr>
        <w:tc>
          <w:tcPr>
            <w:tcW w:type="dxa" w:w="8640"/>
          </w:tcPr>
          <w:p>
            <w:r>
              <w:t>编剧: 石阿奇</w:t>
            </w:r>
          </w:p>
        </w:tc>
      </w:tr>
      <w:tr>
        <w:tc>
          <w:tcPr>
            <w:tcW w:type="dxa" w:w="8640"/>
          </w:tcPr>
          <w:p>
            <w:r>
              <w:t>备案单位: 北京奇创辉煌影视传媒有限公司</w:t>
            </w:r>
          </w:p>
        </w:tc>
      </w:tr>
      <w:tr>
        <w:tc>
          <w:tcPr>
            <w:tcW w:type="dxa" w:w="8640"/>
          </w:tcPr>
          <w:p>
            <w:r>
              <w:t>类别：故事影片，类型:涉案 ，年代:当代</w:t>
            </w:r>
          </w:p>
        </w:tc>
      </w:tr>
      <w:tr>
        <w:tc>
          <w:tcPr>
            <w:tcW w:type="dxa" w:w="8640"/>
          </w:tcPr>
          <w:p>
            <w:r>
              <w:t>出身乡下怀揣一身好功夫的青年富强来到大都市谋生，意外的卷入国宝玉观音的盗窃案中，为了拯救好友王斌，他孤身奋战，斗败不法分子野山鹰，抓获文物贩子“韩贝勒”，成功的保护住玉观音，物归其主。</w:t>
            </w:r>
          </w:p>
        </w:tc>
      </w:tr>
      <w:tr>
        <w:tc>
          <w:tcPr>
            <w:tcW w:type="dxa" w:w="8640"/>
          </w:tcPr>
          <w:p>
            <w:r/>
          </w:p>
        </w:tc>
      </w:tr>
      <w:tr>
        <w:tc>
          <w:tcPr>
            <w:tcW w:type="dxa" w:w="8640"/>
          </w:tcPr>
          <w:p>
            <w:r>
              <w:t>[132] 《谜案奇踪》</w:t>
            </w:r>
          </w:p>
        </w:tc>
      </w:tr>
      <w:tr>
        <w:tc>
          <w:tcPr>
            <w:tcW w:type="dxa" w:w="8640"/>
          </w:tcPr>
          <w:p>
            <w:r>
              <w:t>编剧: 宋军、邹瑞帆</w:t>
            </w:r>
          </w:p>
        </w:tc>
      </w:tr>
      <w:tr>
        <w:tc>
          <w:tcPr>
            <w:tcW w:type="dxa" w:w="8640"/>
          </w:tcPr>
          <w:p>
            <w:r>
              <w:t>备案单位: 泰合文化传媒（平潭）有限公司、滁州天影影视传媒有限责任公司</w:t>
            </w:r>
          </w:p>
        </w:tc>
      </w:tr>
      <w:tr>
        <w:tc>
          <w:tcPr>
            <w:tcW w:type="dxa" w:w="8640"/>
          </w:tcPr>
          <w:p>
            <w:r>
              <w:t>类别：故事影片，类型:涉案 ，年代:当代</w:t>
            </w:r>
          </w:p>
        </w:tc>
      </w:tr>
      <w:tr>
        <w:tc>
          <w:tcPr>
            <w:tcW w:type="dxa" w:w="8640"/>
          </w:tcPr>
          <w:p>
            <w:r>
              <w:t>扫黑除恶、命案必破，为了国泰民安！山城发生一宗离奇命案，一名白领失踪，房间被打扫干干净净，连一片纸未留下------。山城刑警，无畏险阻，抽丝剥茧，披荆斩棘，与罪犯斗智斗勇，除恶务尽！让头上的警徽更闪</w:t>
            </w:r>
          </w:p>
        </w:tc>
      </w:tr>
      <w:tr>
        <w:tc>
          <w:tcPr>
            <w:tcW w:type="dxa" w:w="8640"/>
          </w:tcPr>
          <w:p>
            <w:r/>
          </w:p>
        </w:tc>
      </w:tr>
      <w:tr>
        <w:tc>
          <w:tcPr>
            <w:tcW w:type="dxa" w:w="8640"/>
          </w:tcPr>
          <w:p>
            <w:r>
              <w:t>[133] 《追凶神探》</w:t>
            </w:r>
          </w:p>
        </w:tc>
      </w:tr>
      <w:tr>
        <w:tc>
          <w:tcPr>
            <w:tcW w:type="dxa" w:w="8640"/>
          </w:tcPr>
          <w:p>
            <w:r>
              <w:t>编剧: 张镐（笔名：辛白）、刘艳杰</w:t>
            </w:r>
          </w:p>
        </w:tc>
      </w:tr>
      <w:tr>
        <w:tc>
          <w:tcPr>
            <w:tcW w:type="dxa" w:w="8640"/>
          </w:tcPr>
          <w:p>
            <w:r>
              <w:t>备案单位: 乾景影业（深圳）有限公司</w:t>
            </w:r>
          </w:p>
        </w:tc>
      </w:tr>
      <w:tr>
        <w:tc>
          <w:tcPr>
            <w:tcW w:type="dxa" w:w="8640"/>
          </w:tcPr>
          <w:p>
            <w:r>
              <w:t>类别：故事影片，类型:涉案 ，年代:当代</w:t>
            </w:r>
          </w:p>
        </w:tc>
      </w:tr>
      <w:tr>
        <w:tc>
          <w:tcPr>
            <w:tcW w:type="dxa" w:w="8640"/>
          </w:tcPr>
          <w:p>
            <w:r>
              <w:t>省厅刑侦总队宋朗多年前联合办案卧底虎穴抓获毒枭周充。十年后，大明星罗祖玉以曲折离奇案件不断挑战法制威严，其背后也似有神秘人助推。宋朗化妆陈实龙安市侦查，惊天阴谋随之揭开，正义与邪恶绞杀让罪犯罪有攸归。</w:t>
            </w:r>
          </w:p>
        </w:tc>
      </w:tr>
      <w:tr>
        <w:tc>
          <w:tcPr>
            <w:tcW w:type="dxa" w:w="8640"/>
          </w:tcPr>
          <w:p>
            <w:r/>
          </w:p>
        </w:tc>
      </w:tr>
      <w:tr>
        <w:tc>
          <w:tcPr>
            <w:tcW w:type="dxa" w:w="8640"/>
          </w:tcPr>
          <w:p>
            <w:r>
              <w:t>[134] 《东北警察故事2》</w:t>
            </w:r>
          </w:p>
        </w:tc>
      </w:tr>
      <w:tr>
        <w:tc>
          <w:tcPr>
            <w:tcW w:type="dxa" w:w="8640"/>
          </w:tcPr>
          <w:p>
            <w:r>
              <w:t>编剧: 杨秉佳</w:t>
            </w:r>
          </w:p>
        </w:tc>
      </w:tr>
      <w:tr>
        <w:tc>
          <w:tcPr>
            <w:tcW w:type="dxa" w:w="8640"/>
          </w:tcPr>
          <w:p>
            <w:r>
              <w:t>其它作品：《极寒追恶》、《阳光劫匪》、《猫鼠同盟》、《八仙闹海》</w:t>
            </w:r>
          </w:p>
        </w:tc>
      </w:tr>
      <w:tr>
        <w:tc>
          <w:tcPr>
            <w:tcW w:type="dxa" w:w="8640"/>
          </w:tcPr>
          <w:p>
            <w:r>
              <w:t>备案单位: 深圳叁鑫影业有限公司、浙江东阳巨浪影视文化有限公司</w:t>
            </w:r>
          </w:p>
        </w:tc>
      </w:tr>
      <w:tr>
        <w:tc>
          <w:tcPr>
            <w:tcW w:type="dxa" w:w="8640"/>
          </w:tcPr>
          <w:p>
            <w:r>
              <w:br/>
              <w:t>备案单位近期推出的其它影片：《东北警察故事》</w:t>
            </w:r>
          </w:p>
        </w:tc>
      </w:tr>
      <w:tr>
        <w:tc>
          <w:tcPr>
            <w:tcW w:type="dxa" w:w="8640"/>
          </w:tcPr>
          <w:p>
            <w:r>
              <w:t>类别：故事影片，类型:涉案 ，年代:当代</w:t>
            </w:r>
          </w:p>
        </w:tc>
      </w:tr>
      <w:tr>
        <w:tc>
          <w:tcPr>
            <w:tcW w:type="dxa" w:w="8640"/>
          </w:tcPr>
          <w:p>
            <w:r>
              <w:t>东北某城内，公安干警李红旗在一个很偶然的情况下，发现了一条涉黄产业链，敏锐的他决定追查下去，不给犯罪分子留下可乘之机，最终在上级领导的指挥和同事的配合下，成功抓捕了犯罪分子，终止了他们的犯罪行为。</w:t>
            </w:r>
          </w:p>
        </w:tc>
      </w:tr>
      <w:tr>
        <w:tc>
          <w:tcPr>
            <w:tcW w:type="dxa" w:w="8640"/>
          </w:tcPr>
          <w:p>
            <w:r/>
          </w:p>
        </w:tc>
      </w:tr>
      <w:tr>
        <w:tc>
          <w:tcPr>
            <w:tcW w:type="dxa" w:w="8640"/>
          </w:tcPr>
          <w:p>
            <w:r>
              <w:t>[135] 《新九品芝麻官》</w:t>
            </w:r>
          </w:p>
        </w:tc>
      </w:tr>
      <w:tr>
        <w:tc>
          <w:tcPr>
            <w:tcW w:type="dxa" w:w="8640"/>
          </w:tcPr>
          <w:p>
            <w:r>
              <w:t>编剧: 孙竟争</w:t>
            </w:r>
          </w:p>
        </w:tc>
      </w:tr>
      <w:tr>
        <w:tc>
          <w:tcPr>
            <w:tcW w:type="dxa" w:w="8640"/>
          </w:tcPr>
          <w:p>
            <w:r>
              <w:t>备案单位: 华文盛世影业（海口）有限公司</w:t>
            </w:r>
          </w:p>
        </w:tc>
      </w:tr>
      <w:tr>
        <w:tc>
          <w:tcPr>
            <w:tcW w:type="dxa" w:w="8640"/>
          </w:tcPr>
          <w:p>
            <w:r>
              <w:t>类别：故事影片，类型:涉案 ，年代:古代</w:t>
            </w:r>
          </w:p>
        </w:tc>
      </w:tr>
      <w:tr>
        <w:tc>
          <w:tcPr>
            <w:tcW w:type="dxa" w:w="8640"/>
          </w:tcPr>
          <w:p>
            <w:r>
              <w:t>无心混迹官场“九品芝麻官”包龙星意外卷入了一场惊天惨案，原本清晰的案情一夜之间被有心之人颠倒了黑白，坚信“邪不压正”的包龙星与强与自己数倍的力量展开了信念的较量，最终证明的了自己同时也捍卫了正义。</w:t>
            </w:r>
          </w:p>
        </w:tc>
      </w:tr>
      <w:tr>
        <w:tc>
          <w:tcPr>
            <w:tcW w:type="dxa" w:w="8640"/>
          </w:tcPr>
          <w:p>
            <w:r/>
          </w:p>
        </w:tc>
      </w:tr>
      <w:tr>
        <w:tc>
          <w:tcPr>
            <w:tcW w:type="dxa" w:w="8640"/>
          </w:tcPr>
          <w:p>
            <w:r>
              <w:t>[136] 《致命侵犯》</w:t>
            </w:r>
          </w:p>
        </w:tc>
      </w:tr>
      <w:tr>
        <w:tc>
          <w:tcPr>
            <w:tcW w:type="dxa" w:w="8640"/>
          </w:tcPr>
          <w:p>
            <w:r>
              <w:t>编剧: 杨玉川</w:t>
            </w:r>
          </w:p>
        </w:tc>
      </w:tr>
      <w:tr>
        <w:tc>
          <w:tcPr>
            <w:tcW w:type="dxa" w:w="8640"/>
          </w:tcPr>
          <w:p>
            <w:r>
              <w:t>其它作品：《“缝纫机”的使命》、《你的万水千山》、《无毒岛之生死下一秒》、《第七条命》</w:t>
            </w:r>
          </w:p>
        </w:tc>
      </w:tr>
      <w:tr>
        <w:tc>
          <w:tcPr>
            <w:tcW w:type="dxa" w:w="8640"/>
          </w:tcPr>
          <w:p>
            <w:r>
              <w:t>备案单位: 中和时代影业（海南）有限公司</w:t>
            </w:r>
          </w:p>
        </w:tc>
      </w:tr>
      <w:tr>
        <w:tc>
          <w:tcPr>
            <w:tcW w:type="dxa" w:w="8640"/>
          </w:tcPr>
          <w:p>
            <w:r>
              <w:t>类别：故事影片，类型:涉案 ，年代:当代</w:t>
            </w:r>
          </w:p>
        </w:tc>
      </w:tr>
      <w:tr>
        <w:tc>
          <w:tcPr>
            <w:tcW w:type="dxa" w:w="8640"/>
          </w:tcPr>
          <w:p>
            <w:r>
              <w:t>潘蕾做完眼疾手术后回家休养，在复明前的夜晚，凶犯高亮潜入她的家中。与此同时，女心理医生艾佳利用专业知识分析，她的灵感帮助了警察男友于光明锁定这个凶手，就在潘莹命悬一线之际，于光明等刑警赶到，将凶徒绳之</w:t>
            </w:r>
          </w:p>
        </w:tc>
      </w:tr>
      <w:tr>
        <w:tc>
          <w:tcPr>
            <w:tcW w:type="dxa" w:w="8640"/>
          </w:tcPr>
          <w:p>
            <w:r/>
          </w:p>
        </w:tc>
      </w:tr>
      <w:tr>
        <w:tc>
          <w:tcPr>
            <w:tcW w:type="dxa" w:w="8640"/>
          </w:tcPr>
          <w:p>
            <w:r>
              <w:t>[137] 《坝上追踪》</w:t>
            </w:r>
          </w:p>
        </w:tc>
      </w:tr>
      <w:tr>
        <w:tc>
          <w:tcPr>
            <w:tcW w:type="dxa" w:w="8640"/>
          </w:tcPr>
          <w:p>
            <w:r>
              <w:t>编剧: 武宁宁</w:t>
            </w:r>
          </w:p>
        </w:tc>
      </w:tr>
      <w:tr>
        <w:tc>
          <w:tcPr>
            <w:tcW w:type="dxa" w:w="8640"/>
          </w:tcPr>
          <w:p>
            <w:r>
              <w:t>备案单位: 河北常氏影业有限公司</w:t>
            </w:r>
          </w:p>
        </w:tc>
      </w:tr>
      <w:tr>
        <w:tc>
          <w:tcPr>
            <w:tcW w:type="dxa" w:w="8640"/>
          </w:tcPr>
          <w:p>
            <w:r>
              <w:t>类别：故事影片，类型:涉案 ，年代:当代</w:t>
            </w:r>
          </w:p>
        </w:tc>
      </w:tr>
      <w:tr>
        <w:tc>
          <w:tcPr>
            <w:tcW w:type="dxa" w:w="8640"/>
          </w:tcPr>
          <w:p>
            <w:r>
              <w:t>九十年代末，风景如画的坝上草原，怀揣音乐梦想的赵小坎和强子意外发现巨额赃款后，遭到魏老头等人追杀灭口。老民警赵国彰抽丝剥茧，缉拿犯罪嫌疑人，最终赵小坎迷途知返，并配合父亲赵国彰成功抓获魏老头等人。</w:t>
            </w:r>
          </w:p>
        </w:tc>
      </w:tr>
      <w:tr>
        <w:tc>
          <w:tcPr>
            <w:tcW w:type="dxa" w:w="8640"/>
          </w:tcPr>
          <w:p>
            <w:r/>
          </w:p>
        </w:tc>
      </w:tr>
      <w:tr>
        <w:tc>
          <w:tcPr>
            <w:tcW w:type="dxa" w:w="8640"/>
          </w:tcPr>
          <w:p>
            <w:r>
              <w:t>[138] 《蜂麻燕雀》</w:t>
            </w:r>
          </w:p>
        </w:tc>
      </w:tr>
      <w:tr>
        <w:tc>
          <w:tcPr>
            <w:tcW w:type="dxa" w:w="8640"/>
          </w:tcPr>
          <w:p>
            <w:r>
              <w:t>编剧: 牟模</w:t>
            </w:r>
          </w:p>
        </w:tc>
      </w:tr>
      <w:tr>
        <w:tc>
          <w:tcPr>
            <w:tcW w:type="dxa" w:w="8640"/>
          </w:tcPr>
          <w:p>
            <w:r>
              <w:t>备案单位: 江苏观时文化传媒有限公司</w:t>
            </w:r>
          </w:p>
        </w:tc>
      </w:tr>
      <w:tr>
        <w:tc>
          <w:tcPr>
            <w:tcW w:type="dxa" w:w="8640"/>
          </w:tcPr>
          <w:p>
            <w:r>
              <w:t>类别：故事影片，类型:涉案 ，年代:当代</w:t>
            </w:r>
          </w:p>
        </w:tc>
      </w:tr>
      <w:tr>
        <w:tc>
          <w:tcPr>
            <w:tcW w:type="dxa" w:w="8640"/>
          </w:tcPr>
          <w:p>
            <w:r>
              <w:t>骆风团队在最为混乱的时代下，利用各自高明手段，让各种极度贪婪的权贵乖乖拱手奉上他们的金钱。其中涉及不计其数的古今中外著名骗局，警示世人，引以为鉴，谨防上当。此剧堪称“国民防骗指南”。</w:t>
            </w:r>
          </w:p>
        </w:tc>
      </w:tr>
      <w:tr>
        <w:tc>
          <w:tcPr>
            <w:tcW w:type="dxa" w:w="8640"/>
          </w:tcPr>
          <w:p>
            <w:r/>
          </w:p>
        </w:tc>
      </w:tr>
      <w:tr>
        <w:tc>
          <w:tcPr>
            <w:tcW w:type="dxa" w:w="8640"/>
          </w:tcPr>
          <w:p>
            <w:r>
              <w:t>[139] 《较量》</w:t>
            </w:r>
          </w:p>
        </w:tc>
      </w:tr>
      <w:tr>
        <w:tc>
          <w:tcPr>
            <w:tcW w:type="dxa" w:w="8640"/>
          </w:tcPr>
          <w:p>
            <w:r>
              <w:t>编剧: 李亚玲、王昱哲、张晋钦、叶璇</w:t>
            </w:r>
          </w:p>
        </w:tc>
      </w:tr>
      <w:tr>
        <w:tc>
          <w:tcPr>
            <w:tcW w:type="dxa" w:w="8640"/>
          </w:tcPr>
          <w:p>
            <w:r>
              <w:t>备案单位: 无锡视界观影视有限公司</w:t>
            </w:r>
          </w:p>
        </w:tc>
      </w:tr>
      <w:tr>
        <w:tc>
          <w:tcPr>
            <w:tcW w:type="dxa" w:w="8640"/>
          </w:tcPr>
          <w:p>
            <w:r>
              <w:t>类别：故事影片，类型:涉案 ，年代:当代</w:t>
            </w:r>
          </w:p>
        </w:tc>
      </w:tr>
      <w:tr>
        <w:tc>
          <w:tcPr>
            <w:tcW w:type="dxa" w:w="8640"/>
          </w:tcPr>
          <w:p>
            <w:r>
              <w:t>在一场正义与邪恶，理智与情感的较量中，公安干警与狡猾的犯罪分子斗智斗勇，展开一场场生死交锋，最终将犯罪分子绳之于法，维护了社会的安全和稳定，刻画了新时代公安坚定理想信念，坚韧不拔，有担当的光辉形象。</w:t>
            </w:r>
          </w:p>
        </w:tc>
      </w:tr>
      <w:tr>
        <w:tc>
          <w:tcPr>
            <w:tcW w:type="dxa" w:w="8640"/>
          </w:tcPr>
          <w:p>
            <w:r/>
          </w:p>
        </w:tc>
      </w:tr>
      <w:tr>
        <w:tc>
          <w:tcPr>
            <w:tcW w:type="dxa" w:w="8640"/>
          </w:tcPr>
          <w:p>
            <w:r>
              <w:t>[140] 《狂爆》</w:t>
            </w:r>
          </w:p>
        </w:tc>
      </w:tr>
      <w:tr>
        <w:tc>
          <w:tcPr>
            <w:tcW w:type="dxa" w:w="8640"/>
          </w:tcPr>
          <w:p>
            <w:r>
              <w:t>编剧: 李骏、丁小洋</w:t>
            </w:r>
          </w:p>
        </w:tc>
      </w:tr>
      <w:tr>
        <w:tc>
          <w:tcPr>
            <w:tcW w:type="dxa" w:w="8640"/>
          </w:tcPr>
          <w:p>
            <w:r>
              <w:t>备案单位: 紫映东方影业无锡有限公司</w:t>
            </w:r>
          </w:p>
        </w:tc>
      </w:tr>
      <w:tr>
        <w:tc>
          <w:tcPr>
            <w:tcW w:type="dxa" w:w="8640"/>
          </w:tcPr>
          <w:p>
            <w:r>
              <w:t>类别：故事影片，类型:涉案 ，年代:当代</w:t>
            </w:r>
          </w:p>
        </w:tc>
      </w:tr>
      <w:tr>
        <w:tc>
          <w:tcPr>
            <w:tcW w:type="dxa" w:w="8640"/>
          </w:tcPr>
          <w:p>
            <w:r>
              <w:t>一辆满载化学品的中欧班列被劫持，事件背后是恐怖分子企图破坏“一带一路”的险恶阴谋。在这条运输通道上不同岗位的三个中国人和外国同事团结合作，最终解决危机，挫败阴谋，成功捍卫和平。</w:t>
            </w:r>
          </w:p>
        </w:tc>
      </w:tr>
      <w:tr>
        <w:tc>
          <w:tcPr>
            <w:tcW w:type="dxa" w:w="8640"/>
          </w:tcPr>
          <w:p>
            <w:r/>
          </w:p>
        </w:tc>
      </w:tr>
      <w:tr>
        <w:tc>
          <w:tcPr>
            <w:tcW w:type="dxa" w:w="8640"/>
          </w:tcPr>
          <w:p>
            <w:r>
              <w:t>[141] 《风雨追踪》</w:t>
            </w:r>
          </w:p>
        </w:tc>
      </w:tr>
      <w:tr>
        <w:tc>
          <w:tcPr>
            <w:tcW w:type="dxa" w:w="8640"/>
          </w:tcPr>
          <w:p>
            <w:r>
              <w:t>编剧: 陈月宝、周化成</w:t>
            </w:r>
          </w:p>
        </w:tc>
      </w:tr>
      <w:tr>
        <w:tc>
          <w:tcPr>
            <w:tcW w:type="dxa" w:w="8640"/>
          </w:tcPr>
          <w:p>
            <w:r>
              <w:t>备案单位: 青岛七彩环影业有限公司</w:t>
            </w:r>
          </w:p>
        </w:tc>
      </w:tr>
      <w:tr>
        <w:tc>
          <w:tcPr>
            <w:tcW w:type="dxa" w:w="8640"/>
          </w:tcPr>
          <w:p>
            <w:r>
              <w:br/>
              <w:t>备案单位近期推出的其它影片：《大自然审判历险记》</w:t>
            </w:r>
          </w:p>
        </w:tc>
      </w:tr>
      <w:tr>
        <w:tc>
          <w:tcPr>
            <w:tcW w:type="dxa" w:w="8640"/>
          </w:tcPr>
          <w:p>
            <w:r>
              <w:t>类别：故事影片，类型:涉案 ，年代:当代</w:t>
            </w:r>
          </w:p>
        </w:tc>
      </w:tr>
      <w:tr>
        <w:tc>
          <w:tcPr>
            <w:tcW w:type="dxa" w:w="8640"/>
          </w:tcPr>
          <w:p>
            <w:r>
              <w:t>本片通过一名女大学生因借套路贷被骗欲跳河自杀事件开始，讲述了丁智勇等公安干警克服保护伞干扰阻挠、诬告陷害、通风报信，套路贷团伙暗杀等艰难险阻，与套路贷团伙斗智斗勇，一举破获套路贷网络诈骗大案。</w:t>
            </w:r>
          </w:p>
        </w:tc>
      </w:tr>
      <w:tr>
        <w:tc>
          <w:tcPr>
            <w:tcW w:type="dxa" w:w="8640"/>
          </w:tcPr>
          <w:p>
            <w:r/>
          </w:p>
        </w:tc>
      </w:tr>
      <w:tr>
        <w:tc>
          <w:tcPr>
            <w:tcW w:type="dxa" w:w="8640"/>
          </w:tcPr>
          <w:p>
            <w:r>
              <w:t>[142] 《鹞鹰行动》</w:t>
            </w:r>
          </w:p>
        </w:tc>
      </w:tr>
      <w:tr>
        <w:tc>
          <w:tcPr>
            <w:tcW w:type="dxa" w:w="8640"/>
          </w:tcPr>
          <w:p>
            <w:r>
              <w:t>编剧: 许睿典</w:t>
            </w:r>
          </w:p>
        </w:tc>
      </w:tr>
      <w:tr>
        <w:tc>
          <w:tcPr>
            <w:tcW w:type="dxa" w:w="8640"/>
          </w:tcPr>
          <w:p>
            <w:r>
              <w:t>备案单位: 陕西新动向传媒股份有限公司</w:t>
            </w:r>
          </w:p>
        </w:tc>
      </w:tr>
      <w:tr>
        <w:tc>
          <w:tcPr>
            <w:tcW w:type="dxa" w:w="8640"/>
          </w:tcPr>
          <w:p>
            <w:r>
              <w:t>类别：故事影片，类型:涉案 ，年代:当代</w:t>
            </w:r>
          </w:p>
        </w:tc>
      </w:tr>
      <w:tr>
        <w:tc>
          <w:tcPr>
            <w:tcW w:type="dxa" w:w="8640"/>
          </w:tcPr>
          <w:p>
            <w:r>
              <w:t>澄泉县古台村一片西周古墓葬群被盗掘，澄泉县刑警大队长韩红兵受命追捕以刘四宝为代表的几伙盗墓贼，韩红兵凭借勇敢与智谋，陆续抓获了在逃的盗墓贼，在除夕夜坚持蹲守，终于将刘四宝抓获。</w:t>
            </w:r>
          </w:p>
        </w:tc>
      </w:tr>
      <w:tr>
        <w:tc>
          <w:tcPr>
            <w:tcW w:type="dxa" w:w="8640"/>
          </w:tcPr>
          <w:p>
            <w:r/>
          </w:p>
        </w:tc>
      </w:tr>
      <w:tr>
        <w:tc>
          <w:tcPr>
            <w:tcW w:type="dxa" w:w="8640"/>
          </w:tcPr>
          <w:p>
            <w:r>
              <w:t>[143] 《战斧行动3》</w:t>
            </w:r>
          </w:p>
        </w:tc>
      </w:tr>
      <w:tr>
        <w:tc>
          <w:tcPr>
            <w:tcW w:type="dxa" w:w="8640"/>
          </w:tcPr>
          <w:p>
            <w:r>
              <w:t>编剧: 陈俊杰</w:t>
            </w:r>
          </w:p>
        </w:tc>
      </w:tr>
      <w:tr>
        <w:tc>
          <w:tcPr>
            <w:tcW w:type="dxa" w:w="8640"/>
          </w:tcPr>
          <w:p>
            <w:r>
              <w:t>其它作品：《破吉他手》、《兰湖水畔》、《解放青海》、《军旗向北》、《双面警察》、《青海花儿美》、《昆仑九层妖楼》</w:t>
            </w:r>
          </w:p>
        </w:tc>
      </w:tr>
      <w:tr>
        <w:tc>
          <w:tcPr>
            <w:tcW w:type="dxa" w:w="8640"/>
          </w:tcPr>
          <w:p>
            <w:r>
              <w:t>备案单位: 陕西宇晅影视文化传媒有限公司</w:t>
            </w:r>
          </w:p>
        </w:tc>
      </w:tr>
      <w:tr>
        <w:tc>
          <w:tcPr>
            <w:tcW w:type="dxa" w:w="8640"/>
          </w:tcPr>
          <w:p>
            <w:r>
              <w:t>类别：故事影片，类型:涉案 ，年代:当代</w:t>
            </w:r>
          </w:p>
        </w:tc>
      </w:tr>
      <w:tr>
        <w:tc>
          <w:tcPr>
            <w:tcW w:type="dxa" w:w="8640"/>
          </w:tcPr>
          <w:p>
            <w:r>
              <w:t>剧组一桩烟火意外伤人事件，却牵引出触目惊心的文物走私大案。文物走私团伙利用传统的作案方式规避了现代科技，不留任何蛛丝马迹却屡屡得手。以岳明为首的年轻警察看出了破绽，一举端掉了这伙隐藏多年的犯罪集团。</w:t>
            </w:r>
          </w:p>
        </w:tc>
      </w:tr>
      <w:tr>
        <w:tc>
          <w:tcPr>
            <w:tcW w:type="dxa" w:w="8640"/>
          </w:tcPr>
          <w:p>
            <w:r/>
          </w:p>
        </w:tc>
      </w:tr>
      <w:tr>
        <w:tc>
          <w:tcPr>
            <w:tcW w:type="dxa" w:w="8640"/>
          </w:tcPr>
          <w:p>
            <w:r>
              <w:t>[144] 《华侨城》</w:t>
            </w:r>
          </w:p>
        </w:tc>
      </w:tr>
      <w:tr>
        <w:tc>
          <w:tcPr>
            <w:tcW w:type="dxa" w:w="8640"/>
          </w:tcPr>
          <w:p>
            <w:r>
              <w:t>编剧: 陈启</w:t>
            </w:r>
          </w:p>
        </w:tc>
      </w:tr>
      <w:tr>
        <w:tc>
          <w:tcPr>
            <w:tcW w:type="dxa" w:w="8640"/>
          </w:tcPr>
          <w:p>
            <w:r>
              <w:t>其它作品：《尖叫校园》、《玉兰花开》</w:t>
            </w:r>
          </w:p>
        </w:tc>
      </w:tr>
      <w:tr>
        <w:tc>
          <w:tcPr>
            <w:tcW w:type="dxa" w:w="8640"/>
          </w:tcPr>
          <w:p>
            <w:r>
              <w:t>备案单位: 四川鳞集文化传媒有限公司</w:t>
            </w:r>
          </w:p>
        </w:tc>
      </w:tr>
      <w:tr>
        <w:tc>
          <w:tcPr>
            <w:tcW w:type="dxa" w:w="8640"/>
          </w:tcPr>
          <w:p>
            <w:r>
              <w:t>类别：故事影片，类型:涉案 ，年代:当代</w:t>
            </w:r>
          </w:p>
        </w:tc>
      </w:tr>
      <w:tr>
        <w:tc>
          <w:tcPr>
            <w:tcW w:type="dxa" w:w="8640"/>
          </w:tcPr>
          <w:p>
            <w:r>
              <w:t>某国的华裔警察陈杰 ,无意间闯入暴乱密谋现场,针对华人的暴乱,攻击华侨城的计划后,他号召华侨城的全体华人并和大家一起击溃了暴徒们的多次进攻,粉碎了背后的阴谋让华侨城免遭浩劫,也守护了自己的亲人和家园。</w:t>
            </w:r>
          </w:p>
        </w:tc>
      </w:tr>
      <w:tr>
        <w:tc>
          <w:tcPr>
            <w:tcW w:type="dxa" w:w="8640"/>
          </w:tcPr>
          <w:p>
            <w:r/>
          </w:p>
        </w:tc>
      </w:tr>
      <w:tr>
        <w:tc>
          <w:tcPr>
            <w:tcW w:type="dxa" w:w="8640"/>
          </w:tcPr>
          <w:p>
            <w:r>
              <w:t>[145] 《重案无罪》</w:t>
            </w:r>
          </w:p>
        </w:tc>
      </w:tr>
      <w:tr>
        <w:tc>
          <w:tcPr>
            <w:tcW w:type="dxa" w:w="8640"/>
          </w:tcPr>
          <w:p>
            <w:r>
              <w:t>编剧: 张飞</w:t>
            </w:r>
          </w:p>
        </w:tc>
      </w:tr>
      <w:tr>
        <w:tc>
          <w:tcPr>
            <w:tcW w:type="dxa" w:w="8640"/>
          </w:tcPr>
          <w:p>
            <w:r>
              <w:t>其它作品：《第三种结局》、《探险者的游戏》、《爱在秦岭深处》、《异乡来客》、《砥砺传之西畴精神》、《锁龙谷》、《方世玉之帝国妖藏》、《荒冢行》、《旧人》、《隐隐惊马槽》、《爆囧特工》、《和妈妈中国漫游》、《囧青春》、《云上日出》、《天陷迷窟》</w:t>
            </w:r>
          </w:p>
        </w:tc>
      </w:tr>
      <w:tr>
        <w:tc>
          <w:tcPr>
            <w:tcW w:type="dxa" w:w="8640"/>
          </w:tcPr>
          <w:p>
            <w:r>
              <w:t>备案单位: 云南起兮影业有限公司、云南麻园影视传媒有限公司</w:t>
            </w:r>
          </w:p>
        </w:tc>
      </w:tr>
      <w:tr>
        <w:tc>
          <w:tcPr>
            <w:tcW w:type="dxa" w:w="8640"/>
          </w:tcPr>
          <w:p>
            <w:r>
              <w:t>类别：故事影片，类型:涉案 ，年代:当代</w:t>
            </w:r>
          </w:p>
        </w:tc>
      </w:tr>
      <w:tr>
        <w:tc>
          <w:tcPr>
            <w:tcW w:type="dxa" w:w="8640"/>
          </w:tcPr>
          <w:p>
            <w:r>
              <w:t>本片讲述了重案组组长张晨峰被余建明陷害成杀人凶手后，张晨峰被捕后，在刑侦专家周杨与重案组成员的努力 下，成功将真正的连环杀人案的 凶手缉拿归案的故事。</w:t>
            </w:r>
          </w:p>
        </w:tc>
      </w:tr>
      <w:tr>
        <w:tc>
          <w:tcPr>
            <w:tcW w:type="dxa" w:w="8640"/>
          </w:tcPr>
          <w:p>
            <w:r/>
          </w:p>
        </w:tc>
      </w:tr>
      <w:tr>
        <w:tc>
          <w:tcPr>
            <w:tcW w:type="dxa" w:w="8640"/>
          </w:tcPr>
          <w:p>
            <w:r>
              <w:t>[146] 《网中人》</w:t>
            </w:r>
          </w:p>
        </w:tc>
      </w:tr>
      <w:tr>
        <w:tc>
          <w:tcPr>
            <w:tcW w:type="dxa" w:w="8640"/>
          </w:tcPr>
          <w:p>
            <w:r>
              <w:t>编剧: 李笛安</w:t>
            </w:r>
          </w:p>
        </w:tc>
      </w:tr>
      <w:tr>
        <w:tc>
          <w:tcPr>
            <w:tcW w:type="dxa" w:w="8640"/>
          </w:tcPr>
          <w:p>
            <w:r>
              <w:t>备案单位: 华谊兄弟电影有限公司</w:t>
            </w:r>
          </w:p>
        </w:tc>
      </w:tr>
      <w:tr>
        <w:tc>
          <w:tcPr>
            <w:tcW w:type="dxa" w:w="8640"/>
          </w:tcPr>
          <w:p>
            <w:r>
              <w:br/>
              <w:t>备案单位近期推出的其它影片：《盛夏未来》、《八佰》</w:t>
            </w:r>
          </w:p>
        </w:tc>
      </w:tr>
      <w:tr>
        <w:tc>
          <w:tcPr>
            <w:tcW w:type="dxa" w:w="8640"/>
          </w:tcPr>
          <w:p>
            <w:r>
              <w:t>类别：故事影片，类型:涉案 ，年代:当代</w:t>
            </w:r>
          </w:p>
        </w:tc>
      </w:tr>
      <w:tr>
        <w:tc>
          <w:tcPr>
            <w:tcW w:type="dxa" w:w="8640"/>
          </w:tcPr>
          <w:p>
            <w:r>
              <w:t>陈闯因创建希瑞网而被卷入商业诈骗案，爱人离去，自己被通缉。陈闯躲避多年，却偶然发现一切都是阴谋网下的谎言。在人工智能陈小刀的辅助下，远离是非的陈闯再次回到网中，为爱人也为自己，完成一场跨越十年的复仇。</w:t>
            </w:r>
          </w:p>
        </w:tc>
      </w:tr>
      <w:tr>
        <w:tc>
          <w:tcPr>
            <w:tcW w:type="dxa" w:w="8640"/>
          </w:tcPr>
          <w:p>
            <w:r/>
          </w:p>
        </w:tc>
      </w:tr>
      <w:tr>
        <w:tc>
          <w:tcPr>
            <w:tcW w:type="dxa" w:w="8640"/>
          </w:tcPr>
          <w:p>
            <w:r>
              <w:t>[147] 《践行者》</w:t>
            </w:r>
          </w:p>
        </w:tc>
      </w:tr>
      <w:tr>
        <w:tc>
          <w:tcPr>
            <w:tcW w:type="dxa" w:w="8640"/>
          </w:tcPr>
          <w:p>
            <w:r>
              <w:t>编剧: 刘光</w:t>
            </w:r>
          </w:p>
        </w:tc>
      </w:tr>
      <w:tr>
        <w:tc>
          <w:tcPr>
            <w:tcW w:type="dxa" w:w="8640"/>
          </w:tcPr>
          <w:p>
            <w:r>
              <w:t>其它作品：《风雨潇潇路》、《陈传水的村长日子》、《乌蒙山的乡亲们》</w:t>
            </w:r>
          </w:p>
        </w:tc>
      </w:tr>
      <w:tr>
        <w:tc>
          <w:tcPr>
            <w:tcW w:type="dxa" w:w="8640"/>
          </w:tcPr>
          <w:p>
            <w:r>
              <w:t>备案单位: 公安部金盾影视文化中心</w:t>
            </w:r>
          </w:p>
        </w:tc>
      </w:tr>
      <w:tr>
        <w:tc>
          <w:tcPr>
            <w:tcW w:type="dxa" w:w="8640"/>
          </w:tcPr>
          <w:p>
            <w:r>
              <w:br/>
              <w:t>备案单位近期推出的其它影片：《猎盗者之彼岸花》、《谁是凶手》、《惊天时速》、《猎心之迷毒之罪》、《猎心之血亲》、《猎影追凶》、《制伏》、《猎心之骨证》、《情满万家》、《陌路徒者》、《引战》、《心之战》、《狙击者》</w:t>
            </w:r>
          </w:p>
        </w:tc>
      </w:tr>
      <w:tr>
        <w:tc>
          <w:tcPr>
            <w:tcW w:type="dxa" w:w="8640"/>
          </w:tcPr>
          <w:p>
            <w:r>
              <w:t>类别：故事影片，类型:涉案 ，年代:当代</w:t>
            </w:r>
          </w:p>
        </w:tc>
      </w:tr>
      <w:tr>
        <w:tc>
          <w:tcPr>
            <w:tcW w:type="dxa" w:w="8640"/>
          </w:tcPr>
          <w:p>
            <w:r>
              <w:t>特警高吉祥成功解决危机，老警察江四海却发现另有玄机。原来江四海多年前侦破案件中在逃犯—管世祥“还愿”来了。谜底揭开，警方曾承诺管世杰“抚养他的孩子长大”……事实面前管世祥被警察的契约精神折服。</w:t>
            </w:r>
          </w:p>
        </w:tc>
      </w:tr>
      <w:tr>
        <w:tc>
          <w:tcPr>
            <w:tcW w:type="dxa" w:w="8640"/>
          </w:tcPr>
          <w:p>
            <w:r/>
          </w:p>
        </w:tc>
      </w:tr>
      <w:tr>
        <w:tc>
          <w:tcPr>
            <w:tcW w:type="dxa" w:w="8640"/>
          </w:tcPr>
          <w:p>
            <w:r>
              <w:t>[148] 《缉凶阴条岭》</w:t>
            </w:r>
          </w:p>
        </w:tc>
      </w:tr>
      <w:tr>
        <w:tc>
          <w:tcPr>
            <w:tcW w:type="dxa" w:w="8640"/>
          </w:tcPr>
          <w:p>
            <w:r>
              <w:t>编剧: 牟鑫</w:t>
            </w:r>
          </w:p>
        </w:tc>
      </w:tr>
      <w:tr>
        <w:tc>
          <w:tcPr>
            <w:tcW w:type="dxa" w:w="8640"/>
          </w:tcPr>
          <w:p>
            <w:r>
              <w:t>其它作品：《龙虎劫之激战归来》、《往事不能回味》、《长鱼》</w:t>
            </w:r>
          </w:p>
        </w:tc>
      </w:tr>
      <w:tr>
        <w:tc>
          <w:tcPr>
            <w:tcW w:type="dxa" w:w="8640"/>
          </w:tcPr>
          <w:p>
            <w:r>
              <w:t>备案单位: 万目鸟影业（重庆）有限责任公司</w:t>
            </w:r>
          </w:p>
        </w:tc>
      </w:tr>
      <w:tr>
        <w:tc>
          <w:tcPr>
            <w:tcW w:type="dxa" w:w="8640"/>
          </w:tcPr>
          <w:p>
            <w:r>
              <w:t>类别：故事影片，类型:涉案 ，年代:当代</w:t>
            </w:r>
          </w:p>
        </w:tc>
      </w:tr>
      <w:tr>
        <w:tc>
          <w:tcPr>
            <w:tcW w:type="dxa" w:w="8640"/>
          </w:tcPr>
          <w:p>
            <w:r>
              <w:t>天寒地冻，暴雪将至，闯入者驱车冲破阴条岭隘口，护林多年的老秦紧急搜山，发现其后备箱竟藏匿着一具尸体。闯入者的真实面目更令老秦大吃一惊，在这片高寒林地，一场更大的风波即将袭来……</w:t>
            </w:r>
          </w:p>
        </w:tc>
      </w:tr>
      <w:tr>
        <w:tc>
          <w:tcPr>
            <w:tcW w:type="dxa" w:w="8640"/>
          </w:tcPr>
          <w:p>
            <w:r/>
          </w:p>
        </w:tc>
      </w:tr>
      <w:tr>
        <w:tc>
          <w:tcPr>
            <w:tcW w:type="dxa" w:w="8640"/>
          </w:tcPr>
          <w:p>
            <w:r>
              <w:t>[149] 《心照不宣》</w:t>
            </w:r>
          </w:p>
        </w:tc>
      </w:tr>
      <w:tr>
        <w:tc>
          <w:tcPr>
            <w:tcW w:type="dxa" w:w="8640"/>
          </w:tcPr>
          <w:p>
            <w:r>
              <w:t>编剧: 张雨辉</w:t>
            </w:r>
          </w:p>
        </w:tc>
      </w:tr>
      <w:tr>
        <w:tc>
          <w:tcPr>
            <w:tcW w:type="dxa" w:w="8640"/>
          </w:tcPr>
          <w:p>
            <w:r>
              <w:t>其它作品：《迎刃》、《厦门三天》、《城里来的书记》、《查拳》、《遇见合肥》、《中原宝藏》</w:t>
            </w:r>
          </w:p>
        </w:tc>
      </w:tr>
      <w:tr>
        <w:tc>
          <w:tcPr>
            <w:tcW w:type="dxa" w:w="8640"/>
          </w:tcPr>
          <w:p>
            <w:r>
              <w:t>备案单位: 安徽夜山明当代艺术文化有限公司</w:t>
            </w:r>
          </w:p>
        </w:tc>
      </w:tr>
      <w:tr>
        <w:tc>
          <w:tcPr>
            <w:tcW w:type="dxa" w:w="8640"/>
          </w:tcPr>
          <w:p>
            <w:r>
              <w:t>类别：故事影片，类型:爱情 ，年代:当代</w:t>
            </w:r>
          </w:p>
        </w:tc>
      </w:tr>
      <w:tr>
        <w:tc>
          <w:tcPr>
            <w:tcW w:type="dxa" w:w="8640"/>
          </w:tcPr>
          <w:p>
            <w:r>
              <w:t>当几个想要重组乐队的大龄男青年遇上度假的闺蜜团，一系列有趣的故事将揭开青春过往与痛楚成长，在欢笑与歉意中碰撞出爱情，见证大爱无言，见证宣文化的承上启下，以及宣州的发展和现代化进程。</w:t>
            </w:r>
          </w:p>
        </w:tc>
      </w:tr>
      <w:tr>
        <w:tc>
          <w:tcPr>
            <w:tcW w:type="dxa" w:w="8640"/>
          </w:tcPr>
          <w:p>
            <w:r/>
          </w:p>
        </w:tc>
      </w:tr>
      <w:tr>
        <w:tc>
          <w:tcPr>
            <w:tcW w:type="dxa" w:w="8640"/>
          </w:tcPr>
          <w:p>
            <w:r>
              <w:t>[150] 《一别经年》</w:t>
            </w:r>
          </w:p>
        </w:tc>
      </w:tr>
      <w:tr>
        <w:tc>
          <w:tcPr>
            <w:tcW w:type="dxa" w:w="8640"/>
          </w:tcPr>
          <w:p>
            <w:r>
              <w:t>编剧: 孙华中</w:t>
            </w:r>
          </w:p>
        </w:tc>
      </w:tr>
      <w:tr>
        <w:tc>
          <w:tcPr>
            <w:tcW w:type="dxa" w:w="8640"/>
          </w:tcPr>
          <w:p>
            <w:r>
              <w:t>其它作品：《一条枪》、《阴谋背后》、《萌犬大盗》</w:t>
            </w:r>
          </w:p>
        </w:tc>
      </w:tr>
      <w:tr>
        <w:tc>
          <w:tcPr>
            <w:tcW w:type="dxa" w:w="8640"/>
          </w:tcPr>
          <w:p>
            <w:r>
              <w:t>备案单位: 合肥往南星辰影视工作室有限公司</w:t>
            </w:r>
          </w:p>
        </w:tc>
      </w:tr>
      <w:tr>
        <w:tc>
          <w:tcPr>
            <w:tcW w:type="dxa" w:w="8640"/>
          </w:tcPr>
          <w:p>
            <w:r>
              <w:t>类别：故事影片，类型:爱情 ，年代:当代</w:t>
            </w:r>
          </w:p>
        </w:tc>
      </w:tr>
      <w:tr>
        <w:tc>
          <w:tcPr>
            <w:tcW w:type="dxa" w:w="8640"/>
          </w:tcPr>
          <w:p>
            <w:r>
              <w:t>男主孙炎的生活是随机性的跳着过的。他在不认识妻子金曦时，以很无所谓的态度参加了妻子的葬礼。之后慢慢经历与妻子的相逢相知相爱相许，但终要面对心爱之人的逝世。</w:t>
            </w:r>
          </w:p>
        </w:tc>
      </w:tr>
      <w:tr>
        <w:tc>
          <w:tcPr>
            <w:tcW w:type="dxa" w:w="8640"/>
          </w:tcPr>
          <w:p>
            <w:r/>
          </w:p>
        </w:tc>
      </w:tr>
      <w:tr>
        <w:tc>
          <w:tcPr>
            <w:tcW w:type="dxa" w:w="8640"/>
          </w:tcPr>
          <w:p>
            <w:r>
              <w:t>[151] 《关于我和回忆、未来的那些事》</w:t>
            </w:r>
          </w:p>
        </w:tc>
      </w:tr>
      <w:tr>
        <w:tc>
          <w:tcPr>
            <w:tcW w:type="dxa" w:w="8640"/>
          </w:tcPr>
          <w:p>
            <w:r>
              <w:t>编剧: 任质文</w:t>
            </w:r>
          </w:p>
        </w:tc>
      </w:tr>
      <w:tr>
        <w:tc>
          <w:tcPr>
            <w:tcW w:type="dxa" w:w="8640"/>
          </w:tcPr>
          <w:p>
            <w:r>
              <w:t>备案单位: 北京赤菟马影视传媒有限公司</w:t>
            </w:r>
          </w:p>
        </w:tc>
      </w:tr>
      <w:tr>
        <w:tc>
          <w:tcPr>
            <w:tcW w:type="dxa" w:w="8640"/>
          </w:tcPr>
          <w:p>
            <w:r>
              <w:t>类别：故事影片，类型:爱情 ，年代:当代</w:t>
            </w:r>
          </w:p>
        </w:tc>
      </w:tr>
      <w:tr>
        <w:tc>
          <w:tcPr>
            <w:tcW w:type="dxa" w:w="8640"/>
          </w:tcPr>
          <w:p>
            <w:r>
              <w:t>该故事讲述了大一男生方长，因车祸失忆后，大脑在现实和记忆片段中切换，在女友和失忆前的心仪女孩之间交错和纠结，最终获得真爱的心路历程。</w:t>
            </w:r>
          </w:p>
        </w:tc>
      </w:tr>
      <w:tr>
        <w:tc>
          <w:tcPr>
            <w:tcW w:type="dxa" w:w="8640"/>
          </w:tcPr>
          <w:p>
            <w:r/>
          </w:p>
        </w:tc>
      </w:tr>
      <w:tr>
        <w:tc>
          <w:tcPr>
            <w:tcW w:type="dxa" w:w="8640"/>
          </w:tcPr>
          <w:p>
            <w:r>
              <w:t>[152] 《最普通的恋爱》</w:t>
            </w:r>
          </w:p>
        </w:tc>
      </w:tr>
      <w:tr>
        <w:tc>
          <w:tcPr>
            <w:tcW w:type="dxa" w:w="8640"/>
          </w:tcPr>
          <w:p>
            <w:r>
              <w:t>编剧: 王恩宇</w:t>
            </w:r>
          </w:p>
        </w:tc>
      </w:tr>
      <w:tr>
        <w:tc>
          <w:tcPr>
            <w:tcW w:type="dxa" w:w="8640"/>
          </w:tcPr>
          <w:p>
            <w:r>
              <w:t>备案单位: 北京造梦机影视传媒有限公司</w:t>
            </w:r>
          </w:p>
        </w:tc>
      </w:tr>
      <w:tr>
        <w:tc>
          <w:tcPr>
            <w:tcW w:type="dxa" w:w="8640"/>
          </w:tcPr>
          <w:p>
            <w:r>
              <w:t>类别：故事影片，类型:爱情 ，年代:当代</w:t>
            </w:r>
          </w:p>
        </w:tc>
      </w:tr>
      <w:tr>
        <w:tc>
          <w:tcPr>
            <w:tcW w:type="dxa" w:w="8640"/>
          </w:tcPr>
          <w:p>
            <w:r>
              <w:t>辛然和方大宇在高三的校园中相识，经过了大学时的相爱、毕业进入社会后的相助相守，携手走过十二年，他们克服了种种现实问题，终于在30岁时携手步入了婚姻的殿堂。</w:t>
            </w:r>
          </w:p>
        </w:tc>
      </w:tr>
      <w:tr>
        <w:tc>
          <w:tcPr>
            <w:tcW w:type="dxa" w:w="8640"/>
          </w:tcPr>
          <w:p>
            <w:r/>
          </w:p>
        </w:tc>
      </w:tr>
      <w:tr>
        <w:tc>
          <w:tcPr>
            <w:tcW w:type="dxa" w:w="8640"/>
          </w:tcPr>
          <w:p>
            <w:r>
              <w:t>[153] 《真爱至婚》</w:t>
            </w:r>
          </w:p>
        </w:tc>
      </w:tr>
      <w:tr>
        <w:tc>
          <w:tcPr>
            <w:tcW w:type="dxa" w:w="8640"/>
          </w:tcPr>
          <w:p>
            <w:r>
              <w:t>编剧: 郭娜</w:t>
            </w:r>
          </w:p>
        </w:tc>
      </w:tr>
      <w:tr>
        <w:tc>
          <w:tcPr>
            <w:tcW w:type="dxa" w:w="8640"/>
          </w:tcPr>
          <w:p>
            <w:r>
              <w:t>其它作品：《去最长的白昼见你》、《夺宝1937》</w:t>
            </w:r>
          </w:p>
        </w:tc>
      </w:tr>
      <w:tr>
        <w:tc>
          <w:tcPr>
            <w:tcW w:type="dxa" w:w="8640"/>
          </w:tcPr>
          <w:p>
            <w:r>
              <w:t>备案单位: 隆中对（北京）影业有限公司</w:t>
            </w:r>
          </w:p>
        </w:tc>
      </w:tr>
      <w:tr>
        <w:tc>
          <w:tcPr>
            <w:tcW w:type="dxa" w:w="8640"/>
          </w:tcPr>
          <w:p>
            <w:r>
              <w:t>类别：故事影片，类型:爱情 ，年代:现代</w:t>
            </w:r>
          </w:p>
        </w:tc>
      </w:tr>
      <w:tr>
        <w:tc>
          <w:tcPr>
            <w:tcW w:type="dxa" w:w="8640"/>
          </w:tcPr>
          <w:p>
            <w:r>
              <w:t>卓瑞阳和顾思雅是一对相爱多年的情侣，就在他们准备结婚的前一个月，卓瑞阳瞒着顾思雅同初恋林雪一块去了西藏。为了弄清事情原委，顾思雅也踏上了西藏的旅途。几个年轻人在西藏展开了一段啼笑皆非的旅程。</w:t>
            </w:r>
          </w:p>
        </w:tc>
      </w:tr>
      <w:tr>
        <w:tc>
          <w:tcPr>
            <w:tcW w:type="dxa" w:w="8640"/>
          </w:tcPr>
          <w:p>
            <w:r/>
          </w:p>
        </w:tc>
      </w:tr>
      <w:tr>
        <w:tc>
          <w:tcPr>
            <w:tcW w:type="dxa" w:w="8640"/>
          </w:tcPr>
          <w:p>
            <w:r>
              <w:t>[154] 《海花恋》</w:t>
            </w:r>
          </w:p>
        </w:tc>
      </w:tr>
      <w:tr>
        <w:tc>
          <w:tcPr>
            <w:tcW w:type="dxa" w:w="8640"/>
          </w:tcPr>
          <w:p>
            <w:r>
              <w:t>编剧: 赵燕国彰</w:t>
            </w:r>
          </w:p>
        </w:tc>
      </w:tr>
      <w:tr>
        <w:tc>
          <w:tcPr>
            <w:tcW w:type="dxa" w:w="8640"/>
          </w:tcPr>
          <w:p>
            <w:r>
              <w:t>备案单位: 赵燕国彰（北京）影视文化发展有限公司</w:t>
            </w:r>
          </w:p>
        </w:tc>
      </w:tr>
      <w:tr>
        <w:tc>
          <w:tcPr>
            <w:tcW w:type="dxa" w:w="8640"/>
          </w:tcPr>
          <w:p>
            <w:r>
              <w:t>类别：故事影片，类型:爱情 ，年代:当代</w:t>
            </w:r>
          </w:p>
        </w:tc>
      </w:tr>
      <w:tr>
        <w:tc>
          <w:tcPr>
            <w:tcW w:type="dxa" w:w="8640"/>
          </w:tcPr>
          <w:p>
            <w:r>
              <w:t>《海花恋》以海南自贸港的大环境为背景，展开一场富家子弟与大龄千金小姐的邂逅、矛盾、恋爱、分手、复合等扣人心弦的情节，也是一部反映当下社会条件下，时尚男女之间的恋爱、结婚关系的一部时尚大戏。</w:t>
            </w:r>
          </w:p>
        </w:tc>
      </w:tr>
      <w:tr>
        <w:tc>
          <w:tcPr>
            <w:tcW w:type="dxa" w:w="8640"/>
          </w:tcPr>
          <w:p>
            <w:r/>
          </w:p>
        </w:tc>
      </w:tr>
      <w:tr>
        <w:tc>
          <w:tcPr>
            <w:tcW w:type="dxa" w:w="8640"/>
          </w:tcPr>
          <w:p>
            <w:r>
              <w:t>[155] 《在北京说爱你》</w:t>
            </w:r>
          </w:p>
        </w:tc>
      </w:tr>
      <w:tr>
        <w:tc>
          <w:tcPr>
            <w:tcW w:type="dxa" w:w="8640"/>
          </w:tcPr>
          <w:p>
            <w:r>
              <w:t>编剧: 林柏松</w:t>
            </w:r>
          </w:p>
        </w:tc>
      </w:tr>
      <w:tr>
        <w:tc>
          <w:tcPr>
            <w:tcW w:type="dxa" w:w="8640"/>
          </w:tcPr>
          <w:p>
            <w:r>
              <w:t>其它作品：《怪友》、《那年 我对你的承诺》</w:t>
            </w:r>
          </w:p>
        </w:tc>
      </w:tr>
      <w:tr>
        <w:tc>
          <w:tcPr>
            <w:tcW w:type="dxa" w:w="8640"/>
          </w:tcPr>
          <w:p>
            <w:r>
              <w:t>备案单位: 中谊天润（北京）文化传媒有限公司</w:t>
            </w:r>
          </w:p>
        </w:tc>
      </w:tr>
      <w:tr>
        <w:tc>
          <w:tcPr>
            <w:tcW w:type="dxa" w:w="8640"/>
          </w:tcPr>
          <w:p>
            <w:r>
              <w:t>类别：故事影片，类型:爱情 ，年代:当代</w:t>
            </w:r>
          </w:p>
        </w:tc>
      </w:tr>
      <w:tr>
        <w:tc>
          <w:tcPr>
            <w:tcW w:type="dxa" w:w="8640"/>
          </w:tcPr>
          <w:p>
            <w:r>
              <w:t>杜晓驹在自己正当年的时候却遭遇公司解散，女友分手，投资的房产也贬值了。还差点被人开车撞死。这场车祸让他认识了白富美马丽也是一个自带槽点的女孩。美丽的梅里雪山将见证他们的故事</w:t>
            </w:r>
          </w:p>
        </w:tc>
      </w:tr>
      <w:tr>
        <w:tc>
          <w:tcPr>
            <w:tcW w:type="dxa" w:w="8640"/>
          </w:tcPr>
          <w:p>
            <w:r/>
          </w:p>
        </w:tc>
      </w:tr>
      <w:tr>
        <w:tc>
          <w:tcPr>
            <w:tcW w:type="dxa" w:w="8640"/>
          </w:tcPr>
          <w:p>
            <w:r>
              <w:t>[156] 《感谢生命中有个你》</w:t>
            </w:r>
          </w:p>
        </w:tc>
      </w:tr>
      <w:tr>
        <w:tc>
          <w:tcPr>
            <w:tcW w:type="dxa" w:w="8640"/>
          </w:tcPr>
          <w:p>
            <w:r>
              <w:t>编剧: 秦翔宇、郭雪</w:t>
            </w:r>
          </w:p>
        </w:tc>
      </w:tr>
      <w:tr>
        <w:tc>
          <w:tcPr>
            <w:tcW w:type="dxa" w:w="8640"/>
          </w:tcPr>
          <w:p>
            <w:r>
              <w:t>其它作品：《爱心之拳》、《动感夏令营》、《沐浴之友》、《风味快餐车》</w:t>
            </w:r>
          </w:p>
        </w:tc>
      </w:tr>
      <w:tr>
        <w:tc>
          <w:tcPr>
            <w:tcW w:type="dxa" w:w="8640"/>
          </w:tcPr>
          <w:p>
            <w:r>
              <w:t>备案单位: 河北欢乐小鸟影视传媒有限公司、秦家班（北京）文化传媒有限公司</w:t>
            </w:r>
          </w:p>
        </w:tc>
      </w:tr>
      <w:tr>
        <w:tc>
          <w:tcPr>
            <w:tcW w:type="dxa" w:w="8640"/>
          </w:tcPr>
          <w:p>
            <w:r>
              <w:t>类别：故事影片，类型:爱情 ，年代:当代</w:t>
            </w:r>
          </w:p>
        </w:tc>
      </w:tr>
      <w:tr>
        <w:tc>
          <w:tcPr>
            <w:tcW w:type="dxa" w:w="8640"/>
          </w:tcPr>
          <w:p>
            <w:r>
              <w:t>王一鸣作为热爱音乐的年轻人，却没有机会实现自己的梦想，而徐雯雯最近的生活也不好，她也为自己的爱情与事业发愁。就这样，失意的二人于一间小酒吧相遇了，命运的巧合让他们发展了一段充满波折而又浪漫满满的故事。</w:t>
            </w:r>
          </w:p>
        </w:tc>
      </w:tr>
      <w:tr>
        <w:tc>
          <w:tcPr>
            <w:tcW w:type="dxa" w:w="8640"/>
          </w:tcPr>
          <w:p>
            <w:r/>
          </w:p>
        </w:tc>
      </w:tr>
      <w:tr>
        <w:tc>
          <w:tcPr>
            <w:tcW w:type="dxa" w:w="8640"/>
          </w:tcPr>
          <w:p>
            <w:r>
              <w:t>[157] 《你莫走》</w:t>
            </w:r>
          </w:p>
        </w:tc>
      </w:tr>
      <w:tr>
        <w:tc>
          <w:tcPr>
            <w:tcW w:type="dxa" w:w="8640"/>
          </w:tcPr>
          <w:p>
            <w:r>
              <w:t>编剧: 刘力</w:t>
            </w:r>
          </w:p>
        </w:tc>
      </w:tr>
      <w:tr>
        <w:tc>
          <w:tcPr>
            <w:tcW w:type="dxa" w:w="8640"/>
          </w:tcPr>
          <w:p>
            <w:r>
              <w:t>其它作品：《用你的眼睛看世界》、《悬壶人生》、《海生稻浪》、《脱口而出》、《留香的脚跟》、《陌上有信》、《日不落酒店》、《头条儿》</w:t>
            </w:r>
          </w:p>
        </w:tc>
      </w:tr>
      <w:tr>
        <w:tc>
          <w:tcPr>
            <w:tcW w:type="dxa" w:w="8640"/>
          </w:tcPr>
          <w:p>
            <w:r>
              <w:t>备案单位: 湖南嘉画奈斯文化传媒有限公司</w:t>
            </w:r>
          </w:p>
        </w:tc>
      </w:tr>
      <w:tr>
        <w:tc>
          <w:tcPr>
            <w:tcW w:type="dxa" w:w="8640"/>
          </w:tcPr>
          <w:p>
            <w:r>
              <w:t>类别：故事影片，类型:爱情 ，年代:当代</w:t>
            </w:r>
          </w:p>
        </w:tc>
      </w:tr>
      <w:tr>
        <w:tc>
          <w:tcPr>
            <w:tcW w:type="dxa" w:w="8640"/>
          </w:tcPr>
          <w:p>
            <w:r>
              <w:t>混血美女凯瑟琳入住张家界民宿“飞仙客栈”，突然留下一封“遗书”失踪，声称游遍张家界所有瀑布后就自杀，当地村民全力搜救，期间状况百出，最终却是一场乌龙。凯瑟琳与土家族青年向前产生了微妙的情感，她决定留在</w:t>
            </w:r>
          </w:p>
        </w:tc>
      </w:tr>
      <w:tr>
        <w:tc>
          <w:tcPr>
            <w:tcW w:type="dxa" w:w="8640"/>
          </w:tcPr>
          <w:p>
            <w:r/>
          </w:p>
        </w:tc>
      </w:tr>
      <w:tr>
        <w:tc>
          <w:tcPr>
            <w:tcW w:type="dxa" w:w="8640"/>
          </w:tcPr>
          <w:p>
            <w:r>
              <w:t>[158] 《恋爱规则》</w:t>
            </w:r>
          </w:p>
        </w:tc>
      </w:tr>
      <w:tr>
        <w:tc>
          <w:tcPr>
            <w:tcW w:type="dxa" w:w="8640"/>
          </w:tcPr>
          <w:p>
            <w:r>
              <w:t>编剧: 姚文红</w:t>
            </w:r>
          </w:p>
        </w:tc>
      </w:tr>
      <w:tr>
        <w:tc>
          <w:tcPr>
            <w:tcW w:type="dxa" w:w="8640"/>
          </w:tcPr>
          <w:p>
            <w:r>
              <w:t>备案单位: 南京乘星追梦影视文化有限公司</w:t>
            </w:r>
          </w:p>
        </w:tc>
      </w:tr>
      <w:tr>
        <w:tc>
          <w:tcPr>
            <w:tcW w:type="dxa" w:w="8640"/>
          </w:tcPr>
          <w:p>
            <w:r>
              <w:t>类别：故事影片，类型:爱情 ，年代:当代</w:t>
            </w:r>
          </w:p>
        </w:tc>
      </w:tr>
      <w:tr>
        <w:tc>
          <w:tcPr>
            <w:tcW w:type="dxa" w:w="8640"/>
          </w:tcPr>
          <w:p>
            <w:r>
              <w:t>外号“小绵羊”的陈沐洋邂逅了昔日青梅竹马的方星辰，一心想重拾旧情。不料，狼性十足的吴宇轩成了他最大的竞争对手。面对两个男人不同方式的狂热追求，渴望真爱的方星辰做出了自己的选择。</w:t>
            </w:r>
          </w:p>
        </w:tc>
      </w:tr>
      <w:tr>
        <w:tc>
          <w:tcPr>
            <w:tcW w:type="dxa" w:w="8640"/>
          </w:tcPr>
          <w:p>
            <w:r/>
          </w:p>
        </w:tc>
      </w:tr>
      <w:tr>
        <w:tc>
          <w:tcPr>
            <w:tcW w:type="dxa" w:w="8640"/>
          </w:tcPr>
          <w:p>
            <w:r>
              <w:t>[159] 《爱的倒计时》</w:t>
            </w:r>
          </w:p>
        </w:tc>
      </w:tr>
      <w:tr>
        <w:tc>
          <w:tcPr>
            <w:tcW w:type="dxa" w:w="8640"/>
          </w:tcPr>
          <w:p>
            <w:r>
              <w:t>编剧: 蒋庆民、丁寅秋</w:t>
            </w:r>
          </w:p>
        </w:tc>
      </w:tr>
      <w:tr>
        <w:tc>
          <w:tcPr>
            <w:tcW w:type="dxa" w:w="8640"/>
          </w:tcPr>
          <w:p>
            <w:r>
              <w:t>备案单位: 无锡平凡之城传媒有限公司</w:t>
            </w:r>
          </w:p>
        </w:tc>
      </w:tr>
      <w:tr>
        <w:tc>
          <w:tcPr>
            <w:tcW w:type="dxa" w:w="8640"/>
          </w:tcPr>
          <w:p>
            <w:r>
              <w:t>类别：故事影片，类型:爱情 ，年代:当代</w:t>
            </w:r>
          </w:p>
        </w:tc>
      </w:tr>
      <w:tr>
        <w:tc>
          <w:tcPr>
            <w:tcW w:type="dxa" w:w="8640"/>
          </w:tcPr>
          <w:p>
            <w:r>
              <w:t>两名绝症患者在生命的倒计时中邂逅，从陌生到相知相爱，向死而生的坚强让他俩的爱如流星般璀璨夺目，映射出大爱无疆的生命力量。</w:t>
            </w:r>
          </w:p>
        </w:tc>
      </w:tr>
      <w:tr>
        <w:tc>
          <w:tcPr>
            <w:tcW w:type="dxa" w:w="8640"/>
          </w:tcPr>
          <w:p>
            <w:r/>
          </w:p>
        </w:tc>
      </w:tr>
      <w:tr>
        <w:tc>
          <w:tcPr>
            <w:tcW w:type="dxa" w:w="8640"/>
          </w:tcPr>
          <w:p>
            <w:r>
              <w:t>[160] 《天堂附近》</w:t>
            </w:r>
          </w:p>
        </w:tc>
      </w:tr>
      <w:tr>
        <w:tc>
          <w:tcPr>
            <w:tcW w:type="dxa" w:w="8640"/>
          </w:tcPr>
          <w:p>
            <w:r>
              <w:t>编剧: 廖亮</w:t>
            </w:r>
          </w:p>
        </w:tc>
      </w:tr>
      <w:tr>
        <w:tc>
          <w:tcPr>
            <w:tcW w:type="dxa" w:w="8640"/>
          </w:tcPr>
          <w:p>
            <w:r>
              <w:t>其它作品：《街灯》、《情歌》</w:t>
            </w:r>
          </w:p>
        </w:tc>
      </w:tr>
      <w:tr>
        <w:tc>
          <w:tcPr>
            <w:tcW w:type="dxa" w:w="8640"/>
          </w:tcPr>
          <w:p>
            <w:r>
              <w:t>备案单位: 上海沐洧影视文化有限公司</w:t>
            </w:r>
          </w:p>
        </w:tc>
      </w:tr>
      <w:tr>
        <w:tc>
          <w:tcPr>
            <w:tcW w:type="dxa" w:w="8640"/>
          </w:tcPr>
          <w:p>
            <w:r>
              <w:t>类别：故事影片，类型:爱情 ，年代:当代</w:t>
            </w:r>
          </w:p>
        </w:tc>
      </w:tr>
      <w:tr>
        <w:tc>
          <w:tcPr>
            <w:tcW w:type="dxa" w:w="8640"/>
          </w:tcPr>
          <w:p>
            <w:r>
              <w:t>杨晓风在心脏移植手术之前，回到阔别近20年的古城，以追忆曾经安宁的生活，恰遇女孩楚冰，从而引发的一段关于爱的故事。</w:t>
            </w:r>
          </w:p>
        </w:tc>
      </w:tr>
      <w:tr>
        <w:tc>
          <w:tcPr>
            <w:tcW w:type="dxa" w:w="8640"/>
          </w:tcPr>
          <w:p>
            <w:r/>
          </w:p>
        </w:tc>
      </w:tr>
      <w:tr>
        <w:tc>
          <w:tcPr>
            <w:tcW w:type="dxa" w:w="8640"/>
          </w:tcPr>
          <w:p>
            <w:r>
              <w:t>[161] 《不懂爱的婚姻》</w:t>
            </w:r>
          </w:p>
        </w:tc>
      </w:tr>
      <w:tr>
        <w:tc>
          <w:tcPr>
            <w:tcW w:type="dxa" w:w="8640"/>
          </w:tcPr>
          <w:p>
            <w:r>
              <w:t>编剧: 梁炜成</w:t>
            </w:r>
          </w:p>
        </w:tc>
      </w:tr>
      <w:tr>
        <w:tc>
          <w:tcPr>
            <w:tcW w:type="dxa" w:w="8640"/>
          </w:tcPr>
          <w:p>
            <w:r>
              <w:t>备案单位: 四川笑一笑传媒集团有限公司</w:t>
            </w:r>
          </w:p>
        </w:tc>
      </w:tr>
      <w:tr>
        <w:tc>
          <w:tcPr>
            <w:tcW w:type="dxa" w:w="8640"/>
          </w:tcPr>
          <w:p>
            <w:r>
              <w:t>类别：故事影片，类型:爱情 ，年代:当代</w:t>
            </w:r>
          </w:p>
        </w:tc>
      </w:tr>
      <w:tr>
        <w:tc>
          <w:tcPr>
            <w:tcW w:type="dxa" w:w="8640"/>
          </w:tcPr>
          <w:p>
            <w:r>
              <w:t>影片讲述了三对不同年代的夫妻所历经的三种不同的婚姻故事，通过相互交织、对照，揭示出真正懂爱的婚姻真谛。</w:t>
            </w:r>
          </w:p>
        </w:tc>
      </w:tr>
      <w:tr>
        <w:tc>
          <w:tcPr>
            <w:tcW w:type="dxa" w:w="8640"/>
          </w:tcPr>
          <w:p>
            <w:r/>
          </w:p>
        </w:tc>
      </w:tr>
      <w:tr>
        <w:tc>
          <w:tcPr>
            <w:tcW w:type="dxa" w:w="8640"/>
          </w:tcPr>
          <w:p>
            <w:r>
              <w:t>[162] 《第三种结局》</w:t>
            </w:r>
          </w:p>
        </w:tc>
      </w:tr>
      <w:tr>
        <w:tc>
          <w:tcPr>
            <w:tcW w:type="dxa" w:w="8640"/>
          </w:tcPr>
          <w:p>
            <w:r>
              <w:t>编剧: 张飞</w:t>
            </w:r>
          </w:p>
        </w:tc>
      </w:tr>
      <w:tr>
        <w:tc>
          <w:tcPr>
            <w:tcW w:type="dxa" w:w="8640"/>
          </w:tcPr>
          <w:p>
            <w:r>
              <w:t>其它作品：《重案无罪》、《探险者的游戏》、《爱在秦岭深处》、《异乡来客》、《砥砺传之西畴精神》、《锁龙谷》、《方世玉之帝国妖藏》、《荒冢行》、《旧人》、《隐隐惊马槽》、《爆囧特工》、《和妈妈中国漫游》、《囧青春》、《云上日出》、《天陷迷窟》</w:t>
            </w:r>
          </w:p>
        </w:tc>
      </w:tr>
      <w:tr>
        <w:tc>
          <w:tcPr>
            <w:tcW w:type="dxa" w:w="8640"/>
          </w:tcPr>
          <w:p>
            <w:r>
              <w:t>备案单位: 云南起兮影业有限公司</w:t>
            </w:r>
          </w:p>
        </w:tc>
      </w:tr>
      <w:tr>
        <w:tc>
          <w:tcPr>
            <w:tcW w:type="dxa" w:w="8640"/>
          </w:tcPr>
          <w:p>
            <w:r>
              <w:t>类别：故事影片，类型:爱情 ，年代:当代</w:t>
            </w:r>
          </w:p>
        </w:tc>
      </w:tr>
      <w:tr>
        <w:tc>
          <w:tcPr>
            <w:tcW w:type="dxa" w:w="8640"/>
          </w:tcPr>
          <w:p>
            <w:r>
              <w:t>陈念和刘伟在聚会中相识，感情在情人节的浪漫中迅速升温，可他们还是没能逃过感情之痒的痛，误会和矛盾引发了一系列的故事。</w:t>
            </w:r>
          </w:p>
        </w:tc>
      </w:tr>
      <w:tr>
        <w:tc>
          <w:tcPr>
            <w:tcW w:type="dxa" w:w="8640"/>
          </w:tcPr>
          <w:p>
            <w:r/>
          </w:p>
        </w:tc>
      </w:tr>
      <w:tr>
        <w:tc>
          <w:tcPr>
            <w:tcW w:type="dxa" w:w="8640"/>
          </w:tcPr>
          <w:p>
            <w:r>
              <w:t>[163] 《新天仙配》</w:t>
            </w:r>
          </w:p>
        </w:tc>
      </w:tr>
      <w:tr>
        <w:tc>
          <w:tcPr>
            <w:tcW w:type="dxa" w:w="8640"/>
          </w:tcPr>
          <w:p>
            <w:r>
              <w:t>编剧: 张晶珂</w:t>
            </w:r>
          </w:p>
        </w:tc>
      </w:tr>
      <w:tr>
        <w:tc>
          <w:tcPr>
            <w:tcW w:type="dxa" w:w="8640"/>
          </w:tcPr>
          <w:p>
            <w:r>
              <w:t>其它作品：《天使沐浴》、《加油，篮球》</w:t>
            </w:r>
          </w:p>
        </w:tc>
      </w:tr>
      <w:tr>
        <w:tc>
          <w:tcPr>
            <w:tcW w:type="dxa" w:w="8640"/>
          </w:tcPr>
          <w:p>
            <w:r>
              <w:t>备案单位: 卓弘影业（北京）有限公司</w:t>
            </w:r>
          </w:p>
        </w:tc>
      </w:tr>
      <w:tr>
        <w:tc>
          <w:tcPr>
            <w:tcW w:type="dxa" w:w="8640"/>
          </w:tcPr>
          <w:p>
            <w:r>
              <w:t>类别：故事影片，类型:神话 ，年代:古代</w:t>
            </w:r>
          </w:p>
        </w:tc>
      </w:tr>
      <w:tr>
        <w:tc>
          <w:tcPr>
            <w:tcW w:type="dxa" w:w="8640"/>
          </w:tcPr>
          <w:p>
            <w:r>
              <w:t>玉帝之女七仙女因感天宫孤独寂寞而思慕人间生活。一日随六位姐姐往凌虚台游玩，偶见下界卖身葬父的青年农民董永，被他的忠厚老实所打动而萌发爱慕之情。二人经过重重困难，最终幸福美满的走到了一起。</w:t>
            </w:r>
          </w:p>
        </w:tc>
      </w:tr>
      <w:tr>
        <w:tc>
          <w:tcPr>
            <w:tcW w:type="dxa" w:w="8640"/>
          </w:tcPr>
          <w:p>
            <w:r/>
          </w:p>
        </w:tc>
      </w:tr>
      <w:tr>
        <w:tc>
          <w:tcPr>
            <w:tcW w:type="dxa" w:w="8640"/>
          </w:tcPr>
          <w:p>
            <w:r>
              <w:t>[164] 《山海传说》</w:t>
            </w:r>
          </w:p>
        </w:tc>
      </w:tr>
      <w:tr>
        <w:tc>
          <w:tcPr>
            <w:tcW w:type="dxa" w:w="8640"/>
          </w:tcPr>
          <w:p>
            <w:r>
              <w:t>编剧: 吴琦</w:t>
            </w:r>
          </w:p>
        </w:tc>
      </w:tr>
      <w:tr>
        <w:tc>
          <w:tcPr>
            <w:tcW w:type="dxa" w:w="8640"/>
          </w:tcPr>
          <w:p>
            <w:r>
              <w:t>其它作品：《深空奇航》、《异星风暴》、《迫降银河系》、《杜立特行动》、《天时》、《危险因子》</w:t>
            </w:r>
          </w:p>
        </w:tc>
      </w:tr>
      <w:tr>
        <w:tc>
          <w:tcPr>
            <w:tcW w:type="dxa" w:w="8640"/>
          </w:tcPr>
          <w:p>
            <w:r>
              <w:t>备案单位: 恋雪红颜文化传媒（海南）有限公司</w:t>
            </w:r>
          </w:p>
        </w:tc>
      </w:tr>
      <w:tr>
        <w:tc>
          <w:tcPr>
            <w:tcW w:type="dxa" w:w="8640"/>
          </w:tcPr>
          <w:p>
            <w:r>
              <w:t>类别：故事影片，类型:神话 ，年代:古代</w:t>
            </w:r>
          </w:p>
        </w:tc>
      </w:tr>
      <w:tr>
        <w:tc>
          <w:tcPr>
            <w:tcW w:type="dxa" w:w="8640"/>
          </w:tcPr>
          <w:p>
            <w:r>
              <w:t>盘古开天，仙魔大战之后，妖兽被封印3000年。在仙魔大战中侥幸逃离的妖兽九尾狐召唤出了被封印的烛龙试图让魔界重见天日，但是主人公和仙界联手击败了九尾狐和所有妖兽，维护了世间的和平与安定。</w:t>
            </w:r>
          </w:p>
        </w:tc>
      </w:tr>
      <w:tr>
        <w:tc>
          <w:tcPr>
            <w:tcW w:type="dxa" w:w="8640"/>
          </w:tcPr>
          <w:p>
            <w:r/>
          </w:p>
        </w:tc>
      </w:tr>
      <w:tr>
        <w:tc>
          <w:tcPr>
            <w:tcW w:type="dxa" w:w="8640"/>
          </w:tcPr>
          <w:p>
            <w:r>
              <w:t>[165] 《画仙传说》</w:t>
            </w:r>
          </w:p>
        </w:tc>
      </w:tr>
      <w:tr>
        <w:tc>
          <w:tcPr>
            <w:tcW w:type="dxa" w:w="8640"/>
          </w:tcPr>
          <w:p>
            <w:r>
              <w:t>编剧: 李飞</w:t>
            </w:r>
          </w:p>
        </w:tc>
      </w:tr>
      <w:tr>
        <w:tc>
          <w:tcPr>
            <w:tcW w:type="dxa" w:w="8640"/>
          </w:tcPr>
          <w:p>
            <w:r>
              <w:t>其它作品：《凌晨两点的弹珠声》、《很久不见》、《高考那年遇见你》、《莫不如》、《样样红》、《事儿》</w:t>
            </w:r>
          </w:p>
        </w:tc>
      </w:tr>
      <w:tr>
        <w:tc>
          <w:tcPr>
            <w:tcW w:type="dxa" w:w="8640"/>
          </w:tcPr>
          <w:p>
            <w:r>
              <w:t>备案单位: 昆明华飞影业有限公司</w:t>
            </w:r>
          </w:p>
        </w:tc>
      </w:tr>
      <w:tr>
        <w:tc>
          <w:tcPr>
            <w:tcW w:type="dxa" w:w="8640"/>
          </w:tcPr>
          <w:p>
            <w:r>
              <w:t>类别：故事影片，类型:神话 ，年代:古代</w:t>
            </w:r>
          </w:p>
        </w:tc>
      </w:tr>
      <w:tr>
        <w:tc>
          <w:tcPr>
            <w:tcW w:type="dxa" w:w="8640"/>
          </w:tcPr>
          <w:p>
            <w:r>
              <w:t>故事发生在一个遥远的时空，正魔大战中天师道弟子王玄之被天魔寄生。为了能够彻底消灭体内的天魔，王玄之与朱焱、萧灵儿开始了一段奇幻冒险，过程中三人从彼此身上明白了责任、牺牲与爱。</w:t>
            </w:r>
          </w:p>
        </w:tc>
      </w:tr>
      <w:tr>
        <w:tc>
          <w:tcPr>
            <w:tcW w:type="dxa" w:w="8640"/>
          </w:tcPr>
          <w:p>
            <w:r/>
          </w:p>
        </w:tc>
      </w:tr>
      <w:tr>
        <w:tc>
          <w:tcPr>
            <w:tcW w:type="dxa" w:w="8640"/>
          </w:tcPr>
          <w:p>
            <w:r>
              <w:t>[166] 《生命来电》</w:t>
            </w:r>
          </w:p>
        </w:tc>
      </w:tr>
      <w:tr>
        <w:tc>
          <w:tcPr>
            <w:tcW w:type="dxa" w:w="8640"/>
          </w:tcPr>
          <w:p>
            <w:r>
              <w:t>编剧: 单拓、王品、杨智翔</w:t>
            </w:r>
          </w:p>
        </w:tc>
      </w:tr>
      <w:tr>
        <w:tc>
          <w:tcPr>
            <w:tcW w:type="dxa" w:w="8640"/>
          </w:tcPr>
          <w:p>
            <w:r>
              <w:t>备案单位: 帕拉丁（北京）文化传媒有限公司</w:t>
            </w:r>
          </w:p>
        </w:tc>
      </w:tr>
      <w:tr>
        <w:tc>
          <w:tcPr>
            <w:tcW w:type="dxa" w:w="8640"/>
          </w:tcPr>
          <w:p>
            <w:r>
              <w:t>类别：故事影片，类型:科幻 ，年代:当代</w:t>
            </w:r>
          </w:p>
        </w:tc>
      </w:tr>
      <w:tr>
        <w:tc>
          <w:tcPr>
            <w:tcW w:type="dxa" w:w="8640"/>
          </w:tcPr>
          <w:p>
            <w:r>
              <w:t>一条自杀干预热线把三个抑郁症患者与接线员崔裕拉入一个平行世界，引发了他深埋内心的创伤，从而开始一段交织着探寻、逃离、拒斥与救赎的故事。崔裕能否成功救助他们？与此同时，他又是否能真正面对自己的过去？</w:t>
            </w:r>
          </w:p>
        </w:tc>
      </w:tr>
      <w:tr>
        <w:tc>
          <w:tcPr>
            <w:tcW w:type="dxa" w:w="8640"/>
          </w:tcPr>
          <w:p>
            <w:r/>
          </w:p>
        </w:tc>
      </w:tr>
      <w:tr>
        <w:tc>
          <w:tcPr>
            <w:tcW w:type="dxa" w:w="8640"/>
          </w:tcPr>
          <w:p>
            <w:r>
              <w:t>[167] 《机械公元》</w:t>
            </w:r>
          </w:p>
        </w:tc>
      </w:tr>
      <w:tr>
        <w:tc>
          <w:tcPr>
            <w:tcW w:type="dxa" w:w="8640"/>
          </w:tcPr>
          <w:p>
            <w:r>
              <w:t>编剧: 何鑫</w:t>
            </w:r>
          </w:p>
        </w:tc>
      </w:tr>
      <w:tr>
        <w:tc>
          <w:tcPr>
            <w:tcW w:type="dxa" w:w="8640"/>
          </w:tcPr>
          <w:p>
            <w:r>
              <w:t>其它作品：《放学，回家》</w:t>
            </w:r>
          </w:p>
        </w:tc>
      </w:tr>
      <w:tr>
        <w:tc>
          <w:tcPr>
            <w:tcW w:type="dxa" w:w="8640"/>
          </w:tcPr>
          <w:p>
            <w:r>
              <w:t>备案单位: 深圳市一米传媒有限公司</w:t>
            </w:r>
          </w:p>
        </w:tc>
      </w:tr>
      <w:tr>
        <w:tc>
          <w:tcPr>
            <w:tcW w:type="dxa" w:w="8640"/>
          </w:tcPr>
          <w:p>
            <w:r>
              <w:br/>
              <w:t>备案单位近期推出的其它影片：《创客兄弟》</w:t>
            </w:r>
          </w:p>
        </w:tc>
      </w:tr>
      <w:tr>
        <w:tc>
          <w:tcPr>
            <w:tcW w:type="dxa" w:w="8640"/>
          </w:tcPr>
          <w:p>
            <w:r>
              <w:t>类别：故事影片，类型:科幻 ，年代:当代</w:t>
            </w:r>
          </w:p>
        </w:tc>
      </w:tr>
      <w:tr>
        <w:tc>
          <w:tcPr>
            <w:tcW w:type="dxa" w:w="8640"/>
          </w:tcPr>
          <w:p>
            <w:r>
              <w:t>《机器公元》是讲述未来智能机器人向人类社会争夺人权的故事。 故事发生于22世纪，机器人自主意识觉醒，向人类社会争取人权。机器人充分运用大数据，制造了一场巨大阴谋，把人类，机器人和新芯人类带入一场浩劫中</w:t>
            </w:r>
          </w:p>
        </w:tc>
      </w:tr>
      <w:tr>
        <w:tc>
          <w:tcPr>
            <w:tcW w:type="dxa" w:w="8640"/>
          </w:tcPr>
          <w:p>
            <w:r/>
          </w:p>
        </w:tc>
      </w:tr>
      <w:tr>
        <w:tc>
          <w:tcPr>
            <w:tcW w:type="dxa" w:w="8640"/>
          </w:tcPr>
          <w:p>
            <w:r>
              <w:t>[168] 《鹤舞》</w:t>
            </w:r>
          </w:p>
        </w:tc>
      </w:tr>
      <w:tr>
        <w:tc>
          <w:tcPr>
            <w:tcW w:type="dxa" w:w="8640"/>
          </w:tcPr>
          <w:p>
            <w:r>
              <w:t>编剧: 谢络绎</w:t>
            </w:r>
          </w:p>
        </w:tc>
      </w:tr>
      <w:tr>
        <w:tc>
          <w:tcPr>
            <w:tcW w:type="dxa" w:w="8640"/>
          </w:tcPr>
          <w:p>
            <w:r>
              <w:t>备案单位: 武汉春晓文化传媒有限公司</w:t>
            </w:r>
          </w:p>
        </w:tc>
      </w:tr>
      <w:tr>
        <w:tc>
          <w:tcPr>
            <w:tcW w:type="dxa" w:w="8640"/>
          </w:tcPr>
          <w:p>
            <w:r>
              <w:br/>
              <w:t>备案单位近期推出的其它影片：《白云生处》</w:t>
            </w:r>
          </w:p>
        </w:tc>
      </w:tr>
      <w:tr>
        <w:tc>
          <w:tcPr>
            <w:tcW w:type="dxa" w:w="8640"/>
          </w:tcPr>
          <w:p>
            <w:r>
              <w:t>类别：故事影片，类型:竞技 ，年代:当代</w:t>
            </w:r>
          </w:p>
        </w:tc>
      </w:tr>
      <w:tr>
        <w:tc>
          <w:tcPr>
            <w:tcW w:type="dxa" w:w="8640"/>
          </w:tcPr>
          <w:p>
            <w:r>
              <w:t>舞蹈队队员小增救助黑颈鹤时遭遇雪崩，获救后，小增产生应激性心理障碍。援教教师陆春遥排练了一支“鹤舞”，帮助小增正视痛苦走出困境。事后她改编了这支舞蹈，带领舞蹈队第一次走出大山参加比赛，勇得桂冠。</w:t>
            </w:r>
          </w:p>
        </w:tc>
      </w:tr>
      <w:tr>
        <w:tc>
          <w:tcPr>
            <w:tcW w:type="dxa" w:w="8640"/>
          </w:tcPr>
          <w:p>
            <w:r/>
          </w:p>
        </w:tc>
      </w:tr>
      <w:tr>
        <w:tc>
          <w:tcPr>
            <w:tcW w:type="dxa" w:w="8640"/>
          </w:tcPr>
          <w:p>
            <w:r>
              <w:t>[169] 《铜梁龙舞》</w:t>
            </w:r>
          </w:p>
        </w:tc>
      </w:tr>
      <w:tr>
        <w:tc>
          <w:tcPr>
            <w:tcW w:type="dxa" w:w="8640"/>
          </w:tcPr>
          <w:p>
            <w:r>
              <w:t>编剧: 刘兴国（刘施）</w:t>
            </w:r>
          </w:p>
        </w:tc>
      </w:tr>
      <w:tr>
        <w:tc>
          <w:tcPr>
            <w:tcW w:type="dxa" w:w="8640"/>
          </w:tcPr>
          <w:p>
            <w:r>
              <w:t>备案单位: 四川狼族影业有限公司</w:t>
            </w:r>
          </w:p>
        </w:tc>
      </w:tr>
      <w:tr>
        <w:tc>
          <w:tcPr>
            <w:tcW w:type="dxa" w:w="8640"/>
          </w:tcPr>
          <w:p>
            <w:r>
              <w:br/>
              <w:t>备案单位近期推出的其它影片：《偷龙换凤》</w:t>
            </w:r>
          </w:p>
        </w:tc>
      </w:tr>
      <w:tr>
        <w:tc>
          <w:tcPr>
            <w:tcW w:type="dxa" w:w="8640"/>
          </w:tcPr>
          <w:p>
            <w:r>
              <w:t>类别：故事影片，类型:竞技 ，年代:当代</w:t>
            </w:r>
          </w:p>
        </w:tc>
      </w:tr>
      <w:tr>
        <w:tc>
          <w:tcPr>
            <w:tcW w:type="dxa" w:w="8640"/>
          </w:tcPr>
          <w:p>
            <w:r>
              <w:t>林晓峰铜梁龙舞技艺震惊全国。双龙争辉——近乎失传的龙舞，需与舞雌龙的丁晓红共同演艺。两家有几十年恩怨情仇，丁晓红绝不与之共舞。林晓峰历经重重阻碍，最终与丁晓红携手，国际舞龙大赛，二人大放异彩。</w:t>
            </w:r>
          </w:p>
        </w:tc>
      </w:tr>
      <w:tr>
        <w:tc>
          <w:tcPr>
            <w:tcW w:type="dxa" w:w="8640"/>
          </w:tcPr>
          <w:p>
            <w:r/>
          </w:p>
        </w:tc>
      </w:tr>
      <w:tr>
        <w:tc>
          <w:tcPr>
            <w:tcW w:type="dxa" w:w="8640"/>
          </w:tcPr>
          <w:p>
            <w:r>
              <w:t>[170] 《黑金》</w:t>
            </w:r>
          </w:p>
        </w:tc>
      </w:tr>
      <w:tr>
        <w:tc>
          <w:tcPr>
            <w:tcW w:type="dxa" w:w="8640"/>
          </w:tcPr>
          <w:p>
            <w:r>
              <w:t>编剧: 沈林</w:t>
            </w:r>
          </w:p>
        </w:tc>
      </w:tr>
      <w:tr>
        <w:tc>
          <w:tcPr>
            <w:tcW w:type="dxa" w:w="8640"/>
          </w:tcPr>
          <w:p>
            <w:r>
              <w:t>其它作品：《摩旅家族》、《我的恩师》、《平民特工》</w:t>
            </w:r>
          </w:p>
        </w:tc>
      </w:tr>
      <w:tr>
        <w:tc>
          <w:tcPr>
            <w:tcW w:type="dxa" w:w="8640"/>
          </w:tcPr>
          <w:p>
            <w:r>
              <w:t>备案单位: 四川中侨影联文化传媒有限公司</w:t>
            </w:r>
          </w:p>
        </w:tc>
      </w:tr>
      <w:tr>
        <w:tc>
          <w:tcPr>
            <w:tcW w:type="dxa" w:w="8640"/>
          </w:tcPr>
          <w:p>
            <w:r>
              <w:t>类别：故事影片，类型:职业 ，年代:当代</w:t>
            </w:r>
          </w:p>
        </w:tc>
      </w:tr>
      <w:tr>
        <w:tc>
          <w:tcPr>
            <w:tcW w:type="dxa" w:w="8640"/>
          </w:tcPr>
          <w:p>
            <w:r>
              <w:t>面对如今市场经济时代的煤炭行业竞争饱和态势，响应科学发展观要求，着力破除低老旧思想，矿山人薪火相传的改革力在前行，激励永远的精彩在不断刷新业内生产记录，与时俱进，时不我待，改革创新再出发。</w:t>
            </w:r>
          </w:p>
        </w:tc>
      </w:tr>
      <w:tr>
        <w:tc>
          <w:tcPr>
            <w:tcW w:type="dxa" w:w="8640"/>
          </w:tcPr>
          <w:p>
            <w:r/>
          </w:p>
        </w:tc>
      </w:tr>
      <w:tr>
        <w:tc>
          <w:tcPr>
            <w:tcW w:type="dxa" w:w="8640"/>
          </w:tcPr>
          <w:p>
            <w:r>
              <w:t>[171] 《大戏》</w:t>
            </w:r>
          </w:p>
        </w:tc>
      </w:tr>
      <w:tr>
        <w:tc>
          <w:tcPr>
            <w:tcW w:type="dxa" w:w="8640"/>
          </w:tcPr>
          <w:p>
            <w:r>
              <w:t>编剧: 黄丹</w:t>
            </w:r>
          </w:p>
        </w:tc>
      </w:tr>
      <w:tr>
        <w:tc>
          <w:tcPr>
            <w:tcW w:type="dxa" w:w="8640"/>
          </w:tcPr>
          <w:p>
            <w:r>
              <w:t>其它作品：《生生不息》、《一字千钧》、《草原牧歌》、《大戏》、《岁月如歌》、《灿烂的故乡》、《桂香街》、《村里来了新闻官》、《记者故事》、《你是最美》、《英格力士》、《我心律动》、《北梁的天空》、《草原》</w:t>
            </w:r>
          </w:p>
        </w:tc>
      </w:tr>
      <w:tr>
        <w:tc>
          <w:tcPr>
            <w:tcW w:type="dxa" w:w="8640"/>
          </w:tcPr>
          <w:p>
            <w:r>
              <w:t>备案单位: 宁波影视艺术有限责任公司</w:t>
            </w:r>
          </w:p>
        </w:tc>
      </w:tr>
      <w:tr>
        <w:tc>
          <w:tcPr>
            <w:tcW w:type="dxa" w:w="8640"/>
          </w:tcPr>
          <w:p>
            <w:r>
              <w:br/>
              <w:t>备案单位近期推出的其它影片：《牧民省长尕布龙》</w:t>
            </w:r>
          </w:p>
        </w:tc>
      </w:tr>
      <w:tr>
        <w:tc>
          <w:tcPr>
            <w:tcW w:type="dxa" w:w="8640"/>
          </w:tcPr>
          <w:p>
            <w:r>
              <w:t>类别：故事影片，类型:职业 ，年代:当代</w:t>
            </w:r>
          </w:p>
        </w:tc>
      </w:tr>
      <w:tr>
        <w:tc>
          <w:tcPr>
            <w:tcW w:type="dxa" w:w="8640"/>
          </w:tcPr>
          <w:p>
            <w:r>
              <w:t>本片重点刻画一代越剧人梦想的遗失与唤醒，有善恶的冲撞，岁月的感怀，也有心灵的救赎。几名越剧班学生在二十年后为纪念“越剧十姐妹”重新聚集排演大戏《梁祝》，于是尘封已久的秘密开启，上演了一出“戏中戏”。</w:t>
            </w:r>
          </w:p>
        </w:tc>
      </w:tr>
      <w:tr>
        <w:tc>
          <w:tcPr>
            <w:tcW w:type="dxa" w:w="8640"/>
          </w:tcPr>
          <w:p>
            <w:r/>
          </w:p>
        </w:tc>
      </w:tr>
      <w:tr>
        <w:tc>
          <w:tcPr>
            <w:tcW w:type="dxa" w:w="8640"/>
          </w:tcPr>
          <w:p>
            <w:r>
              <w:t>[172] 《永远的乡愁》</w:t>
            </w:r>
          </w:p>
        </w:tc>
      </w:tr>
      <w:tr>
        <w:tc>
          <w:tcPr>
            <w:tcW w:type="dxa" w:w="8640"/>
          </w:tcPr>
          <w:p>
            <w:r>
              <w:t>编剧: 锐</w:t>
            </w:r>
          </w:p>
        </w:tc>
      </w:tr>
      <w:tr>
        <w:tc>
          <w:tcPr>
            <w:tcW w:type="dxa" w:w="8640"/>
          </w:tcPr>
          <w:p>
            <w:r>
              <w:t>其它作品：《索命山庄》、《赛龙夺锦喜开颜》、《被掩盖的历史》、《鹿游记》、《喝彩2022》、《静夏如歌》、《梦想的足迹》、《城里来的书记》、《而立》、《浴血誓言》、《春来江水绿如蓝》、《冲刺吧！赛椅手》、《囚徒》、《迷途即别离》、《争分夺秒》、《小警大爱》、《隐匿的谎言》、《飞行总动员》、《我在这里遇见你》、《时光在意的少年》、《夺命山庄》、《戈壁大禹》、《我不是天才》、《那面旗》、《妈妈，我想你》、《故宫里的大神兽》、《池塘》、《和瓶》、《兄弟本色》、《寻路》、《呆萌救世界》、《真爱的力量》、《一剑空若情》、《十三将士》、《足球宝贝》、《神探伍士德》、《淘气帮计划》、《双蛇计划》、《我的醋坛女友》、《灵魂的博弈》、《村长爸爸》、《爱的多次方》、《通急令》、《一席之地》、《不忘初心》、《奇取华山》、《心灵暗河》、《美发名家》、《回转人生》、《牧野传奇》、《好汉三条半之再战江湖》、《谋杀似水年华》、《一缕麻》、《第一大案》、《麦积圣歌》、《战场上的宫保鸡丁》、《我的梦幻婚礼》、《昔日恋人》、《阿里巴巴的爱情魔咒》、《罪恶救赎》、《七天》、《一缕麻（越剧）》、《熊孩子》、《快递丘比特》、《毕业生》、《雁爸鸭仔》、《迷魂之致命回忆》、《三城记》、《大酒》、《勇往直前》、《天衣无缝2》、《池塘》、《心灵暗河》</w:t>
            </w:r>
          </w:p>
        </w:tc>
      </w:tr>
      <w:tr>
        <w:tc>
          <w:tcPr>
            <w:tcW w:type="dxa" w:w="8640"/>
          </w:tcPr>
          <w:p>
            <w:r>
              <w:t>备案单位: 炎黄影业（宁夏）有限公司</w:t>
            </w:r>
          </w:p>
        </w:tc>
      </w:tr>
      <w:tr>
        <w:tc>
          <w:tcPr>
            <w:tcW w:type="dxa" w:w="8640"/>
          </w:tcPr>
          <w:p>
            <w:r>
              <w:br/>
              <w:t>备案单位近期推出的其它影片：《妈妈，我想你》</w:t>
            </w:r>
          </w:p>
        </w:tc>
      </w:tr>
      <w:tr>
        <w:tc>
          <w:tcPr>
            <w:tcW w:type="dxa" w:w="8640"/>
          </w:tcPr>
          <w:p>
            <w:r>
              <w:t>类别：故事影片，类型:都市 ，年代:当代</w:t>
            </w:r>
          </w:p>
        </w:tc>
      </w:tr>
      <w:tr>
        <w:tc>
          <w:tcPr>
            <w:tcW w:type="dxa" w:w="8640"/>
          </w:tcPr>
          <w:p>
            <w:r>
              <w:t>影片通过妙余年一家三代人40年的故事变迁，讲述了社会发展引起的人们生活方式的改变，进而表达了深藏在每一个国人心中强烈的根深蒂固的乡愁情结。</w:t>
            </w:r>
          </w:p>
        </w:tc>
      </w:tr>
      <w:tr>
        <w:tc>
          <w:tcPr>
            <w:tcW w:type="dxa" w:w="8640"/>
          </w:tcPr>
          <w:p>
            <w:r/>
          </w:p>
        </w:tc>
      </w:tr>
      <w:tr>
        <w:tc>
          <w:tcPr>
            <w:tcW w:type="dxa" w:w="8640"/>
          </w:tcPr>
          <w:p>
            <w:r>
              <w:t>[173] 《花摩洛》</w:t>
            </w:r>
          </w:p>
        </w:tc>
      </w:tr>
      <w:tr>
        <w:tc>
          <w:tcPr>
            <w:tcW w:type="dxa" w:w="8640"/>
          </w:tcPr>
          <w:p>
            <w:r>
              <w:t>编剧: 易迪</w:t>
            </w:r>
          </w:p>
        </w:tc>
      </w:tr>
      <w:tr>
        <w:tc>
          <w:tcPr>
            <w:tcW w:type="dxa" w:w="8640"/>
          </w:tcPr>
          <w:p>
            <w:r>
              <w:t>备案单位: 云南迪木亚传媒有限公司</w:t>
            </w:r>
          </w:p>
        </w:tc>
      </w:tr>
      <w:tr>
        <w:tc>
          <w:tcPr>
            <w:tcW w:type="dxa" w:w="8640"/>
          </w:tcPr>
          <w:p>
            <w:r>
              <w:t>类别：故事影片，类型:都市 ，年代:当代</w:t>
            </w:r>
          </w:p>
        </w:tc>
      </w:tr>
      <w:tr>
        <w:tc>
          <w:tcPr>
            <w:tcW w:type="dxa" w:w="8640"/>
          </w:tcPr>
          <w:p>
            <w:r>
              <w:t>一个不得志的落魄画家，一个向往更好生活的寨子青年。皆因一场意外，体验了不同人生，也因此发现真正属于自己的生活，最终守护初心，回到各自生活。</w:t>
            </w:r>
          </w:p>
        </w:tc>
      </w:tr>
      <w:tr>
        <w:tc>
          <w:tcPr>
            <w:tcW w:type="dxa" w:w="8640"/>
          </w:tcPr>
          <w:p>
            <w:r/>
          </w:p>
        </w:tc>
      </w:tr>
      <w:tr>
        <w:tc>
          <w:tcPr>
            <w:tcW w:type="dxa" w:w="8640"/>
          </w:tcPr>
          <w:p>
            <w:r>
              <w:t>[174] 《一起走过的青春》</w:t>
            </w:r>
          </w:p>
        </w:tc>
      </w:tr>
      <w:tr>
        <w:tc>
          <w:tcPr>
            <w:tcW w:type="dxa" w:w="8640"/>
          </w:tcPr>
          <w:p>
            <w:r>
              <w:t>编剧: 李华恒</w:t>
            </w:r>
          </w:p>
        </w:tc>
      </w:tr>
      <w:tr>
        <w:tc>
          <w:tcPr>
            <w:tcW w:type="dxa" w:w="8640"/>
          </w:tcPr>
          <w:p>
            <w:r>
              <w:t>备案单位: 海韵影业（福建）有限公司</w:t>
            </w:r>
          </w:p>
        </w:tc>
      </w:tr>
      <w:tr>
        <w:tc>
          <w:tcPr>
            <w:tcW w:type="dxa" w:w="8640"/>
          </w:tcPr>
          <w:p>
            <w:r>
              <w:t>类别：故事影片，类型:青少 ，年代:当代</w:t>
            </w:r>
          </w:p>
        </w:tc>
      </w:tr>
      <w:tr>
        <w:tc>
          <w:tcPr>
            <w:tcW w:type="dxa" w:w="8640"/>
          </w:tcPr>
          <w:p>
            <w:r>
              <w:t>本片综合本世纪初成千上万高中生的成长经历，以李永乐、宋家明和王瑞泽等孩子为主角，以他们高中几年的努力求学和热血青春为主线，以他们之间的喜怒哀乐为辅线，一段让人感慨万分而又积极现实充满正能量的成长故事。</w:t>
            </w:r>
          </w:p>
        </w:tc>
      </w:tr>
      <w:tr>
        <w:tc>
          <w:tcPr>
            <w:tcW w:type="dxa" w:w="8640"/>
          </w:tcPr>
          <w:p>
            <w:r/>
          </w:p>
        </w:tc>
      </w:tr>
      <w:tr>
        <w:tc>
          <w:tcPr>
            <w:tcW w:type="dxa" w:w="8640"/>
          </w:tcPr>
          <w:p>
            <w:r>
              <w:t>[175] 《你永远是我的骄傲》</w:t>
            </w:r>
          </w:p>
        </w:tc>
      </w:tr>
      <w:tr>
        <w:tc>
          <w:tcPr>
            <w:tcW w:type="dxa" w:w="8640"/>
          </w:tcPr>
          <w:p>
            <w:r>
              <w:t>编剧: 汪江涛</w:t>
            </w:r>
          </w:p>
        </w:tc>
      </w:tr>
      <w:tr>
        <w:tc>
          <w:tcPr>
            <w:tcW w:type="dxa" w:w="8640"/>
          </w:tcPr>
          <w:p>
            <w:r>
              <w:t>其它作品：《走马上任》、《你很像我前男友》、《愿得一心人》、《远方的来电》</w:t>
            </w:r>
          </w:p>
        </w:tc>
      </w:tr>
      <w:tr>
        <w:tc>
          <w:tcPr>
            <w:tcW w:type="dxa" w:w="8640"/>
          </w:tcPr>
          <w:p>
            <w:r>
              <w:t>备案单位: 海韵影业（福建）有限公司</w:t>
            </w:r>
          </w:p>
        </w:tc>
      </w:tr>
      <w:tr>
        <w:tc>
          <w:tcPr>
            <w:tcW w:type="dxa" w:w="8640"/>
          </w:tcPr>
          <w:p>
            <w:r>
              <w:t>类别：故事影片，类型:青少 ，年代:当代</w:t>
            </w:r>
          </w:p>
        </w:tc>
      </w:tr>
      <w:tr>
        <w:tc>
          <w:tcPr>
            <w:tcW w:type="dxa" w:w="8640"/>
          </w:tcPr>
          <w:p>
            <w:r>
              <w:t>少年李大山天生擅长跑步，但却学习不好。转入城市上学之后，在老师和同学的帮助下，不仅学习得到了提高，而且拿下了全市中小学生运动会的冠军。</w:t>
            </w:r>
          </w:p>
        </w:tc>
      </w:tr>
      <w:tr>
        <w:tc>
          <w:tcPr>
            <w:tcW w:type="dxa" w:w="8640"/>
          </w:tcPr>
          <w:p>
            <w:r/>
          </w:p>
        </w:tc>
      </w:tr>
      <w:tr>
        <w:tc>
          <w:tcPr>
            <w:tcW w:type="dxa" w:w="8640"/>
          </w:tcPr>
          <w:p>
            <w:r>
              <w:t>[176] 《谁说我是第一名》</w:t>
            </w:r>
          </w:p>
        </w:tc>
      </w:tr>
      <w:tr>
        <w:tc>
          <w:tcPr>
            <w:tcW w:type="dxa" w:w="8640"/>
          </w:tcPr>
          <w:p>
            <w:r>
              <w:t>编剧: 康治昌茂</w:t>
            </w:r>
          </w:p>
        </w:tc>
      </w:tr>
      <w:tr>
        <w:tc>
          <w:tcPr>
            <w:tcW w:type="dxa" w:w="8640"/>
          </w:tcPr>
          <w:p>
            <w:r>
              <w:t>备案单位: 厦门恒业影业有限公司、厦门恒业牧马人影视文化传播有限公司</w:t>
            </w:r>
          </w:p>
        </w:tc>
      </w:tr>
      <w:tr>
        <w:tc>
          <w:tcPr>
            <w:tcW w:type="dxa" w:w="8640"/>
          </w:tcPr>
          <w:p>
            <w:r>
              <w:br/>
              <w:t>备案单位近期推出的其它影片：《门锁》</w:t>
            </w:r>
          </w:p>
        </w:tc>
      </w:tr>
      <w:tr>
        <w:tc>
          <w:tcPr>
            <w:tcW w:type="dxa" w:w="8640"/>
          </w:tcPr>
          <w:p>
            <w:r>
              <w:t>类别：故事影片，类型:青少 ，年代:当代</w:t>
            </w:r>
          </w:p>
        </w:tc>
      </w:tr>
      <w:tr>
        <w:tc>
          <w:tcPr>
            <w:tcW w:type="dxa" w:w="8640"/>
          </w:tcPr>
          <w:p>
            <w:r>
              <w:t>讲述因精神压力过大，而陷入幻听幻觉困扰的高中生陆航，通过坦诚面对自我，勇敢接受身边人的爱，最终化解家庭矛盾，赢得幸福与人生的青春励志成长故事。</w:t>
            </w:r>
          </w:p>
        </w:tc>
      </w:tr>
      <w:tr>
        <w:tc>
          <w:tcPr>
            <w:tcW w:type="dxa" w:w="8640"/>
          </w:tcPr>
          <w:p>
            <w:r/>
          </w:p>
        </w:tc>
      </w:tr>
      <w:tr>
        <w:tc>
          <w:tcPr>
            <w:tcW w:type="dxa" w:w="8640"/>
          </w:tcPr>
          <w:p>
            <w:r>
              <w:t>[177] 《海岛合唱团》</w:t>
            </w:r>
          </w:p>
        </w:tc>
      </w:tr>
      <w:tr>
        <w:tc>
          <w:tcPr>
            <w:tcW w:type="dxa" w:w="8640"/>
          </w:tcPr>
          <w:p>
            <w:r>
              <w:t>编剧: 倪骏</w:t>
            </w:r>
          </w:p>
        </w:tc>
      </w:tr>
      <w:tr>
        <w:tc>
          <w:tcPr>
            <w:tcW w:type="dxa" w:w="8640"/>
          </w:tcPr>
          <w:p>
            <w:r>
              <w:t>其它作品：《你好，老同学》、《真爱无敌》、《特别爱》</w:t>
            </w:r>
          </w:p>
        </w:tc>
      </w:tr>
      <w:tr>
        <w:tc>
          <w:tcPr>
            <w:tcW w:type="dxa" w:w="8640"/>
          </w:tcPr>
          <w:p>
            <w:r>
              <w:t>备案单位: 厦门尖椒娱乐文化传媒有限公司</w:t>
            </w:r>
          </w:p>
        </w:tc>
      </w:tr>
      <w:tr>
        <w:tc>
          <w:tcPr>
            <w:tcW w:type="dxa" w:w="8640"/>
          </w:tcPr>
          <w:p>
            <w:r>
              <w:t>类别：故事影片，类型:青少 ，年代:当代</w:t>
            </w:r>
          </w:p>
        </w:tc>
      </w:tr>
      <w:tr>
        <w:tc>
          <w:tcPr>
            <w:tcW w:type="dxa" w:w="8640"/>
          </w:tcPr>
          <w:p>
            <w:r>
              <w:t>实习老师郑少博带领一群淳朴善良、性格迥异的孩子组成海岛合唱团，他们一起克服重重困难，用自己独特的方式演绎歌曲，顺利完成比赛。大家共同经历了一段互相治愈的时光，获得了各自的成长。</w:t>
            </w:r>
          </w:p>
        </w:tc>
      </w:tr>
      <w:tr>
        <w:tc>
          <w:tcPr>
            <w:tcW w:type="dxa" w:w="8640"/>
          </w:tcPr>
          <w:p>
            <w:r/>
          </w:p>
        </w:tc>
      </w:tr>
      <w:tr>
        <w:tc>
          <w:tcPr>
            <w:tcW w:type="dxa" w:w="8640"/>
          </w:tcPr>
          <w:p>
            <w:r>
              <w:t>[178] 《我们的肖姐》</w:t>
            </w:r>
          </w:p>
        </w:tc>
      </w:tr>
      <w:tr>
        <w:tc>
          <w:tcPr>
            <w:tcW w:type="dxa" w:w="8640"/>
          </w:tcPr>
          <w:p>
            <w:r>
              <w:t>编剧: 章以武</w:t>
            </w:r>
          </w:p>
        </w:tc>
      </w:tr>
      <w:tr>
        <w:tc>
          <w:tcPr>
            <w:tcW w:type="dxa" w:w="8640"/>
          </w:tcPr>
          <w:p>
            <w:r>
              <w:t>备案单位: 广州市广播电视台</w:t>
            </w:r>
          </w:p>
        </w:tc>
      </w:tr>
      <w:tr>
        <w:tc>
          <w:tcPr>
            <w:tcW w:type="dxa" w:w="8640"/>
          </w:tcPr>
          <w:p>
            <w:r>
              <w:br/>
              <w:t>备案单位近期推出的其它影片：《点点星光》</w:t>
            </w:r>
          </w:p>
        </w:tc>
      </w:tr>
      <w:tr>
        <w:tc>
          <w:tcPr>
            <w:tcW w:type="dxa" w:w="8640"/>
          </w:tcPr>
          <w:p>
            <w:r>
              <w:t>类别：故事影片，类型:青少 ，年代:当代</w:t>
            </w:r>
          </w:p>
        </w:tc>
      </w:tr>
      <w:tr>
        <w:tc>
          <w:tcPr>
            <w:tcW w:type="dxa" w:w="8640"/>
          </w:tcPr>
          <w:p>
            <w:r>
              <w:t>高中女教师肖俏在任职高一3班班主任期间，与学生、家长、同事等人之间发生了一系列动人故事。她帮助患抑郁症的学生陈小雯重回正常学习生活，挽救大家眼中的“问题学生”周大龙，鼓励有音乐天赋的艾粤乐勇敢追梦。</w:t>
            </w:r>
          </w:p>
        </w:tc>
      </w:tr>
      <w:tr>
        <w:tc>
          <w:tcPr>
            <w:tcW w:type="dxa" w:w="8640"/>
          </w:tcPr>
          <w:p>
            <w:r/>
          </w:p>
        </w:tc>
      </w:tr>
      <w:tr>
        <w:tc>
          <w:tcPr>
            <w:tcW w:type="dxa" w:w="8640"/>
          </w:tcPr>
          <w:p>
            <w:r>
              <w:t>[179] 《歌唱吧》</w:t>
            </w:r>
          </w:p>
        </w:tc>
      </w:tr>
      <w:tr>
        <w:tc>
          <w:tcPr>
            <w:tcW w:type="dxa" w:w="8640"/>
          </w:tcPr>
          <w:p>
            <w:r>
              <w:t>编剧: 汗青</w:t>
            </w:r>
          </w:p>
        </w:tc>
      </w:tr>
      <w:tr>
        <w:tc>
          <w:tcPr>
            <w:tcW w:type="dxa" w:w="8640"/>
          </w:tcPr>
          <w:p>
            <w:r>
              <w:t>其它作品：《远方》、《大鳄》、《共享图书馆》、《侠-燕子李三》、《歌唱的夏天》、《江河》、《圈战》</w:t>
            </w:r>
          </w:p>
        </w:tc>
      </w:tr>
      <w:tr>
        <w:tc>
          <w:tcPr>
            <w:tcW w:type="dxa" w:w="8640"/>
          </w:tcPr>
          <w:p>
            <w:r>
              <w:t>备案单位: 湖南暴雪影业有限公司</w:t>
            </w:r>
          </w:p>
        </w:tc>
      </w:tr>
      <w:tr>
        <w:tc>
          <w:tcPr>
            <w:tcW w:type="dxa" w:w="8640"/>
          </w:tcPr>
          <w:p>
            <w:r>
              <w:t>类别：故事影片，类型:青少 ，年代:当代</w:t>
            </w:r>
          </w:p>
        </w:tc>
      </w:tr>
      <w:tr>
        <w:tc>
          <w:tcPr>
            <w:tcW w:type="dxa" w:w="8640"/>
          </w:tcPr>
          <w:p>
            <w:r>
              <w:t>林子萱因为爸爸工作的调动跟着来到了魏城寄宿在当地的中学，音乐老师边好勤返聘到期，新的音乐老师周慕青正在排练歌舞剧《东方红》的片段，他们将以此把革命精神更好的传承和发扬！</w:t>
            </w:r>
          </w:p>
        </w:tc>
      </w:tr>
      <w:tr>
        <w:tc>
          <w:tcPr>
            <w:tcW w:type="dxa" w:w="8640"/>
          </w:tcPr>
          <w:p>
            <w:r/>
          </w:p>
        </w:tc>
      </w:tr>
      <w:tr>
        <w:tc>
          <w:tcPr>
            <w:tcW w:type="dxa" w:w="8640"/>
          </w:tcPr>
          <w:p>
            <w:r>
              <w:t>[180] 《我的小蝎子》</w:t>
            </w:r>
          </w:p>
        </w:tc>
      </w:tr>
      <w:tr>
        <w:tc>
          <w:tcPr>
            <w:tcW w:type="dxa" w:w="8640"/>
          </w:tcPr>
          <w:p>
            <w:r>
              <w:t>编剧: 孙存龙</w:t>
            </w:r>
          </w:p>
        </w:tc>
      </w:tr>
      <w:tr>
        <w:tc>
          <w:tcPr>
            <w:tcW w:type="dxa" w:w="8640"/>
          </w:tcPr>
          <w:p>
            <w:r>
              <w:t>其它作品：《小蝎子》</w:t>
            </w:r>
          </w:p>
        </w:tc>
      </w:tr>
      <w:tr>
        <w:tc>
          <w:tcPr>
            <w:tcW w:type="dxa" w:w="8640"/>
          </w:tcPr>
          <w:p>
            <w:r>
              <w:t>备案单位: 江苏相伯文化传媒有限公司</w:t>
            </w:r>
          </w:p>
        </w:tc>
      </w:tr>
      <w:tr>
        <w:tc>
          <w:tcPr>
            <w:tcW w:type="dxa" w:w="8640"/>
          </w:tcPr>
          <w:p>
            <w:r>
              <w:br/>
              <w:t>备案单位近期推出的其它影片：《彩云深处》</w:t>
            </w:r>
          </w:p>
        </w:tc>
      </w:tr>
      <w:tr>
        <w:tc>
          <w:tcPr>
            <w:tcW w:type="dxa" w:w="8640"/>
          </w:tcPr>
          <w:p>
            <w:r>
              <w:t>类别：故事影片，类型:青少 ，年代:当代</w:t>
            </w:r>
          </w:p>
        </w:tc>
      </w:tr>
      <w:tr>
        <w:tc>
          <w:tcPr>
            <w:tcW w:type="dxa" w:w="8640"/>
          </w:tcPr>
          <w:p>
            <w:r>
              <w:t>为了到大城市寻找父母，四个山村少年利用暑假自筹路费，毅然踏上了严重超载的长途大巴，注定艰难曲折的旅程，他们的纯真善良将遭遇成人世界的人生百态、人心险恶和人情冷暖，却也让他们收获了成长......</w:t>
            </w:r>
          </w:p>
        </w:tc>
      </w:tr>
      <w:tr>
        <w:tc>
          <w:tcPr>
            <w:tcW w:type="dxa" w:w="8640"/>
          </w:tcPr>
          <w:p>
            <w:r/>
          </w:p>
        </w:tc>
      </w:tr>
      <w:tr>
        <w:tc>
          <w:tcPr>
            <w:tcW w:type="dxa" w:w="8640"/>
          </w:tcPr>
          <w:p>
            <w:r>
              <w:t>[181] 《没有地址的信》</w:t>
            </w:r>
          </w:p>
        </w:tc>
      </w:tr>
      <w:tr>
        <w:tc>
          <w:tcPr>
            <w:tcW w:type="dxa" w:w="8640"/>
          </w:tcPr>
          <w:p>
            <w:r>
              <w:t>编剧: 史迪可</w:t>
            </w:r>
          </w:p>
        </w:tc>
      </w:tr>
      <w:tr>
        <w:tc>
          <w:tcPr>
            <w:tcW w:type="dxa" w:w="8640"/>
          </w:tcPr>
          <w:p>
            <w:r>
              <w:t>其它作品：《纳帕海的奇迹》、《西域图记》、《通往草原的路》、《金乔觉》、《白银河》、《爸爸的马拉松》、《云中哨所》</w:t>
            </w:r>
          </w:p>
        </w:tc>
      </w:tr>
      <w:tr>
        <w:tc>
          <w:tcPr>
            <w:tcW w:type="dxa" w:w="8640"/>
          </w:tcPr>
          <w:p>
            <w:r>
              <w:t>备案单位: 辽宁百德慧文化发展有限公司</w:t>
            </w:r>
          </w:p>
        </w:tc>
      </w:tr>
      <w:tr>
        <w:tc>
          <w:tcPr>
            <w:tcW w:type="dxa" w:w="8640"/>
          </w:tcPr>
          <w:p>
            <w:r>
              <w:t>类别：故事影片，类型:青少 ，年代:当代</w:t>
            </w:r>
          </w:p>
        </w:tc>
      </w:tr>
      <w:tr>
        <w:tc>
          <w:tcPr>
            <w:tcW w:type="dxa" w:w="8640"/>
          </w:tcPr>
          <w:p>
            <w:r>
              <w:t>《没有地址的信》 一百名书信大赛活动优胜少年带着不同的心理埋伏参加少年军事夏令营，遭遇到前所未有的体能、智能、人格挑战，历经误会、打架、出逃、自治、营救，到捍卫共同的荣誉，每一个孩子发掘出潜在的自己…</w:t>
            </w:r>
          </w:p>
        </w:tc>
      </w:tr>
      <w:tr>
        <w:tc>
          <w:tcPr>
            <w:tcW w:type="dxa" w:w="8640"/>
          </w:tcPr>
          <w:p>
            <w:r/>
          </w:p>
        </w:tc>
      </w:tr>
      <w:tr>
        <w:tc>
          <w:tcPr>
            <w:tcW w:type="dxa" w:w="8640"/>
          </w:tcPr>
          <w:p>
            <w:r>
              <w:t>[182] 《小鬼不在家》</w:t>
            </w:r>
          </w:p>
        </w:tc>
      </w:tr>
      <w:tr>
        <w:tc>
          <w:tcPr>
            <w:tcW w:type="dxa" w:w="8640"/>
          </w:tcPr>
          <w:p>
            <w:r>
              <w:t>编剧: 姜永光</w:t>
            </w:r>
          </w:p>
        </w:tc>
      </w:tr>
      <w:tr>
        <w:tc>
          <w:tcPr>
            <w:tcW w:type="dxa" w:w="8640"/>
          </w:tcPr>
          <w:p>
            <w:r>
              <w:t>其它作品：《成都之恋》</w:t>
            </w:r>
          </w:p>
        </w:tc>
      </w:tr>
      <w:tr>
        <w:tc>
          <w:tcPr>
            <w:tcW w:type="dxa" w:w="8640"/>
          </w:tcPr>
          <w:p>
            <w:r>
              <w:t>备案单位: 成都雷亥文化传播有限公司</w:t>
            </w:r>
          </w:p>
        </w:tc>
      </w:tr>
      <w:tr>
        <w:tc>
          <w:tcPr>
            <w:tcW w:type="dxa" w:w="8640"/>
          </w:tcPr>
          <w:p>
            <w:r>
              <w:t>类别：故事影片，类型:青少 ，年代:当代</w:t>
            </w:r>
          </w:p>
        </w:tc>
      </w:tr>
      <w:tr>
        <w:tc>
          <w:tcPr>
            <w:tcW w:type="dxa" w:w="8640"/>
          </w:tcPr>
          <w:p>
            <w:r>
              <w:t>故事讲述了一群混混为了追回丢失的钻石，阴差阳错成为了一座偏远山村留守儿童们的老师，随着故事展开揭露了留守儿童的处境与心酸的内心世界，对父母的思念，对生活的渴望，对朋友的信任，用美好的结局阐述不灭的希望</w:t>
            </w:r>
          </w:p>
        </w:tc>
      </w:tr>
      <w:tr>
        <w:tc>
          <w:tcPr>
            <w:tcW w:type="dxa" w:w="8640"/>
          </w:tcPr>
          <w:p>
            <w:r/>
          </w:p>
        </w:tc>
      </w:tr>
      <w:tr>
        <w:tc>
          <w:tcPr>
            <w:tcW w:type="dxa" w:w="8640"/>
          </w:tcPr>
          <w:p>
            <w:r>
              <w:t>[183] 《蜗牛的天空》</w:t>
            </w:r>
          </w:p>
        </w:tc>
      </w:tr>
      <w:tr>
        <w:tc>
          <w:tcPr>
            <w:tcW w:type="dxa" w:w="8640"/>
          </w:tcPr>
          <w:p>
            <w:r>
              <w:t>编剧: 张放、张甜</w:t>
            </w:r>
          </w:p>
        </w:tc>
      </w:tr>
      <w:tr>
        <w:tc>
          <w:tcPr>
            <w:tcW w:type="dxa" w:w="8640"/>
          </w:tcPr>
          <w:p>
            <w:r>
              <w:t>备案单位: 成都每时每刻文化传播有限公司、大道上（北京）文化传媒有限公司</w:t>
            </w:r>
          </w:p>
        </w:tc>
      </w:tr>
      <w:tr>
        <w:tc>
          <w:tcPr>
            <w:tcW w:type="dxa" w:w="8640"/>
          </w:tcPr>
          <w:p>
            <w:r>
              <w:t>类别：故事影片，类型:青少 ，年代:当代</w:t>
            </w:r>
          </w:p>
        </w:tc>
      </w:tr>
      <w:tr>
        <w:tc>
          <w:tcPr>
            <w:tcW w:type="dxa" w:w="8640"/>
          </w:tcPr>
          <w:p>
            <w:r>
              <w:t>讲述了音乐天才少女冉苒因身体缺陷不被主流眼光看好，受尽磨难，但她靠努力战胜了世俗的不公和偏见，并赢得了尊重。</w:t>
            </w:r>
          </w:p>
        </w:tc>
      </w:tr>
      <w:tr>
        <w:tc>
          <w:tcPr>
            <w:tcW w:type="dxa" w:w="8640"/>
          </w:tcPr>
          <w:p>
            <w:r/>
          </w:p>
        </w:tc>
      </w:tr>
      <w:tr>
        <w:tc>
          <w:tcPr>
            <w:tcW w:type="dxa" w:w="8640"/>
          </w:tcPr>
          <w:p>
            <w:r>
              <w:t>[184] 《松花皮蛋》</w:t>
            </w:r>
          </w:p>
        </w:tc>
      </w:tr>
      <w:tr>
        <w:tc>
          <w:tcPr>
            <w:tcW w:type="dxa" w:w="8640"/>
          </w:tcPr>
          <w:p>
            <w:r>
              <w:t>编剧: 张勇、李志勇、付甲义</w:t>
            </w:r>
          </w:p>
        </w:tc>
      </w:tr>
      <w:tr>
        <w:tc>
          <w:tcPr>
            <w:tcW w:type="dxa" w:w="8640"/>
          </w:tcPr>
          <w:p>
            <w:r>
              <w:t>备案单位: 中央宣传部电影卫星频道节目制作中心</w:t>
            </w:r>
          </w:p>
        </w:tc>
      </w:tr>
      <w:tr>
        <w:tc>
          <w:tcPr>
            <w:tcW w:type="dxa" w:w="8640"/>
          </w:tcPr>
          <w:p>
            <w:r>
              <w:t>类别：故事影片，类型:青少 ，年代:当代</w:t>
            </w:r>
          </w:p>
        </w:tc>
      </w:tr>
      <w:tr>
        <w:tc>
          <w:tcPr>
            <w:tcW w:type="dxa" w:w="8640"/>
          </w:tcPr>
          <w:p>
            <w:r>
              <w:t>本片讲述了在东北松花江江畔某乡镇里的一名儿童“蛋蛋”，为了进城找妈妈，而雇了一位刚成年的小混混“皮皮”做伴一起寻亲的故事。哥俩一路囧途，让人发笑又让人心酸，最终，兄弟二人也获得了自我的成长和蜕变。</w:t>
            </w:r>
          </w:p>
        </w:tc>
      </w:tr>
      <w:tr>
        <w:tc>
          <w:tcPr>
            <w:tcW w:type="dxa" w:w="8640"/>
          </w:tcPr>
          <w:p>
            <w:r/>
          </w:p>
        </w:tc>
      </w:tr>
      <w:tr>
        <w:tc>
          <w:tcPr>
            <w:tcW w:type="dxa" w:w="8640"/>
          </w:tcPr>
          <w:p>
            <w:r>
              <w:t>[185] 《血染杜鹃花》</w:t>
            </w:r>
          </w:p>
        </w:tc>
      </w:tr>
      <w:tr>
        <w:tc>
          <w:tcPr>
            <w:tcW w:type="dxa" w:w="8640"/>
          </w:tcPr>
          <w:p>
            <w:r>
              <w:t>编剧: 尹顺航</w:t>
            </w:r>
          </w:p>
        </w:tc>
      </w:tr>
      <w:tr>
        <w:tc>
          <w:tcPr>
            <w:tcW w:type="dxa" w:w="8640"/>
          </w:tcPr>
          <w:p>
            <w:r>
              <w:t>其它作品：《少年包拯》</w:t>
            </w:r>
          </w:p>
        </w:tc>
      </w:tr>
      <w:tr>
        <w:tc>
          <w:tcPr>
            <w:tcW w:type="dxa" w:w="8640"/>
          </w:tcPr>
          <w:p>
            <w:r>
              <w:t>备案单位: 安徽皖谊文化传媒有限公司</w:t>
            </w:r>
          </w:p>
        </w:tc>
      </w:tr>
      <w:tr>
        <w:tc>
          <w:tcPr>
            <w:tcW w:type="dxa" w:w="8640"/>
          </w:tcPr>
          <w:p>
            <w:r>
              <w:t>类别：故事影片，类型:革命 ，年代:近代</w:t>
            </w:r>
          </w:p>
        </w:tc>
      </w:tr>
      <w:tr>
        <w:tc>
          <w:tcPr>
            <w:tcW w:type="dxa" w:w="8640"/>
          </w:tcPr>
          <w:p>
            <w:r>
              <w:t>红25军北上后，金刚台妇女40余名同志以大局为重，主动留在敌后照顾伤员。妇女排不怕牺牲，不畏艰苦，英勇顽强，打破敌人封锁，粉碎敌人清剿计划，最大力量。40多人最后只剩下8人，她们的鲜血染红了杜鹃花。</w:t>
            </w:r>
          </w:p>
        </w:tc>
      </w:tr>
      <w:tr>
        <w:tc>
          <w:tcPr>
            <w:tcW w:type="dxa" w:w="8640"/>
          </w:tcPr>
          <w:p>
            <w:r/>
          </w:p>
        </w:tc>
      </w:tr>
      <w:tr>
        <w:tc>
          <w:tcPr>
            <w:tcW w:type="dxa" w:w="8640"/>
          </w:tcPr>
          <w:p>
            <w:r>
              <w:t>[186] 《一封没有送出的鸡毛信》</w:t>
            </w:r>
          </w:p>
        </w:tc>
      </w:tr>
      <w:tr>
        <w:tc>
          <w:tcPr>
            <w:tcW w:type="dxa" w:w="8640"/>
          </w:tcPr>
          <w:p>
            <w:r>
              <w:t>编剧: 李瑞明</w:t>
            </w:r>
          </w:p>
        </w:tc>
      </w:tr>
      <w:tr>
        <w:tc>
          <w:tcPr>
            <w:tcW w:type="dxa" w:w="8640"/>
          </w:tcPr>
          <w:p>
            <w:r>
              <w:t>备案单位: 北京艳阳高照国际影视文化有限公司</w:t>
            </w:r>
          </w:p>
        </w:tc>
      </w:tr>
      <w:tr>
        <w:tc>
          <w:tcPr>
            <w:tcW w:type="dxa" w:w="8640"/>
          </w:tcPr>
          <w:p>
            <w:r>
              <w:t>类别：故事影片，类型:革命 ，年代:近代</w:t>
            </w:r>
          </w:p>
        </w:tc>
      </w:tr>
      <w:tr>
        <w:tc>
          <w:tcPr>
            <w:tcW w:type="dxa" w:w="8640"/>
          </w:tcPr>
          <w:p>
            <w:r>
              <w:t>在抗日战争时期，天津黄崖关村机灵鬼透的假小子卢玉兰在身为地下共产党员的父亲卢秀保长李纯林的引导和革命小伙伴李高翔的协助下，在红色交通线上逐渐地成长为一名优秀交通员，并且协助敌后武工队消灭敌人的故事。</w:t>
            </w:r>
          </w:p>
        </w:tc>
      </w:tr>
      <w:tr>
        <w:tc>
          <w:tcPr>
            <w:tcW w:type="dxa" w:w="8640"/>
          </w:tcPr>
          <w:p>
            <w:r/>
          </w:p>
        </w:tc>
      </w:tr>
      <w:tr>
        <w:tc>
          <w:tcPr>
            <w:tcW w:type="dxa" w:w="8640"/>
          </w:tcPr>
          <w:p>
            <w:r>
              <w:t>[187] 《换防》</w:t>
            </w:r>
          </w:p>
        </w:tc>
      </w:tr>
      <w:tr>
        <w:tc>
          <w:tcPr>
            <w:tcW w:type="dxa" w:w="8640"/>
          </w:tcPr>
          <w:p>
            <w:r>
              <w:t>编剧: 邓杰伦、刘青峰</w:t>
            </w:r>
          </w:p>
        </w:tc>
      </w:tr>
      <w:tr>
        <w:tc>
          <w:tcPr>
            <w:tcW w:type="dxa" w:w="8640"/>
          </w:tcPr>
          <w:p>
            <w:r>
              <w:t>备案单位: 苔葫传媒（北京）有限公司</w:t>
            </w:r>
          </w:p>
        </w:tc>
      </w:tr>
      <w:tr>
        <w:tc>
          <w:tcPr>
            <w:tcW w:type="dxa" w:w="8640"/>
          </w:tcPr>
          <w:p>
            <w:r>
              <w:t>类别：故事影片，类型:革命 ，年代:现代</w:t>
            </w:r>
          </w:p>
        </w:tc>
      </w:tr>
      <w:tr>
        <w:tc>
          <w:tcPr>
            <w:tcW w:type="dxa" w:w="8640"/>
          </w:tcPr>
          <w:p>
            <w:r>
              <w:t>本电影讲述新疆解放之初，戍守一处边防哨卡的国民党守军，配合解放军消灭起义后又反叛的国民党军队及其境外接应敌人，最后把边关哨卡和平移交给解放军的故事。</w:t>
            </w:r>
          </w:p>
        </w:tc>
      </w:tr>
      <w:tr>
        <w:tc>
          <w:tcPr>
            <w:tcW w:type="dxa" w:w="8640"/>
          </w:tcPr>
          <w:p>
            <w:r/>
          </w:p>
        </w:tc>
      </w:tr>
      <w:tr>
        <w:tc>
          <w:tcPr>
            <w:tcW w:type="dxa" w:w="8640"/>
          </w:tcPr>
          <w:p>
            <w:r>
              <w:t>[188] 《东山岛》</w:t>
            </w:r>
          </w:p>
        </w:tc>
      </w:tr>
      <w:tr>
        <w:tc>
          <w:tcPr>
            <w:tcW w:type="dxa" w:w="8640"/>
          </w:tcPr>
          <w:p>
            <w:r>
              <w:t>编剧: 吴龙海、吕毅</w:t>
            </w:r>
          </w:p>
        </w:tc>
      </w:tr>
      <w:tr>
        <w:tc>
          <w:tcPr>
            <w:tcW w:type="dxa" w:w="8640"/>
          </w:tcPr>
          <w:p>
            <w:r>
              <w:t>备案单位: 福建海域影业有限公司</w:t>
            </w:r>
          </w:p>
        </w:tc>
      </w:tr>
      <w:tr>
        <w:tc>
          <w:tcPr>
            <w:tcW w:type="dxa" w:w="8640"/>
          </w:tcPr>
          <w:p>
            <w:r>
              <w:t>类别：故事影片，类型:革命 ，年代:现代</w:t>
            </w:r>
          </w:p>
        </w:tc>
      </w:tr>
      <w:tr>
        <w:tc>
          <w:tcPr>
            <w:tcW w:type="dxa" w:w="8640"/>
          </w:tcPr>
          <w:p>
            <w:r>
              <w:t>本片讲述了“东山保卫战”中，我海防80团在面对十倍于己之敌的情况下，敢于战斗，不怕牺牲，以大无畏的英雄气概坚守海岛，粉碎了蒋介石妄图策应朝鲜战场及窜犯大陆的故事。</w:t>
            </w:r>
          </w:p>
        </w:tc>
      </w:tr>
      <w:tr>
        <w:tc>
          <w:tcPr>
            <w:tcW w:type="dxa" w:w="8640"/>
          </w:tcPr>
          <w:p>
            <w:r/>
          </w:p>
        </w:tc>
      </w:tr>
      <w:tr>
        <w:tc>
          <w:tcPr>
            <w:tcW w:type="dxa" w:w="8640"/>
          </w:tcPr>
          <w:p>
            <w:r>
              <w:t>[189] 《绚烂韶华》</w:t>
            </w:r>
          </w:p>
        </w:tc>
      </w:tr>
      <w:tr>
        <w:tc>
          <w:tcPr>
            <w:tcW w:type="dxa" w:w="8640"/>
          </w:tcPr>
          <w:p>
            <w:r>
              <w:t>编剧: 马军、郑卫建</w:t>
            </w:r>
          </w:p>
        </w:tc>
      </w:tr>
      <w:tr>
        <w:tc>
          <w:tcPr>
            <w:tcW w:type="dxa" w:w="8640"/>
          </w:tcPr>
          <w:p>
            <w:r>
              <w:t>备案单位: 福建善融文化产业发展有限公司</w:t>
            </w:r>
          </w:p>
        </w:tc>
      </w:tr>
      <w:tr>
        <w:tc>
          <w:tcPr>
            <w:tcW w:type="dxa" w:w="8640"/>
          </w:tcPr>
          <w:p>
            <w:r>
              <w:t>类别：故事影片，类型:革命 ，年代:近代</w:t>
            </w:r>
          </w:p>
        </w:tc>
      </w:tr>
      <w:tr>
        <w:tc>
          <w:tcPr>
            <w:tcW w:type="dxa" w:w="8640"/>
          </w:tcPr>
          <w:p>
            <w:r>
              <w:t>年轻八路军记者接受危险的前线采访任务，怀有浪漫、理想主义的他们因华北日寇的残酷扫荡而加入战斗。在突破封锁，传递重要情报的漫长征途中，年轻生命纷纷消损，面临绝境；但残酷的斗争终使他们更加坚定了革命信念。</w:t>
            </w:r>
          </w:p>
        </w:tc>
      </w:tr>
      <w:tr>
        <w:tc>
          <w:tcPr>
            <w:tcW w:type="dxa" w:w="8640"/>
          </w:tcPr>
          <w:p>
            <w:r/>
          </w:p>
        </w:tc>
      </w:tr>
      <w:tr>
        <w:tc>
          <w:tcPr>
            <w:tcW w:type="dxa" w:w="8640"/>
          </w:tcPr>
          <w:p>
            <w:r>
              <w:t>[190] 《寻找红军爸爸》</w:t>
            </w:r>
          </w:p>
        </w:tc>
      </w:tr>
      <w:tr>
        <w:tc>
          <w:tcPr>
            <w:tcW w:type="dxa" w:w="8640"/>
          </w:tcPr>
          <w:p>
            <w:r>
              <w:t>编剧: 林朝晖</w:t>
            </w:r>
          </w:p>
        </w:tc>
      </w:tr>
      <w:tr>
        <w:tc>
          <w:tcPr>
            <w:tcW w:type="dxa" w:w="8640"/>
          </w:tcPr>
          <w:p>
            <w:r>
              <w:t>备案单位: 福建映江红文化发展有限公司</w:t>
            </w:r>
          </w:p>
        </w:tc>
      </w:tr>
      <w:tr>
        <w:tc>
          <w:tcPr>
            <w:tcW w:type="dxa" w:w="8640"/>
          </w:tcPr>
          <w:p>
            <w:r>
              <w:t>类别：故事影片，类型:革命 ，年代:当代</w:t>
            </w:r>
          </w:p>
        </w:tc>
      </w:tr>
      <w:tr>
        <w:tc>
          <w:tcPr>
            <w:tcW w:type="dxa" w:w="8640"/>
          </w:tcPr>
          <w:p>
            <w:r>
              <w:t>刘小山带着半个玉镯去当红军，开启了寻找红军爸爸的漫漫征程，他在部队先后认了三个爸爸，每个爸爸与刘小山从相识到彼此接受，都有一段跌宕起伏的历程、一幕家长里短的骨肉亲情、一曲感天动地的催泪大戏。</w:t>
            </w:r>
          </w:p>
        </w:tc>
      </w:tr>
      <w:tr>
        <w:tc>
          <w:tcPr>
            <w:tcW w:type="dxa" w:w="8640"/>
          </w:tcPr>
          <w:p>
            <w:r/>
          </w:p>
        </w:tc>
      </w:tr>
      <w:tr>
        <w:tc>
          <w:tcPr>
            <w:tcW w:type="dxa" w:w="8640"/>
          </w:tcPr>
          <w:p>
            <w:r>
              <w:t>[191] 《烈焰西风》</w:t>
            </w:r>
          </w:p>
        </w:tc>
      </w:tr>
      <w:tr>
        <w:tc>
          <w:tcPr>
            <w:tcW w:type="dxa" w:w="8640"/>
          </w:tcPr>
          <w:p>
            <w:r>
              <w:t>编剧: 张伟瑚</w:t>
            </w:r>
          </w:p>
        </w:tc>
      </w:tr>
      <w:tr>
        <w:tc>
          <w:tcPr>
            <w:tcW w:type="dxa" w:w="8640"/>
          </w:tcPr>
          <w:p>
            <w:r>
              <w:t>其它作品：《消失的记忆》、《监视者》、《红油伞》</w:t>
            </w:r>
          </w:p>
        </w:tc>
      </w:tr>
      <w:tr>
        <w:tc>
          <w:tcPr>
            <w:tcW w:type="dxa" w:w="8640"/>
          </w:tcPr>
          <w:p>
            <w:r>
              <w:t>备案单位: 兰州电影制片厂有限责任公司</w:t>
            </w:r>
          </w:p>
        </w:tc>
      </w:tr>
      <w:tr>
        <w:tc>
          <w:tcPr>
            <w:tcW w:type="dxa" w:w="8640"/>
          </w:tcPr>
          <w:p>
            <w:r>
              <w:t>类别：故事影片，类型:革命 ，年代:近代</w:t>
            </w:r>
          </w:p>
        </w:tc>
      </w:tr>
      <w:tr>
        <w:tc>
          <w:tcPr>
            <w:tcW w:type="dxa" w:w="8640"/>
          </w:tcPr>
          <w:p>
            <w:r>
              <w:t>兰州解放前夕，在中共地下党组织的领导下，以代号为“烈焰”的秦扬和他的战友们，不畏艰难险阻，冒着生命危险和重重考验，与国民党特务组织展开了一场惊心动魄的谍报战，为兰州战役的胜利做出了重大贡献。</w:t>
            </w:r>
          </w:p>
        </w:tc>
      </w:tr>
      <w:tr>
        <w:tc>
          <w:tcPr>
            <w:tcW w:type="dxa" w:w="8640"/>
          </w:tcPr>
          <w:p>
            <w:r/>
          </w:p>
        </w:tc>
      </w:tr>
      <w:tr>
        <w:tc>
          <w:tcPr>
            <w:tcW w:type="dxa" w:w="8640"/>
          </w:tcPr>
          <w:p>
            <w:r>
              <w:t>[192] 《紫金风雷》</w:t>
            </w:r>
          </w:p>
        </w:tc>
      </w:tr>
      <w:tr>
        <w:tc>
          <w:tcPr>
            <w:tcW w:type="dxa" w:w="8640"/>
          </w:tcPr>
          <w:p>
            <w:r>
              <w:t>编剧: 俞才斌</w:t>
            </w:r>
          </w:p>
        </w:tc>
      </w:tr>
      <w:tr>
        <w:tc>
          <w:tcPr>
            <w:tcW w:type="dxa" w:w="8640"/>
          </w:tcPr>
          <w:p>
            <w:r>
              <w:t>其它作品：《左亲右爱》、《女子龙舟队》、《我是农民的儿子》、《从民工到明星》、《幸运女神与倒霉蛋》、《东江风云》、《丹寨往事》、《遇上女神后的春天》、《当爱情面对亲情时》</w:t>
            </w:r>
          </w:p>
        </w:tc>
      </w:tr>
      <w:tr>
        <w:tc>
          <w:tcPr>
            <w:tcW w:type="dxa" w:w="8640"/>
          </w:tcPr>
          <w:p>
            <w:r>
              <w:t>备案单位: 广东融昌影业有限公司、广东俞氏伟业影视制作有限公司</w:t>
            </w:r>
          </w:p>
        </w:tc>
      </w:tr>
      <w:tr>
        <w:tc>
          <w:tcPr>
            <w:tcW w:type="dxa" w:w="8640"/>
          </w:tcPr>
          <w:p>
            <w:r>
              <w:br/>
              <w:t>备案单位近期推出的其它影片：《东江风云》</w:t>
            </w:r>
          </w:p>
        </w:tc>
      </w:tr>
      <w:tr>
        <w:tc>
          <w:tcPr>
            <w:tcW w:type="dxa" w:w="8640"/>
          </w:tcPr>
          <w:p>
            <w:r>
              <w:t>类别：故事影片，类型:革命 ，年代:近代</w:t>
            </w:r>
          </w:p>
        </w:tc>
      </w:tr>
      <w:tr>
        <w:tc>
          <w:tcPr>
            <w:tcW w:type="dxa" w:w="8640"/>
          </w:tcPr>
          <w:p>
            <w:r>
              <w:t xml:space="preserve"> 讲述紫金县一批负有反抗精神的热血青年张梓宇、牛大力、叶大龙、许大雄、叶莲花等积极投入反封建、反压迫、反剥削的革命运动，在共产党人的领导下，同土豪劣绅以及国民党反动派进行艰苦卓绝、不屈不挠的斗争历程。</w:t>
            </w:r>
          </w:p>
        </w:tc>
      </w:tr>
      <w:tr>
        <w:tc>
          <w:tcPr>
            <w:tcW w:type="dxa" w:w="8640"/>
          </w:tcPr>
          <w:p>
            <w:r/>
          </w:p>
        </w:tc>
      </w:tr>
      <w:tr>
        <w:tc>
          <w:tcPr>
            <w:tcW w:type="dxa" w:w="8640"/>
          </w:tcPr>
          <w:p>
            <w:r>
              <w:t>[193] 《怀乡起义》</w:t>
            </w:r>
          </w:p>
        </w:tc>
      </w:tr>
      <w:tr>
        <w:tc>
          <w:tcPr>
            <w:tcW w:type="dxa" w:w="8640"/>
          </w:tcPr>
          <w:p>
            <w:r>
              <w:t>编剧: 方义华</w:t>
            </w:r>
          </w:p>
        </w:tc>
      </w:tr>
      <w:tr>
        <w:tc>
          <w:tcPr>
            <w:tcW w:type="dxa" w:w="8640"/>
          </w:tcPr>
          <w:p>
            <w:r>
              <w:t>其它作品：《化橘红飘香》、《张玉滚》、《我想有个幸福的家》、《月亮湾新媳妇》、《上海，那段岁月》、《山村疑案》、《田棠村的笑声》、《青春风暴》、《拉郎配》、《赤北儿女》、《天堂村的笑声》、《镇巴女子》、《风雨天池寺》、《午夜谜案》、《月亮湾的新媳妇》、《东莞女孩》、《山丹丹花儿开》、《王爷的2013》、《黄河梦》、《噩梦》、《脸谱惊魂》、《最美村官》、《东亮》、《哈励逊在中国》、《大龙山纪事》</w:t>
            </w:r>
          </w:p>
        </w:tc>
      </w:tr>
      <w:tr>
        <w:tc>
          <w:tcPr>
            <w:tcW w:type="dxa" w:w="8640"/>
          </w:tcPr>
          <w:p>
            <w:r>
              <w:t>备案单位: 广州影恒文化传播有限公司</w:t>
            </w:r>
          </w:p>
        </w:tc>
      </w:tr>
      <w:tr>
        <w:tc>
          <w:tcPr>
            <w:tcW w:type="dxa" w:w="8640"/>
          </w:tcPr>
          <w:p>
            <w:r>
              <w:br/>
              <w:t>备案单位近期推出的其它影片：《我想有个幸福的家》</w:t>
            </w:r>
          </w:p>
        </w:tc>
      </w:tr>
      <w:tr>
        <w:tc>
          <w:tcPr>
            <w:tcW w:type="dxa" w:w="8640"/>
          </w:tcPr>
          <w:p>
            <w:r>
              <w:t>类别：故事影片，类型:革命 ，年代:近代</w:t>
            </w:r>
          </w:p>
        </w:tc>
      </w:tr>
      <w:tr>
        <w:tc>
          <w:tcPr>
            <w:tcW w:type="dxa" w:w="8640"/>
          </w:tcPr>
          <w:p>
            <w:r>
              <w:t>1927年，白色恐怖笼罩大地。广东省委特派员潘考鉴被敌人围追堵截。县委书记罗克明机智摆脱追捕，争取土匪加入革命队伍，抢夺地主武装，壮大革命力量，并成功发动怀乡起义。起义遭到镇压后，革命转入地下斗争。</w:t>
            </w:r>
          </w:p>
        </w:tc>
      </w:tr>
      <w:tr>
        <w:tc>
          <w:tcPr>
            <w:tcW w:type="dxa" w:w="8640"/>
          </w:tcPr>
          <w:p>
            <w:r/>
          </w:p>
        </w:tc>
      </w:tr>
      <w:tr>
        <w:tc>
          <w:tcPr>
            <w:tcW w:type="dxa" w:w="8640"/>
          </w:tcPr>
          <w:p>
            <w:r>
              <w:t>[194] 《阮啸仙》</w:t>
            </w:r>
          </w:p>
        </w:tc>
      </w:tr>
      <w:tr>
        <w:tc>
          <w:tcPr>
            <w:tcW w:type="dxa" w:w="8640"/>
          </w:tcPr>
          <w:p>
            <w:r>
              <w:t>编剧: 李建民、陈其明</w:t>
            </w:r>
          </w:p>
        </w:tc>
      </w:tr>
      <w:tr>
        <w:tc>
          <w:tcPr>
            <w:tcW w:type="dxa" w:w="8640"/>
          </w:tcPr>
          <w:p>
            <w:r>
              <w:t>备案单位: 河源市龙威影视传媒有限公司</w:t>
            </w:r>
          </w:p>
        </w:tc>
      </w:tr>
      <w:tr>
        <w:tc>
          <w:tcPr>
            <w:tcW w:type="dxa" w:w="8640"/>
          </w:tcPr>
          <w:p>
            <w:r>
              <w:t>类别：故事影片，类型:革命 ，年代:近代</w:t>
            </w:r>
          </w:p>
        </w:tc>
      </w:tr>
      <w:tr>
        <w:tc>
          <w:tcPr>
            <w:tcW w:type="dxa" w:w="8640"/>
          </w:tcPr>
          <w:p>
            <w:r>
              <w:t>阮啸仙是我党早期党员，通过妻子徐琼荷的回忆，再现了他在中央苏区任中华苏维埃政府审计委员会主任。他一丝不苟，查处了许多经济案件，被誉为苏区经济卫士。中央红军长征后，他留苏区任赣南省委书记，直至壮烈牺牲。</w:t>
            </w:r>
          </w:p>
        </w:tc>
      </w:tr>
      <w:tr>
        <w:tc>
          <w:tcPr>
            <w:tcW w:type="dxa" w:w="8640"/>
          </w:tcPr>
          <w:p>
            <w:r/>
          </w:p>
        </w:tc>
      </w:tr>
      <w:tr>
        <w:tc>
          <w:tcPr>
            <w:tcW w:type="dxa" w:w="8640"/>
          </w:tcPr>
          <w:p>
            <w:r>
              <w:t>[195] 《觉醒象县》</w:t>
            </w:r>
          </w:p>
        </w:tc>
      </w:tr>
      <w:tr>
        <w:tc>
          <w:tcPr>
            <w:tcW w:type="dxa" w:w="8640"/>
          </w:tcPr>
          <w:p>
            <w:r>
              <w:t>编剧: 张彬、冯子洵</w:t>
            </w:r>
          </w:p>
        </w:tc>
      </w:tr>
      <w:tr>
        <w:tc>
          <w:tcPr>
            <w:tcW w:type="dxa" w:w="8640"/>
          </w:tcPr>
          <w:p>
            <w:r>
              <w:t>备案单位: 广西象州县三月文化传媒有限公司、渡映影业（重庆）有限公司</w:t>
            </w:r>
          </w:p>
        </w:tc>
      </w:tr>
      <w:tr>
        <w:tc>
          <w:tcPr>
            <w:tcW w:type="dxa" w:w="8640"/>
          </w:tcPr>
          <w:p>
            <w:r>
              <w:t>类别：故事影片，类型:革命 ，年代:近代</w:t>
            </w:r>
          </w:p>
        </w:tc>
      </w:tr>
      <w:tr>
        <w:tc>
          <w:tcPr>
            <w:tcW w:type="dxa" w:w="8640"/>
          </w:tcPr>
          <w:p>
            <w:r>
              <w:t>从不关心时事的王二得知土匪进村抢粮的消息，为了保护粮食，王二配合共产党和敌人斗智斗勇，在共产党的感化下，王二加入了革命队伍。</w:t>
            </w:r>
          </w:p>
        </w:tc>
      </w:tr>
      <w:tr>
        <w:tc>
          <w:tcPr>
            <w:tcW w:type="dxa" w:w="8640"/>
          </w:tcPr>
          <w:p>
            <w:r/>
          </w:p>
        </w:tc>
      </w:tr>
      <w:tr>
        <w:tc>
          <w:tcPr>
            <w:tcW w:type="dxa" w:w="8640"/>
          </w:tcPr>
          <w:p>
            <w:r>
              <w:t>[196] 《迟到的申请书》</w:t>
            </w:r>
          </w:p>
        </w:tc>
      </w:tr>
      <w:tr>
        <w:tc>
          <w:tcPr>
            <w:tcW w:type="dxa" w:w="8640"/>
          </w:tcPr>
          <w:p>
            <w:r>
              <w:t>编剧: 薛慧</w:t>
            </w:r>
          </w:p>
        </w:tc>
      </w:tr>
      <w:tr>
        <w:tc>
          <w:tcPr>
            <w:tcW w:type="dxa" w:w="8640"/>
          </w:tcPr>
          <w:p>
            <w:r>
              <w:t>备案单位: 海南聚力浚源影视策划有限公司</w:t>
            </w:r>
          </w:p>
        </w:tc>
      </w:tr>
      <w:tr>
        <w:tc>
          <w:tcPr>
            <w:tcW w:type="dxa" w:w="8640"/>
          </w:tcPr>
          <w:p>
            <w:r>
              <w:t>类别：故事影片，类型:革命 ，年代:近代</w:t>
            </w:r>
          </w:p>
        </w:tc>
      </w:tr>
      <w:tr>
        <w:tc>
          <w:tcPr>
            <w:tcW w:type="dxa" w:w="8640"/>
          </w:tcPr>
          <w:p>
            <w:r>
              <w:t>1931年封闭的海南岛上，在当地党组织的领导下，成立了一支‘赤色女子军’投入战斗，出身贫民的年轻女子王春梅得知以后，毅然加入琼崖女子军，与战友们多次英勇奋战，为琼崖革命斗争史书写下浓墨重彩的一笔。</w:t>
            </w:r>
          </w:p>
        </w:tc>
      </w:tr>
      <w:tr>
        <w:tc>
          <w:tcPr>
            <w:tcW w:type="dxa" w:w="8640"/>
          </w:tcPr>
          <w:p>
            <w:r/>
          </w:p>
        </w:tc>
      </w:tr>
      <w:tr>
        <w:tc>
          <w:tcPr>
            <w:tcW w:type="dxa" w:w="8640"/>
          </w:tcPr>
          <w:p>
            <w:r>
              <w:t>[197] 《草原小英雄》</w:t>
            </w:r>
          </w:p>
        </w:tc>
      </w:tr>
      <w:tr>
        <w:tc>
          <w:tcPr>
            <w:tcW w:type="dxa" w:w="8640"/>
          </w:tcPr>
          <w:p>
            <w:r>
              <w:t>编剧: 陈莉、张如山</w:t>
            </w:r>
          </w:p>
        </w:tc>
      </w:tr>
      <w:tr>
        <w:tc>
          <w:tcPr>
            <w:tcW w:type="dxa" w:w="8640"/>
          </w:tcPr>
          <w:p>
            <w:r>
              <w:t>备案单位: 长影时代传媒股份有限公司</w:t>
            </w:r>
          </w:p>
        </w:tc>
      </w:tr>
      <w:tr>
        <w:tc>
          <w:tcPr>
            <w:tcW w:type="dxa" w:w="8640"/>
          </w:tcPr>
          <w:p>
            <w:r>
              <w:t>类别：故事影片，类型:革命 ，年代:近代</w:t>
            </w:r>
          </w:p>
        </w:tc>
      </w:tr>
      <w:tr>
        <w:tc>
          <w:tcPr>
            <w:tcW w:type="dxa" w:w="8640"/>
          </w:tcPr>
          <w:p>
            <w:r>
              <w:t>本片讲述了虎子的母亲因坚决不做日军人质被鬼子杀害后，虎子兄妹决心为母报仇，北上寻找抗击敌军的父亲，小兄妹一路与敌人斗智斗勇，在严酷的环境下与敌人不屈地战斗，终于与父亲在战场上重逢，并替母报仇的故事。</w:t>
            </w:r>
          </w:p>
        </w:tc>
      </w:tr>
      <w:tr>
        <w:tc>
          <w:tcPr>
            <w:tcW w:type="dxa" w:w="8640"/>
          </w:tcPr>
          <w:p>
            <w:r/>
          </w:p>
        </w:tc>
      </w:tr>
      <w:tr>
        <w:tc>
          <w:tcPr>
            <w:tcW w:type="dxa" w:w="8640"/>
          </w:tcPr>
          <w:p>
            <w:r>
              <w:t>[198] 《小萝卜头一家》</w:t>
            </w:r>
          </w:p>
        </w:tc>
      </w:tr>
      <w:tr>
        <w:tc>
          <w:tcPr>
            <w:tcW w:type="dxa" w:w="8640"/>
          </w:tcPr>
          <w:p>
            <w:r>
              <w:t>编剧: 王广建、吕娜</w:t>
            </w:r>
          </w:p>
        </w:tc>
      </w:tr>
      <w:tr>
        <w:tc>
          <w:tcPr>
            <w:tcW w:type="dxa" w:w="8640"/>
          </w:tcPr>
          <w:p>
            <w:r>
              <w:t>备案单位: 江苏亿叶代旭影视文化传媒有限公司、江苏芝麻开门影视文化传媒有限公司</w:t>
            </w:r>
          </w:p>
        </w:tc>
      </w:tr>
      <w:tr>
        <w:tc>
          <w:tcPr>
            <w:tcW w:type="dxa" w:w="8640"/>
          </w:tcPr>
          <w:p>
            <w:r>
              <w:t>类别：故事影片，类型:革命 ，年代:近代</w:t>
            </w:r>
          </w:p>
        </w:tc>
      </w:tr>
      <w:tr>
        <w:tc>
          <w:tcPr>
            <w:tcW w:type="dxa" w:w="8640"/>
          </w:tcPr>
          <w:p>
            <w:r>
              <w:t>影片反映共和国年龄最小的烈士小萝卜头，一家三位革命烈士，父亲宋绮云、母亲徐林侠，英勇不屈，一心向党，在西安事变等重大历史关键时刻发挥的重大作用，为中国人民解放事业做出杰出贡献的真实故事。</w:t>
            </w:r>
          </w:p>
        </w:tc>
      </w:tr>
      <w:tr>
        <w:tc>
          <w:tcPr>
            <w:tcW w:type="dxa" w:w="8640"/>
          </w:tcPr>
          <w:p>
            <w:r/>
          </w:p>
        </w:tc>
      </w:tr>
      <w:tr>
        <w:tc>
          <w:tcPr>
            <w:tcW w:type="dxa" w:w="8640"/>
          </w:tcPr>
          <w:p>
            <w:r>
              <w:t>[199] 《一条枪》</w:t>
            </w:r>
          </w:p>
        </w:tc>
      </w:tr>
      <w:tr>
        <w:tc>
          <w:tcPr>
            <w:tcW w:type="dxa" w:w="8640"/>
          </w:tcPr>
          <w:p>
            <w:r>
              <w:t>编剧: 孙华中</w:t>
            </w:r>
          </w:p>
        </w:tc>
      </w:tr>
      <w:tr>
        <w:tc>
          <w:tcPr>
            <w:tcW w:type="dxa" w:w="8640"/>
          </w:tcPr>
          <w:p>
            <w:r>
              <w:t>其它作品：《一别经年》、《阴谋背后》、《萌犬大盗》</w:t>
            </w:r>
          </w:p>
        </w:tc>
      </w:tr>
      <w:tr>
        <w:tc>
          <w:tcPr>
            <w:tcW w:type="dxa" w:w="8640"/>
          </w:tcPr>
          <w:p>
            <w:r>
              <w:t>备案单位: 青海璀璨影视文化传媒有限公司</w:t>
            </w:r>
          </w:p>
        </w:tc>
      </w:tr>
      <w:tr>
        <w:tc>
          <w:tcPr>
            <w:tcW w:type="dxa" w:w="8640"/>
          </w:tcPr>
          <w:p>
            <w:r>
              <w:t>类别：故事影片，类型:革命 ，年代:近代</w:t>
            </w:r>
          </w:p>
        </w:tc>
      </w:tr>
      <w:tr>
        <w:tc>
          <w:tcPr>
            <w:tcW w:type="dxa" w:w="8640"/>
          </w:tcPr>
          <w:p>
            <w:r>
              <w:t>几个卫生所学校的女学生，在八路军战士牺牲后，扛起了本不属于她们的责任，在敌人的追捕下，相继壮烈牺牲，但终替八路战士完成了传达任务的使命。</w:t>
            </w:r>
          </w:p>
        </w:tc>
      </w:tr>
      <w:tr>
        <w:tc>
          <w:tcPr>
            <w:tcW w:type="dxa" w:w="8640"/>
          </w:tcPr>
          <w:p>
            <w:r/>
          </w:p>
        </w:tc>
      </w:tr>
      <w:tr>
        <w:tc>
          <w:tcPr>
            <w:tcW w:type="dxa" w:w="8640"/>
          </w:tcPr>
          <w:p>
            <w:r>
              <w:t>[200] 《破围1938》</w:t>
            </w:r>
          </w:p>
        </w:tc>
      </w:tr>
      <w:tr>
        <w:tc>
          <w:tcPr>
            <w:tcW w:type="dxa" w:w="8640"/>
          </w:tcPr>
          <w:p>
            <w:r>
              <w:t>编剧: 杨霄光</w:t>
            </w:r>
          </w:p>
        </w:tc>
      </w:tr>
      <w:tr>
        <w:tc>
          <w:tcPr>
            <w:tcW w:type="dxa" w:w="8640"/>
          </w:tcPr>
          <w:p>
            <w:r>
              <w:t>备案单位: 山西作家影视艺术制作有限公司</w:t>
            </w:r>
          </w:p>
        </w:tc>
      </w:tr>
      <w:tr>
        <w:tc>
          <w:tcPr>
            <w:tcW w:type="dxa" w:w="8640"/>
          </w:tcPr>
          <w:p>
            <w:r>
              <w:br/>
              <w:t>备案单位近期推出的其它影片：《国宝险途》</w:t>
            </w:r>
          </w:p>
        </w:tc>
      </w:tr>
      <w:tr>
        <w:tc>
          <w:tcPr>
            <w:tcW w:type="dxa" w:w="8640"/>
          </w:tcPr>
          <w:p>
            <w:r>
              <w:t>类别：故事影片，类型:革命 ，年代:近代</w:t>
            </w:r>
          </w:p>
        </w:tc>
      </w:tr>
      <w:tr>
        <w:tc>
          <w:tcPr>
            <w:tcW w:type="dxa" w:w="8640"/>
          </w:tcPr>
          <w:p>
            <w:r>
              <w:t>1938年春日军进攻掖县，警卫营连长乔龙彪和通信兵徐承勋奉命护送日籍反战人士伊静佳美逃离掖县。由于日伪“囚笼政策”防线森严，三人历尽磨难，转移路上与失散战士组成临时战斗队，在战友掩护下，最终顺利完成任</w:t>
            </w:r>
          </w:p>
        </w:tc>
      </w:tr>
      <w:tr>
        <w:tc>
          <w:tcPr>
            <w:tcW w:type="dxa" w:w="8640"/>
          </w:tcPr>
          <w:p>
            <w:r/>
          </w:p>
        </w:tc>
      </w:tr>
      <w:tr>
        <w:tc>
          <w:tcPr>
            <w:tcW w:type="dxa" w:w="8640"/>
          </w:tcPr>
          <w:p>
            <w:r>
              <w:t>[201] 《孤军》</w:t>
            </w:r>
          </w:p>
        </w:tc>
      </w:tr>
      <w:tr>
        <w:tc>
          <w:tcPr>
            <w:tcW w:type="dxa" w:w="8640"/>
          </w:tcPr>
          <w:p>
            <w:r>
              <w:t>编剧: 柳静、柳建伟</w:t>
            </w:r>
          </w:p>
        </w:tc>
      </w:tr>
      <w:tr>
        <w:tc>
          <w:tcPr>
            <w:tcW w:type="dxa" w:w="8640"/>
          </w:tcPr>
          <w:p>
            <w:r>
              <w:t>备案单位: 成都市电影集团有限责任公司</w:t>
            </w:r>
          </w:p>
        </w:tc>
      </w:tr>
      <w:tr>
        <w:tc>
          <w:tcPr>
            <w:tcW w:type="dxa" w:w="8640"/>
          </w:tcPr>
          <w:p>
            <w:r>
              <w:t>类别：故事影片，类型:革命 ，年代:近代</w:t>
            </w:r>
          </w:p>
        </w:tc>
      </w:tr>
      <w:tr>
        <w:tc>
          <w:tcPr>
            <w:tcW w:type="dxa" w:w="8640"/>
          </w:tcPr>
          <w:p>
            <w:r>
              <w:t>影片展现了红军一渡赤水后，在极其艰苦的条件下，纵队全体将士坚守共产主义信仰，积极开展游击战争，前仆后继与数倍甚至数十倍于己的敌人殊死拼杀、血战到底。</w:t>
            </w:r>
          </w:p>
        </w:tc>
      </w:tr>
      <w:tr>
        <w:tc>
          <w:tcPr>
            <w:tcW w:type="dxa" w:w="8640"/>
          </w:tcPr>
          <w:p>
            <w:r/>
          </w:p>
        </w:tc>
      </w:tr>
      <w:tr>
        <w:tc>
          <w:tcPr>
            <w:tcW w:type="dxa" w:w="8640"/>
          </w:tcPr>
          <w:p>
            <w:r>
              <w:t>[202] 《绝地重生》</w:t>
            </w:r>
          </w:p>
        </w:tc>
      </w:tr>
      <w:tr>
        <w:tc>
          <w:tcPr>
            <w:tcW w:type="dxa" w:w="8640"/>
          </w:tcPr>
          <w:p>
            <w:r>
              <w:t>编剧: 步晓峰</w:t>
            </w:r>
          </w:p>
        </w:tc>
      </w:tr>
      <w:tr>
        <w:tc>
          <w:tcPr>
            <w:tcW w:type="dxa" w:w="8640"/>
          </w:tcPr>
          <w:p>
            <w:r>
              <w:t>其它作品：《被爱的双鱼》</w:t>
            </w:r>
          </w:p>
        </w:tc>
      </w:tr>
      <w:tr>
        <w:tc>
          <w:tcPr>
            <w:tcW w:type="dxa" w:w="8640"/>
          </w:tcPr>
          <w:p>
            <w:r>
              <w:t>备案单位: 云南民族电影制片厂、云南南诏龙视文化发展有限公司</w:t>
            </w:r>
          </w:p>
        </w:tc>
      </w:tr>
      <w:tr>
        <w:tc>
          <w:tcPr>
            <w:tcW w:type="dxa" w:w="8640"/>
          </w:tcPr>
          <w:p>
            <w:r>
              <w:br/>
              <w:t>备案单位近期推出的其它影片：《你是我的一束光》、《万物有灵》、《为国而歌》、《金江1936》</w:t>
            </w:r>
          </w:p>
        </w:tc>
      </w:tr>
      <w:tr>
        <w:tc>
          <w:tcPr>
            <w:tcW w:type="dxa" w:w="8640"/>
          </w:tcPr>
          <w:p>
            <w:r>
              <w:t>类别：故事影片，类型:革命 ，年代:近代</w:t>
            </w:r>
          </w:p>
        </w:tc>
      </w:tr>
      <w:tr>
        <w:tc>
          <w:tcPr>
            <w:tcW w:type="dxa" w:w="8640"/>
          </w:tcPr>
          <w:p>
            <w:r>
              <w:t>1935年毛主席等指挥中央红军巧妙地穿插于国民党军重兵集团之间，灵活地变换作战方向，调动和迷惑敌人，创造战机，全员渡过了金沙江，至此毛泽东带领红军摆脱了30余万国民党的追军，走向中国革命胜利。</w:t>
            </w:r>
          </w:p>
        </w:tc>
      </w:tr>
      <w:tr>
        <w:tc>
          <w:tcPr>
            <w:tcW w:type="dxa" w:w="8640"/>
          </w:tcPr>
          <w:p>
            <w:r/>
          </w:p>
        </w:tc>
      </w:tr>
      <w:tr>
        <w:tc>
          <w:tcPr>
            <w:tcW w:type="dxa" w:w="8640"/>
          </w:tcPr>
          <w:p>
            <w:r>
              <w:t>[203] 《人生大事》</w:t>
            </w:r>
          </w:p>
        </w:tc>
      </w:tr>
      <w:tr>
        <w:tc>
          <w:tcPr>
            <w:tcW w:type="dxa" w:w="8640"/>
          </w:tcPr>
          <w:p>
            <w:r>
              <w:t>编剧: 刘江江</w:t>
            </w:r>
          </w:p>
        </w:tc>
      </w:tr>
      <w:tr>
        <w:tc>
          <w:tcPr>
            <w:tcW w:type="dxa" w:w="8640"/>
          </w:tcPr>
          <w:p>
            <w:r>
              <w:t>其它作品：《上岗》、《人生大事》</w:t>
            </w:r>
          </w:p>
        </w:tc>
      </w:tr>
      <w:tr>
        <w:tc>
          <w:tcPr>
            <w:tcW w:type="dxa" w:w="8640"/>
          </w:tcPr>
          <w:p>
            <w:r>
              <w:t>备案单位: 联瑞（上海）影业有限公司、浙江横店影业有限公司、石榴影业有限公司</w:t>
            </w:r>
          </w:p>
        </w:tc>
      </w:tr>
      <w:tr>
        <w:tc>
          <w:tcPr>
            <w:tcW w:type="dxa" w:w="8640"/>
          </w:tcPr>
          <w:p>
            <w:r>
              <w:br/>
              <w:t>备案单位近期推出的其它影片：《我的姐姐》、《送你一朵小红花》、《日暮·归乡》、《“讨厌”的狗》、《犯罪现场》</w:t>
            </w:r>
          </w:p>
        </w:tc>
      </w:tr>
      <w:tr>
        <w:tc>
          <w:tcPr>
            <w:tcW w:type="dxa" w:w="8640"/>
          </w:tcPr>
          <w:p>
            <w:r>
              <w:t>类别：合拍影片，类型:剧情 ，年代:当代</w:t>
            </w:r>
          </w:p>
        </w:tc>
      </w:tr>
      <w:tr>
        <w:tc>
          <w:tcPr>
            <w:tcW w:type="dxa" w:w="8640"/>
          </w:tcPr>
          <w:p>
            <w:r>
              <w:t>混迹在殡葬一条龙行业的小人物莫三鼻被孤儿武小文意外“缠上”，自此骑虎难下，开启了一段奇妙的人生之旅。</w:t>
            </w:r>
          </w:p>
        </w:tc>
      </w:tr>
      <w:tr>
        <w:tc>
          <w:tcPr>
            <w:tcW w:type="dxa" w:w="8640"/>
          </w:tcPr>
          <w:p>
            <w:r/>
          </w:p>
        </w:tc>
      </w:tr>
      <w:tr>
        <w:tc>
          <w:tcPr>
            <w:tcW w:type="dxa" w:w="8640"/>
          </w:tcPr>
          <w:p>
            <w:r>
              <w:t>[204] 《潜行》</w:t>
            </w:r>
          </w:p>
        </w:tc>
      </w:tr>
      <w:tr>
        <w:tc>
          <w:tcPr>
            <w:tcW w:type="dxa" w:w="8640"/>
          </w:tcPr>
          <w:p>
            <w:r>
              <w:t>编剧: 修盛烨</w:t>
            </w:r>
          </w:p>
        </w:tc>
      </w:tr>
      <w:tr>
        <w:tc>
          <w:tcPr>
            <w:tcW w:type="dxa" w:w="8640"/>
          </w:tcPr>
          <w:p>
            <w:r>
              <w:t>备案单位: 上海爱美影视文化传媒有限公司、梦造者娱乐有限公司</w:t>
            </w:r>
          </w:p>
        </w:tc>
      </w:tr>
      <w:tr>
        <w:tc>
          <w:tcPr>
            <w:tcW w:type="dxa" w:w="8640"/>
          </w:tcPr>
          <w:p>
            <w:r>
              <w:br/>
              <w:t>备案单位近期推出的其它影片：《我的青春有个你》、《温暖的抱抱》</w:t>
            </w:r>
          </w:p>
        </w:tc>
      </w:tr>
      <w:tr>
        <w:tc>
          <w:tcPr>
            <w:tcW w:type="dxa" w:w="8640"/>
          </w:tcPr>
          <w:p>
            <w:r>
              <w:t>类别：合拍影片，类型:涉案 ，年代:当代</w:t>
            </w:r>
          </w:p>
        </w:tc>
      </w:tr>
      <w:tr>
        <w:tc>
          <w:tcPr>
            <w:tcW w:type="dxa" w:w="8640"/>
          </w:tcPr>
          <w:p>
            <w:r>
              <w:t>香港毒品犯罪高科技化，卧底修浩潜伏在毒枭邱阵安身边多年，伺机搜集罪证。长期对家庭亏欠，让妻子提出离婚，修浩陷入卧底与家庭破碎双重困境。最终他牺牲个人，和队友剿灭贩毒网络，也让妻儿知道自己多年的正义付出</w:t>
            </w:r>
          </w:p>
        </w:tc>
      </w:tr>
      <w:tr>
        <w:tc>
          <w:tcPr>
            <w:tcW w:type="dxa" w:w="8640"/>
          </w:tcPr>
          <w:p>
            <w:r/>
          </w:p>
        </w:tc>
      </w:tr>
      <w:tr>
        <w:tc>
          <w:tcPr>
            <w:tcW w:type="dxa" w:w="8640"/>
          </w:tcPr>
          <w:p>
            <w:r>
              <w:t>[205] 《赤胆追凶》</w:t>
            </w:r>
          </w:p>
        </w:tc>
      </w:tr>
      <w:tr>
        <w:tc>
          <w:tcPr>
            <w:tcW w:type="dxa" w:w="8640"/>
          </w:tcPr>
          <w:p>
            <w:r>
              <w:t>编剧: 陈大利</w:t>
            </w:r>
          </w:p>
        </w:tc>
      </w:tr>
      <w:tr>
        <w:tc>
          <w:tcPr>
            <w:tcW w:type="dxa" w:w="8640"/>
          </w:tcPr>
          <w:p>
            <w:r>
              <w:t>其它作品：《拼命三郎》、《黄金花》</w:t>
            </w:r>
          </w:p>
        </w:tc>
      </w:tr>
      <w:tr>
        <w:tc>
          <w:tcPr>
            <w:tcW w:type="dxa" w:w="8640"/>
          </w:tcPr>
          <w:p>
            <w:r>
              <w:t>备案单位: 中影寰亚音像制品有限公司、寰亚电影制作有限公司</w:t>
            </w:r>
          </w:p>
        </w:tc>
      </w:tr>
      <w:tr>
        <w:tc>
          <w:tcPr>
            <w:tcW w:type="dxa" w:w="8640"/>
          </w:tcPr>
          <w:p>
            <w:r>
              <w:br/>
              <w:t>备案单位近期推出的其它影片：《失恋反攻队》、《我们永不言弃》</w:t>
            </w:r>
          </w:p>
        </w:tc>
      </w:tr>
      <w:tr>
        <w:tc>
          <w:tcPr>
            <w:tcW w:type="dxa" w:w="8640"/>
          </w:tcPr>
          <w:p>
            <w:r>
              <w:t>类别：合拍影片，类型:涉案 ，年代:当代</w:t>
            </w:r>
          </w:p>
        </w:tc>
      </w:tr>
      <w:tr>
        <w:tc>
          <w:tcPr>
            <w:tcW w:type="dxa" w:w="8640"/>
          </w:tcPr>
          <w:p>
            <w:r>
              <w:t>重案组陈勇，意外撞破一宗抢劫案，因抓捕失败受责。陈勇立誓缉凶，却因与年青警官不和，多次行动均棋差一步。</w:t>
            </w:r>
          </w:p>
        </w:tc>
      </w:tr>
      <w:tr>
        <w:tc>
          <w:tcPr>
            <w:tcW w:type="dxa" w:w="8640"/>
          </w:tcPr>
          <w:p>
            <w:r/>
          </w:p>
        </w:tc>
      </w:tr>
      <w:tr>
        <w:tc>
          <w:tcPr>
            <w:tcW w:type="dxa" w:w="8640"/>
          </w:tcPr>
          <w:p>
            <w:r>
              <w:t>[206] 《我爱你！》</w:t>
            </w:r>
          </w:p>
        </w:tc>
      </w:tr>
      <w:tr>
        <w:tc>
          <w:tcPr>
            <w:tcW w:type="dxa" w:w="8640"/>
          </w:tcPr>
          <w:p>
            <w:r>
              <w:t>编剧: 成丽</w:t>
            </w:r>
          </w:p>
        </w:tc>
      </w:tr>
      <w:tr>
        <w:tc>
          <w:tcPr>
            <w:tcW w:type="dxa" w:w="8640"/>
          </w:tcPr>
          <w:p>
            <w:r>
              <w:t>其它作品：《我爱你！》、《前任也曾是对的人》、《福尔摩斯女友》、《无所不能的李小姐》、《吃货》、《少林寺之十三棍僧救唐王》</w:t>
            </w:r>
          </w:p>
        </w:tc>
      </w:tr>
      <w:tr>
        <w:tc>
          <w:tcPr>
            <w:tcW w:type="dxa" w:w="8640"/>
          </w:tcPr>
          <w:p>
            <w:r>
              <w:t>备案单位: 联瑞（上海）影业有限公司、石榴影业有限公司</w:t>
            </w:r>
          </w:p>
        </w:tc>
      </w:tr>
      <w:tr>
        <w:tc>
          <w:tcPr>
            <w:tcW w:type="dxa" w:w="8640"/>
          </w:tcPr>
          <w:p>
            <w:r>
              <w:br/>
              <w:t>备案单位近期推出的其它影片：《我的姐姐》、《“讨厌”的狗》、《犯罪现场》</w:t>
            </w:r>
          </w:p>
        </w:tc>
      </w:tr>
      <w:tr>
        <w:tc>
          <w:tcPr>
            <w:tcW w:type="dxa" w:w="8640"/>
          </w:tcPr>
          <w:p>
            <w:r>
              <w:t>类别：合拍影片，类型:爱情 ，年代:当代</w:t>
            </w:r>
          </w:p>
        </w:tc>
      </w:tr>
      <w:tr>
        <w:tc>
          <w:tcPr>
            <w:tcW w:type="dxa" w:w="8640"/>
          </w:tcPr>
          <w:p>
            <w:r>
              <w:t>赋闲在家的老头常为戒偶遇收废品的老太李慧如。他们的前半生经历遗憾，常为戒不懂表达情感，直到妻子病逝才追悔莫及。李慧如早年离开家乡，配偶离世后在城市中孤单飘摇。他们互相扶持，悸动悄然降临。</w:t>
            </w:r>
          </w:p>
        </w:tc>
      </w:tr>
      <w:tr>
        <w:tc>
          <w:tcPr>
            <w:tcW w:type="dxa" w:w="8640"/>
          </w:tcPr>
          <w:p>
            <w:r/>
          </w:p>
        </w:tc>
      </w:tr>
      <w:tr>
        <w:tc>
          <w:tcPr>
            <w:tcW w:type="dxa" w:w="8640"/>
          </w:tcPr>
          <w:p>
            <w:r>
              <w:t>[207] 《小美人鱼之大海怪传说》</w:t>
            </w:r>
          </w:p>
        </w:tc>
      </w:tr>
      <w:tr>
        <w:tc>
          <w:tcPr>
            <w:tcW w:type="dxa" w:w="8640"/>
          </w:tcPr>
          <w:p>
            <w:r>
              <w:t>编剧: 邓高伟</w:t>
            </w:r>
          </w:p>
        </w:tc>
      </w:tr>
      <w:tr>
        <w:tc>
          <w:tcPr>
            <w:tcW w:type="dxa" w:w="8640"/>
          </w:tcPr>
          <w:p>
            <w:r>
              <w:t>其它作品：《我是霸王龙2：恐龙之王》、《我家住在小人国》</w:t>
            </w:r>
          </w:p>
        </w:tc>
      </w:tr>
      <w:tr>
        <w:tc>
          <w:tcPr>
            <w:tcW w:type="dxa" w:w="8640"/>
          </w:tcPr>
          <w:p>
            <w:r>
              <w:t>备案单位: 河北娱果影业有限公司</w:t>
            </w:r>
          </w:p>
        </w:tc>
      </w:tr>
      <w:tr>
        <w:tc>
          <w:tcPr>
            <w:tcW w:type="dxa" w:w="8640"/>
          </w:tcPr>
          <w:p>
            <w:r>
              <w:t>类别：动画影片，类型:奇幻 ，年代:古代</w:t>
            </w:r>
          </w:p>
        </w:tc>
      </w:tr>
      <w:tr>
        <w:tc>
          <w:tcPr>
            <w:tcW w:type="dxa" w:w="8640"/>
          </w:tcPr>
          <w:p>
            <w:r>
              <w:t>传说中神秘的大海怪再度出现，小美人鱼公主历经各种冒险却误打误撞与传说中的大海怪成为了好朋友，但却遭到了海洋巫师的百般阻挠，最终小美人鱼公主是否能获得新的友谊，拯救海洋。</w:t>
            </w:r>
          </w:p>
        </w:tc>
      </w:tr>
      <w:tr>
        <w:tc>
          <w:tcPr>
            <w:tcW w:type="dxa" w:w="8640"/>
          </w:tcPr>
          <w:p>
            <w:r/>
          </w:p>
        </w:tc>
      </w:tr>
      <w:tr>
        <w:tc>
          <w:tcPr>
            <w:tcW w:type="dxa" w:w="8640"/>
          </w:tcPr>
          <w:p>
            <w:r>
              <w:t>[208] 《四季童年》</w:t>
            </w:r>
          </w:p>
        </w:tc>
      </w:tr>
      <w:tr>
        <w:tc>
          <w:tcPr>
            <w:tcW w:type="dxa" w:w="8640"/>
          </w:tcPr>
          <w:p>
            <w:r>
              <w:t>编剧: 周小楠</w:t>
            </w:r>
          </w:p>
        </w:tc>
      </w:tr>
      <w:tr>
        <w:tc>
          <w:tcPr>
            <w:tcW w:type="dxa" w:w="8640"/>
          </w:tcPr>
          <w:p>
            <w:r>
              <w:t>备案单位: 青岛直视阳光动画有限公司</w:t>
            </w:r>
          </w:p>
        </w:tc>
      </w:tr>
      <w:tr>
        <w:tc>
          <w:tcPr>
            <w:tcW w:type="dxa" w:w="8640"/>
          </w:tcPr>
          <w:p>
            <w:r>
              <w:t>类别：动画影片，类型:奇幻 ，年代:当代</w:t>
            </w:r>
          </w:p>
        </w:tc>
      </w:tr>
      <w:tr>
        <w:tc>
          <w:tcPr>
            <w:tcW w:type="dxa" w:w="8640"/>
          </w:tcPr>
          <w:p>
            <w:r>
              <w:t>男主是个八零后，得知村子要进行棚户区改造，回老家收拾东西的时候睡着了做了一个回到童年的梦，梦里男主以一个弹珠为媒介穿越到了小时候，重新经历了一次童年的四季。</w:t>
            </w:r>
          </w:p>
        </w:tc>
      </w:tr>
      <w:tr>
        <w:tc>
          <w:tcPr>
            <w:tcW w:type="dxa" w:w="8640"/>
          </w:tcPr>
          <w:p>
            <w:r/>
          </w:p>
        </w:tc>
      </w:tr>
      <w:tr>
        <w:tc>
          <w:tcPr>
            <w:tcW w:type="dxa" w:w="8640"/>
          </w:tcPr>
          <w:p>
            <w:r>
              <w:t>[209] 《君心，我心》</w:t>
            </w:r>
          </w:p>
        </w:tc>
      </w:tr>
      <w:tr>
        <w:tc>
          <w:tcPr>
            <w:tcW w:type="dxa" w:w="8640"/>
          </w:tcPr>
          <w:p>
            <w:r>
              <w:t>编剧: 王竞</w:t>
            </w:r>
          </w:p>
        </w:tc>
      </w:tr>
      <w:tr>
        <w:tc>
          <w:tcPr>
            <w:tcW w:type="dxa" w:w="8640"/>
          </w:tcPr>
          <w:p>
            <w:r>
              <w:t>其它作品：《大儒郑玄》、《廉相晏子》</w:t>
            </w:r>
          </w:p>
        </w:tc>
      </w:tr>
      <w:tr>
        <w:tc>
          <w:tcPr>
            <w:tcW w:type="dxa" w:w="8640"/>
          </w:tcPr>
          <w:p>
            <w:r>
              <w:t>备案单位: 成都光线动画有限公司</w:t>
            </w:r>
          </w:p>
        </w:tc>
      </w:tr>
      <w:tr>
        <w:tc>
          <w:tcPr>
            <w:tcW w:type="dxa" w:w="8640"/>
          </w:tcPr>
          <w:p>
            <w:r>
              <w:t>类别：动画影片，类型:爱情 ，年代:古代</w:t>
            </w:r>
          </w:p>
        </w:tc>
      </w:tr>
      <w:tr>
        <w:tc>
          <w:tcPr>
            <w:tcW w:type="dxa" w:w="8640"/>
          </w:tcPr>
          <w:p>
            <w:r>
              <w:t>卿云与君义是一对挚爱的恋人，却因命运无常、时势不济而被迫分离，二人在狐灵帮助下得以穿越生死、彼此找寻，但最终得以相守的时候，他们的生命似乎也走到了尽头......</w:t>
            </w:r>
          </w:p>
        </w:tc>
      </w:tr>
      <w:tr>
        <w:tc>
          <w:tcPr>
            <w:tcW w:type="dxa" w:w="8640"/>
          </w:tcPr>
          <w:p>
            <w:r/>
          </w:p>
        </w:tc>
      </w:tr>
      <w:tr>
        <w:tc>
          <w:tcPr>
            <w:tcW w:type="dxa" w:w="8640"/>
          </w:tcPr>
          <w:p>
            <w:r>
              <w:t>[210] 《热血二郎神》</w:t>
            </w:r>
          </w:p>
        </w:tc>
      </w:tr>
      <w:tr>
        <w:tc>
          <w:tcPr>
            <w:tcW w:type="dxa" w:w="8640"/>
          </w:tcPr>
          <w:p>
            <w:r>
              <w:t>编剧: 彭可欣</w:t>
            </w:r>
          </w:p>
        </w:tc>
      </w:tr>
      <w:tr>
        <w:tc>
          <w:tcPr>
            <w:tcW w:type="dxa" w:w="8640"/>
          </w:tcPr>
          <w:p>
            <w:r>
              <w:t>其它作品：《舒克贝塔之五角飞碟》、《罗小黑战记》</w:t>
            </w:r>
          </w:p>
        </w:tc>
      </w:tr>
      <w:tr>
        <w:tc>
          <w:tcPr>
            <w:tcW w:type="dxa" w:w="8640"/>
          </w:tcPr>
          <w:p>
            <w:r>
              <w:t>备案单位: 火猫影视文化传媒（上海）有限公司</w:t>
            </w:r>
          </w:p>
        </w:tc>
      </w:tr>
      <w:tr>
        <w:tc>
          <w:tcPr>
            <w:tcW w:type="dxa" w:w="8640"/>
          </w:tcPr>
          <w:p>
            <w:r>
              <w:t>类别：动画影片，类型:神话 ，年代:古代</w:t>
            </w:r>
          </w:p>
        </w:tc>
      </w:tr>
      <w:tr>
        <w:tc>
          <w:tcPr>
            <w:tcW w:type="dxa" w:w="8640"/>
          </w:tcPr>
          <w:p>
            <w:r>
              <w:t>下界七个妖王自称七圣，四处作乱。三界人心惶惶。太白金星奉命到人间安抚人心却 遭妖魔袭击。危难中，二郎神杨戬搭救太白。欲谋不轨的天军总帅李靖利用七大圣攻 打天庭，太白和杨戬发现李靖的阴谋并设法阻止这场危</w:t>
            </w:r>
          </w:p>
        </w:tc>
      </w:tr>
      <w:tr>
        <w:tc>
          <w:tcPr>
            <w:tcW w:type="dxa" w:w="8640"/>
          </w:tcPr>
          <w:p>
            <w:r/>
          </w:p>
        </w:tc>
      </w:tr>
    </w:tbl>
    <w:p>
      <w:r>
        <w:br/>
        <w:br/>
        <w:t>ContentAI结合自主调研及多方大数据比对，通过分析、建模，提炼关键信息。电影立项备案公示信息来自中国国家电影局 China Film Administration, 官方网址 http://www.chinafilm.gov.cn/chinafilm 。</w:t>
      </w:r>
    </w:p>
    <w:p>
      <w:r>
        <w:t>点击左下角阅读原文查看本期慷田AI影片概览分析。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Registration Table 2022年1月整月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