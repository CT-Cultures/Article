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详表：2021年11月电影备案公示划重点</w:t>
      </w:r>
    </w:p>
    <w:p>
      <w:pPr>
        <w:pStyle w:val="IntenseQuote"/>
      </w:pPr>
      <w:r>
        <w:t>2022年1月5日，11月电影备案共计188部，其中最遥远的是影合立字〔2021〕第15号的《海关战线》，最近期的是影剧备字〔2022〕第184号的《醉里》，ContentAI聚焦关注的项目有万达的《想见你》、中企广视的《零度追踪》、文投的《我的2022》、爱奇艺的《乐队的夏天》以及英皇的《海关战线》。</w:t>
      </w:r>
    </w:p>
    <w:tbl>
      <w:tblPr>
        <w:tblStyle w:val="LightList-Accent4"/>
        <w:tblW w:type="auto" w:w="0"/>
        <w:tblLook w:firstColumn="1" w:firstRow="1" w:lastColumn="0" w:lastRow="0" w:noHBand="0" w:noVBand="1" w:val="04A0"/>
      </w:tblPr>
      <w:tblGrid>
        <w:gridCol w:w="8640"/>
      </w:tblGrid>
      <w:tr>
        <w:tc>
          <w:tcPr>
            <w:tcW w:type="dxa" w:w="8640"/>
          </w:tcPr>
          <w:p/>
        </w:tc>
      </w:tr>
      <w:tr>
        <w:tc>
          <w:tcPr>
            <w:tcW w:type="dxa" w:w="8640"/>
          </w:tcPr>
          <w:p>
            <w:r>
              <w:t>[1] 《白玉堂之黄泉血》</w:t>
            </w:r>
          </w:p>
        </w:tc>
      </w:tr>
      <w:tr>
        <w:tc>
          <w:tcPr>
            <w:tcW w:type="dxa" w:w="8640"/>
          </w:tcPr>
          <w:p>
            <w:r>
              <w:t>编剧: 梁潇潇、朱孛</w:t>
            </w:r>
          </w:p>
        </w:tc>
      </w:tr>
      <w:tr>
        <w:tc>
          <w:tcPr>
            <w:tcW w:type="dxa" w:w="8640"/>
          </w:tcPr>
          <w:p>
            <w:r>
              <w:t>其它作品：《风雨送春归》、《女生禁忌》、《校园惊魂》、《暖男之超能王子》、《白蛇前传之封魔录》、《那年栀子花开》、《隔壁班的女神》、《碟仙》、《诡店》</w:t>
            </w:r>
          </w:p>
        </w:tc>
      </w:tr>
      <w:tr>
        <w:tc>
          <w:tcPr>
            <w:tcW w:type="dxa" w:w="8640"/>
          </w:tcPr>
          <w:p>
            <w:r>
              <w:t>备案单位: 阿虎（北京）国际影视传媒文化发展有限公司</w:t>
            </w:r>
          </w:p>
        </w:tc>
      </w:tr>
      <w:tr>
        <w:tc>
          <w:tcPr>
            <w:tcW w:type="dxa" w:w="8640"/>
          </w:tcPr>
          <w:p>
            <w:r>
              <w:t>类别：故事影片，类型:传奇 ，年代:古代</w:t>
            </w:r>
          </w:p>
        </w:tc>
      </w:tr>
      <w:tr>
        <w:tc>
          <w:tcPr>
            <w:tcW w:type="dxa" w:w="8640"/>
          </w:tcPr>
          <w:p>
            <w:r>
              <w:t>北宋开封，数起离奇案件接连发生，案情扑朔迷离，各色人等如走马灯般神出鬼没。名捕展昭临危受命，与幕后真凶展开惊心动魄的较量。江湖虽远，正义犹存，在少年侠士白玉堂的帮助下，埋藏在黑暗中的秘密即将水落石出。</w:t>
            </w:r>
          </w:p>
        </w:tc>
      </w:tr>
      <w:tr>
        <w:tc>
          <w:tcPr>
            <w:tcW w:type="dxa" w:w="8640"/>
          </w:tcPr>
          <w:p>
            <w:r/>
          </w:p>
        </w:tc>
      </w:tr>
      <w:tr>
        <w:tc>
          <w:tcPr>
            <w:tcW w:type="dxa" w:w="8640"/>
          </w:tcPr>
          <w:p>
            <w:r>
              <w:t>[2] 《愚公移山之开山巨斧》</w:t>
            </w:r>
          </w:p>
        </w:tc>
      </w:tr>
      <w:tr>
        <w:tc>
          <w:tcPr>
            <w:tcW w:type="dxa" w:w="8640"/>
          </w:tcPr>
          <w:p>
            <w:r>
              <w:t>编剧: 周振伟</w:t>
            </w:r>
          </w:p>
        </w:tc>
      </w:tr>
      <w:tr>
        <w:tc>
          <w:tcPr>
            <w:tcW w:type="dxa" w:w="8640"/>
          </w:tcPr>
          <w:p>
            <w:r>
              <w:t>其它作品：《炼真之湖阳公主》、《张骞出塞》</w:t>
            </w:r>
          </w:p>
        </w:tc>
      </w:tr>
      <w:tr>
        <w:tc>
          <w:tcPr>
            <w:tcW w:type="dxa" w:w="8640"/>
          </w:tcPr>
          <w:p>
            <w:r>
              <w:t>备案单位: 北京天慧华瑞国际影视文化传播有限公司</w:t>
            </w:r>
          </w:p>
        </w:tc>
      </w:tr>
      <w:tr>
        <w:tc>
          <w:tcPr>
            <w:tcW w:type="dxa" w:w="8640"/>
          </w:tcPr>
          <w:p>
            <w:r>
              <w:t>类别：故事影片，类型:传奇 ，年代:古代</w:t>
            </w:r>
          </w:p>
        </w:tc>
      </w:tr>
      <w:tr>
        <w:tc>
          <w:tcPr>
            <w:tcW w:type="dxa" w:w="8640"/>
          </w:tcPr>
          <w:p>
            <w:r>
              <w:t>愚公为使家人和部落村民过上小康生活，面对王屋太行两座大山的阻隔，利用手中的开山巨斧，率领子孙和民众，与天斗，与地斗，与人斗，不屈不挠，坚初不拨，矢志不移，佟于感动上帝，移走两山，让人民过上小康生活</w:t>
            </w:r>
          </w:p>
        </w:tc>
      </w:tr>
      <w:tr>
        <w:tc>
          <w:tcPr>
            <w:tcW w:type="dxa" w:w="8640"/>
          </w:tcPr>
          <w:p>
            <w:r/>
          </w:p>
        </w:tc>
      </w:tr>
      <w:tr>
        <w:tc>
          <w:tcPr>
            <w:tcW w:type="dxa" w:w="8640"/>
          </w:tcPr>
          <w:p>
            <w:r>
              <w:t>[3] 《独山客栈》</w:t>
            </w:r>
          </w:p>
        </w:tc>
      </w:tr>
      <w:tr>
        <w:tc>
          <w:tcPr>
            <w:tcW w:type="dxa" w:w="8640"/>
          </w:tcPr>
          <w:p>
            <w:r>
              <w:t>编剧: 王建强</w:t>
            </w:r>
          </w:p>
        </w:tc>
      </w:tr>
      <w:tr>
        <w:tc>
          <w:tcPr>
            <w:tcW w:type="dxa" w:w="8640"/>
          </w:tcPr>
          <w:p>
            <w:r>
              <w:t>其它作品：《追婚》、《百万小妞》、《弄潮时代》、《乱世英侠》</w:t>
            </w:r>
          </w:p>
        </w:tc>
      </w:tr>
      <w:tr>
        <w:tc>
          <w:tcPr>
            <w:tcW w:type="dxa" w:w="8640"/>
          </w:tcPr>
          <w:p>
            <w:r>
              <w:t>备案单位: 天雄影业（北京）有限公司</w:t>
            </w:r>
          </w:p>
        </w:tc>
      </w:tr>
      <w:tr>
        <w:tc>
          <w:tcPr>
            <w:tcW w:type="dxa" w:w="8640"/>
          </w:tcPr>
          <w:p>
            <w:r>
              <w:t>类别：故事影片，类型:传奇 ，年代:近代</w:t>
            </w:r>
          </w:p>
        </w:tc>
      </w:tr>
      <w:tr>
        <w:tc>
          <w:tcPr>
            <w:tcW w:type="dxa" w:w="8640"/>
          </w:tcPr>
          <w:p>
            <w:r>
              <w:t>一个军阀暗杀革命领袖的情报泄露，引得要保护革命领袖的刘志成和要暗杀革命领袖的李飞龙这两方人马的抢夺。危急时刻，刘志成等革命斗士舍生忘死，击败李飞龙，破坏了军阀的暗杀阴谋，成功保护了革命军领袖。</w:t>
            </w:r>
          </w:p>
        </w:tc>
      </w:tr>
      <w:tr>
        <w:tc>
          <w:tcPr>
            <w:tcW w:type="dxa" w:w="8640"/>
          </w:tcPr>
          <w:p>
            <w:r/>
          </w:p>
        </w:tc>
      </w:tr>
      <w:tr>
        <w:tc>
          <w:tcPr>
            <w:tcW w:type="dxa" w:w="8640"/>
          </w:tcPr>
          <w:p>
            <w:r>
              <w:t>[4] 《扶正祛邪》</w:t>
            </w:r>
          </w:p>
        </w:tc>
      </w:tr>
      <w:tr>
        <w:tc>
          <w:tcPr>
            <w:tcW w:type="dxa" w:w="8640"/>
          </w:tcPr>
          <w:p>
            <w:r>
              <w:t>编剧: 吴星星</w:t>
            </w:r>
          </w:p>
        </w:tc>
      </w:tr>
      <w:tr>
        <w:tc>
          <w:tcPr>
            <w:tcW w:type="dxa" w:w="8640"/>
          </w:tcPr>
          <w:p>
            <w:r>
              <w:t>其它作品：《重返18岁》</w:t>
            </w:r>
          </w:p>
        </w:tc>
      </w:tr>
      <w:tr>
        <w:tc>
          <w:tcPr>
            <w:tcW w:type="dxa" w:w="8640"/>
          </w:tcPr>
          <w:p>
            <w:r>
              <w:t>备案单位: 厦门影人街电影发行有限公司</w:t>
            </w:r>
          </w:p>
        </w:tc>
      </w:tr>
      <w:tr>
        <w:tc>
          <w:tcPr>
            <w:tcW w:type="dxa" w:w="8640"/>
          </w:tcPr>
          <w:p>
            <w:r>
              <w:t>类别：故事影片，类型:传奇 ，年代:现代</w:t>
            </w:r>
          </w:p>
        </w:tc>
      </w:tr>
      <w:tr>
        <w:tc>
          <w:tcPr>
            <w:tcW w:type="dxa" w:w="8640"/>
          </w:tcPr>
          <w:p>
            <w:r>
              <w:t>本片讲述了新郎在新婚夜被“黄大仙”残杀，猎人黑妹为了扶正祛邪前往偏远孤僻的黄皮子村，接连遇到多起与“黄大仙”有关的事件，随着调查的深入，逐渐找出真相惩治了幕后真凶并击破了关于“黄大仙复仇”传闻的故事。</w:t>
            </w:r>
          </w:p>
        </w:tc>
      </w:tr>
      <w:tr>
        <w:tc>
          <w:tcPr>
            <w:tcW w:type="dxa" w:w="8640"/>
          </w:tcPr>
          <w:p>
            <w:r/>
          </w:p>
        </w:tc>
      </w:tr>
      <w:tr>
        <w:tc>
          <w:tcPr>
            <w:tcW w:type="dxa" w:w="8640"/>
          </w:tcPr>
          <w:p>
            <w:r>
              <w:t>[5] 《马可波罗与蒙古公主》</w:t>
            </w:r>
          </w:p>
        </w:tc>
      </w:tr>
      <w:tr>
        <w:tc>
          <w:tcPr>
            <w:tcW w:type="dxa" w:w="8640"/>
          </w:tcPr>
          <w:p>
            <w:r>
              <w:t>编剧: 孙光圻</w:t>
            </w:r>
          </w:p>
        </w:tc>
      </w:tr>
      <w:tr>
        <w:tc>
          <w:tcPr>
            <w:tcW w:type="dxa" w:w="8640"/>
          </w:tcPr>
          <w:p>
            <w:r>
              <w:t>备案单位: 牛我影业（深圳）有限公司</w:t>
            </w:r>
          </w:p>
        </w:tc>
      </w:tr>
      <w:tr>
        <w:tc>
          <w:tcPr>
            <w:tcW w:type="dxa" w:w="8640"/>
          </w:tcPr>
          <w:p>
            <w:r>
              <w:t>类别：故事影片，类型:传奇 ，年代:古代</w:t>
            </w:r>
          </w:p>
        </w:tc>
      </w:tr>
      <w:tr>
        <w:tc>
          <w:tcPr>
            <w:tcW w:type="dxa" w:w="8640"/>
          </w:tcPr>
          <w:p>
            <w:r>
              <w:t>本片以马可波罗受命从海上护送阔阔真公主去波斯为主线，讲述他克服艰难险阻和阴谋诡计，完成和亲任务以及在患难中与公主产生真挚爱情，最后因守信取义不得不诀别的凄美故事。</w:t>
            </w:r>
          </w:p>
        </w:tc>
      </w:tr>
      <w:tr>
        <w:tc>
          <w:tcPr>
            <w:tcW w:type="dxa" w:w="8640"/>
          </w:tcPr>
          <w:p>
            <w:r/>
          </w:p>
        </w:tc>
      </w:tr>
      <w:tr>
        <w:tc>
          <w:tcPr>
            <w:tcW w:type="dxa" w:w="8640"/>
          </w:tcPr>
          <w:p>
            <w:r>
              <w:t>[6] 《唐知县放粮（豫剧）》</w:t>
            </w:r>
          </w:p>
        </w:tc>
      </w:tr>
      <w:tr>
        <w:tc>
          <w:tcPr>
            <w:tcW w:type="dxa" w:w="8640"/>
          </w:tcPr>
          <w:p>
            <w:r>
              <w:t>编剧: 庞新智</w:t>
            </w:r>
          </w:p>
        </w:tc>
      </w:tr>
      <w:tr>
        <w:tc>
          <w:tcPr>
            <w:tcW w:type="dxa" w:w="8640"/>
          </w:tcPr>
          <w:p>
            <w:r>
              <w:t>备案单位: 郑州市赢冠文化传媒有限公司</w:t>
            </w:r>
          </w:p>
        </w:tc>
      </w:tr>
      <w:tr>
        <w:tc>
          <w:tcPr>
            <w:tcW w:type="dxa" w:w="8640"/>
          </w:tcPr>
          <w:p>
            <w:r>
              <w:br/>
              <w:t>备案单位近期推出的其它影片：《三拂袖（豫剧）》、《女婿（豫剧）》</w:t>
            </w:r>
          </w:p>
        </w:tc>
      </w:tr>
      <w:tr>
        <w:tc>
          <w:tcPr>
            <w:tcW w:type="dxa" w:w="8640"/>
          </w:tcPr>
          <w:p>
            <w:r>
              <w:t>类别：故事影片，类型:传奇 ，年代:古代</w:t>
            </w:r>
          </w:p>
        </w:tc>
      </w:tr>
      <w:tr>
        <w:tc>
          <w:tcPr>
            <w:tcW w:type="dxa" w:w="8640"/>
          </w:tcPr>
          <w:p>
            <w:r>
              <w:t>唐成到洛平县任职赈灾，严嵩派程西虎假扮土匪劫走粮食，并嫁祸唐成。唐成舍命开国库救民，然后自设刑场、慨然赴死。正在此时，朝廷将严党一网打尽，唐成终被赦免。</w:t>
            </w:r>
          </w:p>
        </w:tc>
      </w:tr>
      <w:tr>
        <w:tc>
          <w:tcPr>
            <w:tcW w:type="dxa" w:w="8640"/>
          </w:tcPr>
          <w:p>
            <w:r/>
          </w:p>
        </w:tc>
      </w:tr>
      <w:tr>
        <w:tc>
          <w:tcPr>
            <w:tcW w:type="dxa" w:w="8640"/>
          </w:tcPr>
          <w:p>
            <w:r>
              <w:t>[7] 《龙虎风云》</w:t>
            </w:r>
          </w:p>
        </w:tc>
      </w:tr>
      <w:tr>
        <w:tc>
          <w:tcPr>
            <w:tcW w:type="dxa" w:w="8640"/>
          </w:tcPr>
          <w:p>
            <w:r>
              <w:t>编剧: 董文斌</w:t>
            </w:r>
          </w:p>
        </w:tc>
      </w:tr>
      <w:tr>
        <w:tc>
          <w:tcPr>
            <w:tcW w:type="dxa" w:w="8640"/>
          </w:tcPr>
          <w:p>
            <w:r>
              <w:t>备案单位: 沈阳金马鸿图影业有限公司</w:t>
            </w:r>
          </w:p>
        </w:tc>
      </w:tr>
      <w:tr>
        <w:tc>
          <w:tcPr>
            <w:tcW w:type="dxa" w:w="8640"/>
          </w:tcPr>
          <w:p>
            <w:r>
              <w:t>类别：故事影片，类型:传奇 ，年代:近代</w:t>
            </w:r>
          </w:p>
        </w:tc>
      </w:tr>
      <w:tr>
        <w:tc>
          <w:tcPr>
            <w:tcW w:type="dxa" w:w="8640"/>
          </w:tcPr>
          <w:p>
            <w:r>
              <w:t>日本军国份子的爪牙秀田藏寺和秀田樱子利用鸦片伪装成药品，残害中国的百姓。为了守护父老乡亲，江成在同胞的帮助下和秀田父女展开了一场殊死搏斗，谱写了一曲背景发生在民国东北的英雄传奇。</w:t>
            </w:r>
          </w:p>
        </w:tc>
      </w:tr>
      <w:tr>
        <w:tc>
          <w:tcPr>
            <w:tcW w:type="dxa" w:w="8640"/>
          </w:tcPr>
          <w:p>
            <w:r/>
          </w:p>
        </w:tc>
      </w:tr>
      <w:tr>
        <w:tc>
          <w:tcPr>
            <w:tcW w:type="dxa" w:w="8640"/>
          </w:tcPr>
          <w:p>
            <w:r>
              <w:t>[8] 《抗倭小英雄》</w:t>
            </w:r>
          </w:p>
        </w:tc>
      </w:tr>
      <w:tr>
        <w:tc>
          <w:tcPr>
            <w:tcW w:type="dxa" w:w="8640"/>
          </w:tcPr>
          <w:p>
            <w:r>
              <w:t>编剧: 耿子祺</w:t>
            </w:r>
          </w:p>
        </w:tc>
      </w:tr>
      <w:tr>
        <w:tc>
          <w:tcPr>
            <w:tcW w:type="dxa" w:w="8640"/>
          </w:tcPr>
          <w:p>
            <w:r>
              <w:t>其它作品：《小顽童之网球小将》、《满目星光都是你》、《精武小旋风》、《粉红色的谎言》、《金牌辅导员》、《我的青春会唱歌》</w:t>
            </w:r>
          </w:p>
        </w:tc>
      </w:tr>
      <w:tr>
        <w:tc>
          <w:tcPr>
            <w:tcW w:type="dxa" w:w="8640"/>
          </w:tcPr>
          <w:p>
            <w:r>
              <w:t>备案单位: 万禾文化传媒（上海）有限公司</w:t>
            </w:r>
          </w:p>
        </w:tc>
      </w:tr>
      <w:tr>
        <w:tc>
          <w:tcPr>
            <w:tcW w:type="dxa" w:w="8640"/>
          </w:tcPr>
          <w:p>
            <w:r>
              <w:t>类别：故事影片，类型:传奇 ，年代:近代</w:t>
            </w:r>
          </w:p>
        </w:tc>
      </w:tr>
      <w:tr>
        <w:tc>
          <w:tcPr>
            <w:tcW w:type="dxa" w:w="8640"/>
          </w:tcPr>
          <w:p>
            <w:r>
              <w:t>许光远目睹了日本倭寇频繁在中国沿海烧杀抢掠的暴行后，决心以身报国抵御入侵，联合同为戚家军的王震声顽强抵抗入侵倭寇，最终彻底剿灭了倭寇，保护了国家和百姓。</w:t>
            </w:r>
          </w:p>
        </w:tc>
      </w:tr>
      <w:tr>
        <w:tc>
          <w:tcPr>
            <w:tcW w:type="dxa" w:w="8640"/>
          </w:tcPr>
          <w:p>
            <w:r/>
          </w:p>
        </w:tc>
      </w:tr>
      <w:tr>
        <w:tc>
          <w:tcPr>
            <w:tcW w:type="dxa" w:w="8640"/>
          </w:tcPr>
          <w:p>
            <w:r>
              <w:t>[9] 《豆包县令》</w:t>
            </w:r>
          </w:p>
        </w:tc>
      </w:tr>
      <w:tr>
        <w:tc>
          <w:tcPr>
            <w:tcW w:type="dxa" w:w="8640"/>
          </w:tcPr>
          <w:p>
            <w:r>
              <w:t>编剧: 徐燕</w:t>
            </w:r>
          </w:p>
        </w:tc>
      </w:tr>
      <w:tr>
        <w:tc>
          <w:tcPr>
            <w:tcW w:type="dxa" w:w="8640"/>
          </w:tcPr>
          <w:p>
            <w:r>
              <w:t>其它作品：《VR证人》、《毛驴县令之非我莫属》、《毛驴县令之宛如格格》、《毛驴县令之 你我他》、《房车》</w:t>
            </w:r>
          </w:p>
        </w:tc>
      </w:tr>
      <w:tr>
        <w:tc>
          <w:tcPr>
            <w:tcW w:type="dxa" w:w="8640"/>
          </w:tcPr>
          <w:p>
            <w:r>
              <w:t>备案单位: 界首市黑眼豆豆文化发展有限公司</w:t>
            </w:r>
          </w:p>
        </w:tc>
      </w:tr>
      <w:tr>
        <w:tc>
          <w:tcPr>
            <w:tcW w:type="dxa" w:w="8640"/>
          </w:tcPr>
          <w:p>
            <w:r>
              <w:t>类别：故事影片，类型:其它 ，年代:古代</w:t>
            </w:r>
          </w:p>
        </w:tc>
      </w:tr>
      <w:tr>
        <w:tc>
          <w:tcPr>
            <w:tcW w:type="dxa" w:w="8640"/>
          </w:tcPr>
          <w:p>
            <w:r>
              <w:t>县令于清风救了一名老人，老人咬定是他的父亲，看老人孤苦无依将其收留，没想到灾荒年间此县来多了许多无家可归的老者，他们饥寒交迫，于清风与冒牌父亲帮助他们建造孝心堂，让他们有了属于自己的家园安度晚年。</w:t>
            </w:r>
          </w:p>
        </w:tc>
      </w:tr>
      <w:tr>
        <w:tc>
          <w:tcPr>
            <w:tcW w:type="dxa" w:w="8640"/>
          </w:tcPr>
          <w:p>
            <w:r/>
          </w:p>
        </w:tc>
      </w:tr>
      <w:tr>
        <w:tc>
          <w:tcPr>
            <w:tcW w:type="dxa" w:w="8640"/>
          </w:tcPr>
          <w:p>
            <w:r>
              <w:t>[10] 《平民勇士》</w:t>
            </w:r>
          </w:p>
        </w:tc>
      </w:tr>
      <w:tr>
        <w:tc>
          <w:tcPr>
            <w:tcW w:type="dxa" w:w="8640"/>
          </w:tcPr>
          <w:p>
            <w:r>
              <w:t>编剧: 张文艺</w:t>
            </w:r>
          </w:p>
        </w:tc>
      </w:tr>
      <w:tr>
        <w:tc>
          <w:tcPr>
            <w:tcW w:type="dxa" w:w="8640"/>
          </w:tcPr>
          <w:p>
            <w:r>
              <w:t>其它作品：《刘青霞传奇》、《鸳鸯塘婚恋传奇》、《墙头记传奇（豫剧）》、《哈哈乡长（豫剧）》、《第九个女婿（豫剧）》、《三进八卦会》、《雪线》、《少年杨靖宇》、《傅山传奇》、《武昌情殇》</w:t>
            </w:r>
          </w:p>
        </w:tc>
      </w:tr>
      <w:tr>
        <w:tc>
          <w:tcPr>
            <w:tcW w:type="dxa" w:w="8640"/>
          </w:tcPr>
          <w:p>
            <w:r>
              <w:t>备案单位: 北京银都电影制片有限公司、河南省银都影视制作有限公司</w:t>
            </w:r>
          </w:p>
        </w:tc>
      </w:tr>
      <w:tr>
        <w:tc>
          <w:tcPr>
            <w:tcW w:type="dxa" w:w="8640"/>
          </w:tcPr>
          <w:p>
            <w:r>
              <w:t>类别：故事影片，类型:其它 ，年代:近代</w:t>
            </w:r>
          </w:p>
        </w:tc>
      </w:tr>
      <w:tr>
        <w:tc>
          <w:tcPr>
            <w:tcW w:type="dxa" w:w="8640"/>
          </w:tcPr>
          <w:p>
            <w:r>
              <w:t>本剧讲述了一位平民勇士王汴生，敢于见义勇为的故事。本剧故事纯属虚构，旨在宣传见义勇为英雄人物，大力弘扬见义勇为精神，使见义勇为成为人民群众的道德准则。让社会变得更加文明和谐，为早日实现中国梦共同努力。</w:t>
            </w:r>
          </w:p>
        </w:tc>
      </w:tr>
      <w:tr>
        <w:tc>
          <w:tcPr>
            <w:tcW w:type="dxa" w:w="8640"/>
          </w:tcPr>
          <w:p>
            <w:r/>
          </w:p>
        </w:tc>
      </w:tr>
      <w:tr>
        <w:tc>
          <w:tcPr>
            <w:tcW w:type="dxa" w:w="8640"/>
          </w:tcPr>
          <w:p>
            <w:r>
              <w:t>[11] 《人参传奇》</w:t>
            </w:r>
          </w:p>
        </w:tc>
      </w:tr>
      <w:tr>
        <w:tc>
          <w:tcPr>
            <w:tcW w:type="dxa" w:w="8640"/>
          </w:tcPr>
          <w:p>
            <w:r>
              <w:t>编剧: 郭壮</w:t>
            </w:r>
          </w:p>
        </w:tc>
      </w:tr>
      <w:tr>
        <w:tc>
          <w:tcPr>
            <w:tcW w:type="dxa" w:w="8640"/>
          </w:tcPr>
          <w:p>
            <w:r>
              <w:t>其它作品：《机甲封神》、《机甲旋风》、《我们的四十年》</w:t>
            </w:r>
          </w:p>
        </w:tc>
      </w:tr>
      <w:tr>
        <w:tc>
          <w:tcPr>
            <w:tcW w:type="dxa" w:w="8640"/>
          </w:tcPr>
          <w:p>
            <w:r>
              <w:t>备案单位: 中视龙慧国际影业（北京）有限公司</w:t>
            </w:r>
          </w:p>
        </w:tc>
      </w:tr>
      <w:tr>
        <w:tc>
          <w:tcPr>
            <w:tcW w:type="dxa" w:w="8640"/>
          </w:tcPr>
          <w:p>
            <w:r>
              <w:t>类别：故事影片，类型:其它 ，年代:古代</w:t>
            </w:r>
          </w:p>
        </w:tc>
      </w:tr>
      <w:tr>
        <w:tc>
          <w:tcPr>
            <w:tcW w:type="dxa" w:w="8640"/>
          </w:tcPr>
          <w:p>
            <w:r>
              <w:t>这是一部讲述李苍生到东北实地考察人参的曲折经历的电影，诗意地展现了中华民族博大精深的中医药文化，颂扬了我国医药人求真务实的钻研精神及“心怀苍生，大爱无疆”的崇高境界！</w:t>
            </w:r>
          </w:p>
        </w:tc>
      </w:tr>
      <w:tr>
        <w:tc>
          <w:tcPr>
            <w:tcW w:type="dxa" w:w="8640"/>
          </w:tcPr>
          <w:p>
            <w:r/>
          </w:p>
        </w:tc>
      </w:tr>
      <w:tr>
        <w:tc>
          <w:tcPr>
            <w:tcW w:type="dxa" w:w="8640"/>
          </w:tcPr>
          <w:p>
            <w:r>
              <w:t>[12] 《唐人街风云》</w:t>
            </w:r>
          </w:p>
        </w:tc>
      </w:tr>
      <w:tr>
        <w:tc>
          <w:tcPr>
            <w:tcW w:type="dxa" w:w="8640"/>
          </w:tcPr>
          <w:p>
            <w:r>
              <w:t>编剧: 王日祥</w:t>
            </w:r>
          </w:p>
        </w:tc>
      </w:tr>
      <w:tr>
        <w:tc>
          <w:tcPr>
            <w:tcW w:type="dxa" w:w="8640"/>
          </w:tcPr>
          <w:p>
            <w:r>
              <w:t>其它作品：《追龙III：唐人街》、《重装战警》、《四大探长》、《倚天屠龙记之圣火雄风》、《倚天屠龙记之九阳神功》、《追龙2：追缉大富豪》、《大师兄》、《追龙》、《宝贝斗大贼》、《爱上贼中贼》、《宝贝斗大贼》、《失恋复仇者联盟》</w:t>
            </w:r>
          </w:p>
        </w:tc>
      </w:tr>
      <w:tr>
        <w:tc>
          <w:tcPr>
            <w:tcW w:type="dxa" w:w="8640"/>
          </w:tcPr>
          <w:p>
            <w:r>
              <w:t>备案单位: 厦门自在互娱文化传媒有限公司</w:t>
            </w:r>
          </w:p>
        </w:tc>
      </w:tr>
      <w:tr>
        <w:tc>
          <w:tcPr>
            <w:tcW w:type="dxa" w:w="8640"/>
          </w:tcPr>
          <w:p>
            <w:r>
              <w:t>类别：故事影片，类型:其它 ，年代:当代</w:t>
            </w:r>
          </w:p>
        </w:tc>
      </w:tr>
      <w:tr>
        <w:tc>
          <w:tcPr>
            <w:tcW w:type="dxa" w:w="8640"/>
          </w:tcPr>
          <w:p>
            <w:r>
              <w:t>20世纪中叶的美国纽约，中华会总会长龙叔与年轻人小棠坚决抵制毒品流入唐人街，一同与黑手党等恶势力斗智斗勇，守护唐人街的安全。</w:t>
            </w:r>
          </w:p>
        </w:tc>
      </w:tr>
      <w:tr>
        <w:tc>
          <w:tcPr>
            <w:tcW w:type="dxa" w:w="8640"/>
          </w:tcPr>
          <w:p>
            <w:r/>
          </w:p>
        </w:tc>
      </w:tr>
      <w:tr>
        <w:tc>
          <w:tcPr>
            <w:tcW w:type="dxa" w:w="8640"/>
          </w:tcPr>
          <w:p>
            <w:r>
              <w:t>[13] 《陨石江湖》</w:t>
            </w:r>
          </w:p>
        </w:tc>
      </w:tr>
      <w:tr>
        <w:tc>
          <w:tcPr>
            <w:tcW w:type="dxa" w:w="8640"/>
          </w:tcPr>
          <w:p>
            <w:r>
              <w:t>编剧: 郭海涛</w:t>
            </w:r>
          </w:p>
        </w:tc>
      </w:tr>
      <w:tr>
        <w:tc>
          <w:tcPr>
            <w:tcW w:type="dxa" w:w="8640"/>
          </w:tcPr>
          <w:p>
            <w:r>
              <w:t>其它作品：《蛊惑》</w:t>
            </w:r>
          </w:p>
        </w:tc>
      </w:tr>
      <w:tr>
        <w:tc>
          <w:tcPr>
            <w:tcW w:type="dxa" w:w="8640"/>
          </w:tcPr>
          <w:p>
            <w:r>
              <w:t>备案单位: 深圳市繁花似锦影视文化传播有限公司</w:t>
            </w:r>
          </w:p>
        </w:tc>
      </w:tr>
      <w:tr>
        <w:tc>
          <w:tcPr>
            <w:tcW w:type="dxa" w:w="8640"/>
          </w:tcPr>
          <w:p>
            <w:r>
              <w:t>类别：故事影片，类型:其它 ，年代:当代</w:t>
            </w:r>
          </w:p>
        </w:tc>
      </w:tr>
      <w:tr>
        <w:tc>
          <w:tcPr>
            <w:tcW w:type="dxa" w:w="8640"/>
          </w:tcPr>
          <w:p>
            <w:r>
              <w:t>山货老板刘宝强在拍抖音时无意中拍到一颗火流星在香格里拉上空空爆，引发巨大关注，也引来了形形色色的“陨石猎人”。他们为了想象中的“天价陨石”，在西南横断山区展开了一场幽默荒诞的公路探险“猎陨之旅”。</w:t>
            </w:r>
          </w:p>
        </w:tc>
      </w:tr>
      <w:tr>
        <w:tc>
          <w:tcPr>
            <w:tcW w:type="dxa" w:w="8640"/>
          </w:tcPr>
          <w:p>
            <w:r/>
          </w:p>
        </w:tc>
      </w:tr>
      <w:tr>
        <w:tc>
          <w:tcPr>
            <w:tcW w:type="dxa" w:w="8640"/>
          </w:tcPr>
          <w:p>
            <w:r>
              <w:t>[14] 《爱情故事》</w:t>
            </w:r>
          </w:p>
        </w:tc>
      </w:tr>
      <w:tr>
        <w:tc>
          <w:tcPr>
            <w:tcW w:type="dxa" w:w="8640"/>
          </w:tcPr>
          <w:p>
            <w:r>
              <w:t>编剧: 哈智超、缪克瑾</w:t>
            </w:r>
          </w:p>
        </w:tc>
      </w:tr>
      <w:tr>
        <w:tc>
          <w:tcPr>
            <w:tcW w:type="dxa" w:w="8640"/>
          </w:tcPr>
          <w:p>
            <w:r>
              <w:t>备案单位: 海南电广传媒影视有限公司、海南蓝洞影视文化有限公司</w:t>
            </w:r>
          </w:p>
        </w:tc>
      </w:tr>
      <w:tr>
        <w:tc>
          <w:tcPr>
            <w:tcW w:type="dxa" w:w="8640"/>
          </w:tcPr>
          <w:p>
            <w:r>
              <w:t>类别：故事影片，类型:其它 ，年代:当代</w:t>
            </w:r>
          </w:p>
        </w:tc>
      </w:tr>
      <w:tr>
        <w:tc>
          <w:tcPr>
            <w:tcW w:type="dxa" w:w="8640"/>
          </w:tcPr>
          <w:p>
            <w:r>
              <w:t>七夕夜晚，一个巨大的圆形月亮出现在海面上吸引着人们的目光。浪漫的气息在海口市弥漫开来。李小欢对那个一面之缘的女孩念念不忘，韵竹遇到了拯救自己的安眠药男孩。Amber则在美食里的深情中找到了爱情的味道。</w:t>
            </w:r>
          </w:p>
        </w:tc>
      </w:tr>
      <w:tr>
        <w:tc>
          <w:tcPr>
            <w:tcW w:type="dxa" w:w="8640"/>
          </w:tcPr>
          <w:p>
            <w:r/>
          </w:p>
        </w:tc>
      </w:tr>
      <w:tr>
        <w:tc>
          <w:tcPr>
            <w:tcW w:type="dxa" w:w="8640"/>
          </w:tcPr>
          <w:p>
            <w:r>
              <w:t>[15] 《失语镇》</w:t>
            </w:r>
          </w:p>
        </w:tc>
      </w:tr>
      <w:tr>
        <w:tc>
          <w:tcPr>
            <w:tcW w:type="dxa" w:w="8640"/>
          </w:tcPr>
          <w:p>
            <w:r>
              <w:t>编剧: 杨恒</w:t>
            </w:r>
          </w:p>
        </w:tc>
      </w:tr>
      <w:tr>
        <w:tc>
          <w:tcPr>
            <w:tcW w:type="dxa" w:w="8640"/>
          </w:tcPr>
          <w:p>
            <w:r>
              <w:t>其它作品：《空山异客》</w:t>
            </w:r>
          </w:p>
        </w:tc>
      </w:tr>
      <w:tr>
        <w:tc>
          <w:tcPr>
            <w:tcW w:type="dxa" w:w="8640"/>
          </w:tcPr>
          <w:p>
            <w:r>
              <w:t>备案单位: 河北中冉文化传媒有限公司</w:t>
            </w:r>
          </w:p>
        </w:tc>
      </w:tr>
      <w:tr>
        <w:tc>
          <w:tcPr>
            <w:tcW w:type="dxa" w:w="8640"/>
          </w:tcPr>
          <w:p>
            <w:r>
              <w:t>类别：故事影片，类型:其它 ，年代:当代</w:t>
            </w:r>
          </w:p>
        </w:tc>
      </w:tr>
      <w:tr>
        <w:tc>
          <w:tcPr>
            <w:tcW w:type="dxa" w:w="8640"/>
          </w:tcPr>
          <w:p>
            <w:r>
              <w:t>一位暂时失忆的年轻女人出现在湘西山林中一座与世隔绝的小镇上。她遇见了年迈的老人、沉默的年轻人和摄影背包客老六，她真诚的陪伴抚平了对方无法言说的痛处。她也慢慢找回了记忆，在失语镇开启了恬静安稳的生活。</w:t>
            </w:r>
          </w:p>
        </w:tc>
      </w:tr>
      <w:tr>
        <w:tc>
          <w:tcPr>
            <w:tcW w:type="dxa" w:w="8640"/>
          </w:tcPr>
          <w:p>
            <w:r/>
          </w:p>
        </w:tc>
      </w:tr>
      <w:tr>
        <w:tc>
          <w:tcPr>
            <w:tcW w:type="dxa" w:w="8640"/>
          </w:tcPr>
          <w:p>
            <w:r>
              <w:t>[16] 《被掩盖的历史》</w:t>
            </w:r>
          </w:p>
        </w:tc>
      </w:tr>
      <w:tr>
        <w:tc>
          <w:tcPr>
            <w:tcW w:type="dxa" w:w="8640"/>
          </w:tcPr>
          <w:p>
            <w:r>
              <w:t>编剧: 刘婷婷、张家鑫、张宸玮、高锐</w:t>
            </w:r>
          </w:p>
        </w:tc>
      </w:tr>
      <w:tr>
        <w:tc>
          <w:tcPr>
            <w:tcW w:type="dxa" w:w="8640"/>
          </w:tcPr>
          <w:p>
            <w:r>
              <w:t>备案单位: 桃河影业（山东）有限公司</w:t>
            </w:r>
          </w:p>
        </w:tc>
      </w:tr>
      <w:tr>
        <w:tc>
          <w:tcPr>
            <w:tcW w:type="dxa" w:w="8640"/>
          </w:tcPr>
          <w:p>
            <w:r>
              <w:t>类别：故事影片，类型:其它 ，年代:近代</w:t>
            </w:r>
          </w:p>
        </w:tc>
      </w:tr>
      <w:tr>
        <w:tc>
          <w:tcPr>
            <w:tcW w:type="dxa" w:w="8640"/>
          </w:tcPr>
          <w:p>
            <w:r>
              <w:t>第一次世界大战期间，中国将十四万华工送到欧洲以工代兵，为中国获得了一次世界大战的战胜国地位。得益于这段经历华工们变得团结，变得更加爱国，组织起工会，争取权益。</w:t>
            </w:r>
          </w:p>
        </w:tc>
      </w:tr>
      <w:tr>
        <w:tc>
          <w:tcPr>
            <w:tcW w:type="dxa" w:w="8640"/>
          </w:tcPr>
          <w:p>
            <w:r/>
          </w:p>
        </w:tc>
      </w:tr>
      <w:tr>
        <w:tc>
          <w:tcPr>
            <w:tcW w:type="dxa" w:w="8640"/>
          </w:tcPr>
          <w:p>
            <w:r>
              <w:t>[17] 《晋阳风华》</w:t>
            </w:r>
          </w:p>
        </w:tc>
      </w:tr>
      <w:tr>
        <w:tc>
          <w:tcPr>
            <w:tcW w:type="dxa" w:w="8640"/>
          </w:tcPr>
          <w:p>
            <w:r>
              <w:t>编剧: 程偏偏</w:t>
            </w:r>
          </w:p>
        </w:tc>
      </w:tr>
      <w:tr>
        <w:tc>
          <w:tcPr>
            <w:tcW w:type="dxa" w:w="8640"/>
          </w:tcPr>
          <w:p>
            <w:r>
              <w:t>备案单位: 山西龙翔雨沐影视文化传媒有限公司</w:t>
            </w:r>
          </w:p>
        </w:tc>
      </w:tr>
      <w:tr>
        <w:tc>
          <w:tcPr>
            <w:tcW w:type="dxa" w:w="8640"/>
          </w:tcPr>
          <w:p>
            <w:r>
              <w:t>类别：故事影片，类型:其它 ，年代:近代</w:t>
            </w:r>
          </w:p>
        </w:tc>
      </w:tr>
      <w:tr>
        <w:tc>
          <w:tcPr>
            <w:tcW w:type="dxa" w:w="8640"/>
          </w:tcPr>
          <w:p>
            <w:r>
              <w:t>明仁宣盛世，太原城一对痴情男女发生了一段虐恋，两人感情惨遭阻挠得不到结果后，女主在他人点拨下决心从商，发生了一段跌宕起伏的商业传奇。男女主历经重重考验，最终结为夫妻。</w:t>
            </w:r>
          </w:p>
        </w:tc>
      </w:tr>
      <w:tr>
        <w:tc>
          <w:tcPr>
            <w:tcW w:type="dxa" w:w="8640"/>
          </w:tcPr>
          <w:p>
            <w:r/>
          </w:p>
        </w:tc>
      </w:tr>
      <w:tr>
        <w:tc>
          <w:tcPr>
            <w:tcW w:type="dxa" w:w="8640"/>
          </w:tcPr>
          <w:p>
            <w:r>
              <w:t>[18] 《好小子》</w:t>
            </w:r>
          </w:p>
        </w:tc>
      </w:tr>
      <w:tr>
        <w:tc>
          <w:tcPr>
            <w:tcW w:type="dxa" w:w="8640"/>
          </w:tcPr>
          <w:p>
            <w:r>
              <w:t>编剧: 王堯晖</w:t>
            </w:r>
          </w:p>
        </w:tc>
      </w:tr>
      <w:tr>
        <w:tc>
          <w:tcPr>
            <w:tcW w:type="dxa" w:w="8640"/>
          </w:tcPr>
          <w:p>
            <w:r>
              <w:t>其它作品：《千万夫妻》、《往生堂》、《原告是头牛》、《不是那回事》、《掘金镇》、《巷口老王》、《粮票》、《左先生右先生》、《掘金镇》、《巷口老王》</w:t>
            </w:r>
          </w:p>
        </w:tc>
      </w:tr>
      <w:tr>
        <w:tc>
          <w:tcPr>
            <w:tcW w:type="dxa" w:w="8640"/>
          </w:tcPr>
          <w:p>
            <w:r>
              <w:t>备案单位: 陕西盛天嘉乐影业有限公司</w:t>
            </w:r>
          </w:p>
        </w:tc>
      </w:tr>
      <w:tr>
        <w:tc>
          <w:tcPr>
            <w:tcW w:type="dxa" w:w="8640"/>
          </w:tcPr>
          <w:p>
            <w:r>
              <w:t>类别：故事影片，类型:其它 ，年代:当代</w:t>
            </w:r>
          </w:p>
        </w:tc>
      </w:tr>
      <w:tr>
        <w:tc>
          <w:tcPr>
            <w:tcW w:type="dxa" w:w="8640"/>
          </w:tcPr>
          <w:p>
            <w:r>
              <w:t>故事讲述了山村学生王大伟因与裸体大卫像的名字谐音而被同学嘲笑，好友六子得知后使计打碎雕像，大伟为了不让老师承担后果，主动与六子一起踏上了寻找大卫像之旅，期间经历了种种使二人最终有所感悟，获得成长。</w:t>
            </w:r>
          </w:p>
        </w:tc>
      </w:tr>
      <w:tr>
        <w:tc>
          <w:tcPr>
            <w:tcW w:type="dxa" w:w="8640"/>
          </w:tcPr>
          <w:p>
            <w:r/>
          </w:p>
        </w:tc>
      </w:tr>
      <w:tr>
        <w:tc>
          <w:tcPr>
            <w:tcW w:type="dxa" w:w="8640"/>
          </w:tcPr>
          <w:p>
            <w:r>
              <w:t>[19] 《天边的女儿》</w:t>
            </w:r>
          </w:p>
        </w:tc>
      </w:tr>
      <w:tr>
        <w:tc>
          <w:tcPr>
            <w:tcW w:type="dxa" w:w="8640"/>
          </w:tcPr>
          <w:p>
            <w:r>
              <w:t>编剧: 赵波、刘喆、王秦川</w:t>
            </w:r>
          </w:p>
        </w:tc>
      </w:tr>
      <w:tr>
        <w:tc>
          <w:tcPr>
            <w:tcW w:type="dxa" w:w="8640"/>
          </w:tcPr>
          <w:p>
            <w:r>
              <w:t>备案单位: 陕西天宇星空影视文化传媒有限公司</w:t>
            </w:r>
          </w:p>
        </w:tc>
      </w:tr>
      <w:tr>
        <w:tc>
          <w:tcPr>
            <w:tcW w:type="dxa" w:w="8640"/>
          </w:tcPr>
          <w:p>
            <w:r>
              <w:t>类别：故事影片，类型:其它 ，年代:古代</w:t>
            </w:r>
          </w:p>
        </w:tc>
      </w:tr>
      <w:tr>
        <w:tc>
          <w:tcPr>
            <w:tcW w:type="dxa" w:w="8640"/>
          </w:tcPr>
          <w:p>
            <w:r>
              <w:t>影片讲述淳朴年代，善良无私的草原人民，不畏艰辛养育孤儿的情感故事。通过蒙古族养父母与汉族女儿之间的挚爱亲情，歌颂了民族之间的深情与厚谊，凝聚了民族之间的奉献与团结，体现了民族之间的质朴与担当。</w:t>
            </w:r>
          </w:p>
        </w:tc>
      </w:tr>
      <w:tr>
        <w:tc>
          <w:tcPr>
            <w:tcW w:type="dxa" w:w="8640"/>
          </w:tcPr>
          <w:p>
            <w:r/>
          </w:p>
        </w:tc>
      </w:tr>
      <w:tr>
        <w:tc>
          <w:tcPr>
            <w:tcW w:type="dxa" w:w="8640"/>
          </w:tcPr>
          <w:p>
            <w:r>
              <w:t>[20] 《白妞》</w:t>
            </w:r>
          </w:p>
        </w:tc>
      </w:tr>
      <w:tr>
        <w:tc>
          <w:tcPr>
            <w:tcW w:type="dxa" w:w="8640"/>
          </w:tcPr>
          <w:p>
            <w:r>
              <w:t>编剧: 李博厚</w:t>
            </w:r>
          </w:p>
        </w:tc>
      </w:tr>
      <w:tr>
        <w:tc>
          <w:tcPr>
            <w:tcW w:type="dxa" w:w="8640"/>
          </w:tcPr>
          <w:p>
            <w:r>
              <w:t>其它作品：《大漠之魂》</w:t>
            </w:r>
          </w:p>
        </w:tc>
      </w:tr>
      <w:tr>
        <w:tc>
          <w:tcPr>
            <w:tcW w:type="dxa" w:w="8640"/>
          </w:tcPr>
          <w:p>
            <w:r>
              <w:t>备案单位: 西安泽西影业有限公司</w:t>
            </w:r>
          </w:p>
        </w:tc>
      </w:tr>
      <w:tr>
        <w:tc>
          <w:tcPr>
            <w:tcW w:type="dxa" w:w="8640"/>
          </w:tcPr>
          <w:p>
            <w:r>
              <w:t>类别：故事影片，类型:其它 ，年代:当代</w:t>
            </w:r>
          </w:p>
        </w:tc>
      </w:tr>
      <w:tr>
        <w:tc>
          <w:tcPr>
            <w:tcW w:type="dxa" w:w="8640"/>
          </w:tcPr>
          <w:p>
            <w:r>
              <w:t>电影生动的讲述了秦岭大山深处美丽的白妞姑娘，为了追求幸福美好生活以改变自己的命运，顽强与旧思想进行抗争，最终达到凤凰涅槃的故事。</w:t>
            </w:r>
          </w:p>
        </w:tc>
      </w:tr>
      <w:tr>
        <w:tc>
          <w:tcPr>
            <w:tcW w:type="dxa" w:w="8640"/>
          </w:tcPr>
          <w:p>
            <w:r/>
          </w:p>
        </w:tc>
      </w:tr>
      <w:tr>
        <w:tc>
          <w:tcPr>
            <w:tcW w:type="dxa" w:w="8640"/>
          </w:tcPr>
          <w:p>
            <w:r>
              <w:t>[21] 《神隐琉璃境》</w:t>
            </w:r>
          </w:p>
        </w:tc>
      </w:tr>
      <w:tr>
        <w:tc>
          <w:tcPr>
            <w:tcW w:type="dxa" w:w="8640"/>
          </w:tcPr>
          <w:p>
            <w:r>
              <w:t>编剧: 冯天元</w:t>
            </w:r>
          </w:p>
        </w:tc>
      </w:tr>
      <w:tr>
        <w:tc>
          <w:tcPr>
            <w:tcW w:type="dxa" w:w="8640"/>
          </w:tcPr>
          <w:p>
            <w:r>
              <w:t>备案单位: 上海斐儿文化传播有限公司</w:t>
            </w:r>
          </w:p>
        </w:tc>
      </w:tr>
      <w:tr>
        <w:tc>
          <w:tcPr>
            <w:tcW w:type="dxa" w:w="8640"/>
          </w:tcPr>
          <w:p>
            <w:r>
              <w:t>类别：故事影片，类型:其它 ，年代:当代</w:t>
            </w:r>
          </w:p>
        </w:tc>
      </w:tr>
      <w:tr>
        <w:tc>
          <w:tcPr>
            <w:tcW w:type="dxa" w:w="8640"/>
          </w:tcPr>
          <w:p>
            <w:r>
              <w:t>一直被父母科考失踪“真相”折磨的李想，不顾反对，踏上了寻找真相之旅，遭遇车祸意外后“穿越”到奇幻的昆仑境，历经生死别离后彻底明白：自己不切实际的执念也是恶念，只有活在当下、懂得奉献才能知足常乐。</w:t>
            </w:r>
          </w:p>
        </w:tc>
      </w:tr>
      <w:tr>
        <w:tc>
          <w:tcPr>
            <w:tcW w:type="dxa" w:w="8640"/>
          </w:tcPr>
          <w:p>
            <w:r/>
          </w:p>
        </w:tc>
      </w:tr>
      <w:tr>
        <w:tc>
          <w:tcPr>
            <w:tcW w:type="dxa" w:w="8640"/>
          </w:tcPr>
          <w:p>
            <w:r>
              <w:t>[22] 《古宅秘镜》</w:t>
            </w:r>
          </w:p>
        </w:tc>
      </w:tr>
      <w:tr>
        <w:tc>
          <w:tcPr>
            <w:tcW w:type="dxa" w:w="8640"/>
          </w:tcPr>
          <w:p>
            <w:r>
              <w:t>编剧: 韩妍婷</w:t>
            </w:r>
          </w:p>
        </w:tc>
      </w:tr>
      <w:tr>
        <w:tc>
          <w:tcPr>
            <w:tcW w:type="dxa" w:w="8640"/>
          </w:tcPr>
          <w:p>
            <w:r>
              <w:t>备案单位: 上海极映影业有限公司</w:t>
            </w:r>
          </w:p>
        </w:tc>
      </w:tr>
      <w:tr>
        <w:tc>
          <w:tcPr>
            <w:tcW w:type="dxa" w:w="8640"/>
          </w:tcPr>
          <w:p>
            <w:r>
              <w:t>类别：故事影片，类型:其它 ，年代:当代</w:t>
            </w:r>
          </w:p>
        </w:tc>
      </w:tr>
      <w:tr>
        <w:tc>
          <w:tcPr>
            <w:tcW w:type="dxa" w:w="8640"/>
          </w:tcPr>
          <w:p>
            <w:r>
              <w:t>讲述了女主家中发生的一系列看似诡异离奇的故事。通过对于科学的相信和细致的探索，揭开了事实真相，借助镜子杀人传言的真凶吴有虞因幼时惨遭迫害，谋划复仇杀害了当年参与事件的凶手，最终在恩人的劝告下放下仇恨。</w:t>
            </w:r>
          </w:p>
        </w:tc>
      </w:tr>
      <w:tr>
        <w:tc>
          <w:tcPr>
            <w:tcW w:type="dxa" w:w="8640"/>
          </w:tcPr>
          <w:p>
            <w:r/>
          </w:p>
        </w:tc>
      </w:tr>
      <w:tr>
        <w:tc>
          <w:tcPr>
            <w:tcW w:type="dxa" w:w="8640"/>
          </w:tcPr>
          <w:p>
            <w:r>
              <w:t>[23] 《深海长城》</w:t>
            </w:r>
          </w:p>
        </w:tc>
      </w:tr>
      <w:tr>
        <w:tc>
          <w:tcPr>
            <w:tcW w:type="dxa" w:w="8640"/>
          </w:tcPr>
          <w:p>
            <w:r>
              <w:t>编剧: 陈斯曼</w:t>
            </w:r>
          </w:p>
        </w:tc>
      </w:tr>
      <w:tr>
        <w:tc>
          <w:tcPr>
            <w:tcW w:type="dxa" w:w="8640"/>
          </w:tcPr>
          <w:p>
            <w:r>
              <w:t>备案单位: 上海交鹏文化传媒有限责任公司</w:t>
            </w:r>
          </w:p>
        </w:tc>
      </w:tr>
      <w:tr>
        <w:tc>
          <w:tcPr>
            <w:tcW w:type="dxa" w:w="8640"/>
          </w:tcPr>
          <w:p>
            <w:r>
              <w:t>类别：故事影片，类型:其它 ，年代:现代</w:t>
            </w:r>
          </w:p>
        </w:tc>
      </w:tr>
      <w:tr>
        <w:tc>
          <w:tcPr>
            <w:tcW w:type="dxa" w:w="8640"/>
          </w:tcPr>
          <w:p>
            <w:r>
              <w:t>主人公是交通大学毕业的高材生，1958年一次临时通知的出差彻底改变了他的人生轨迹。为圆学生时代起便立下的强国梦，他与团队成员排除万难，不断探索自主创新之路，克服重重困难，最终研制出中国第一艘核潜艇。</w:t>
            </w:r>
          </w:p>
        </w:tc>
      </w:tr>
      <w:tr>
        <w:tc>
          <w:tcPr>
            <w:tcW w:type="dxa" w:w="8640"/>
          </w:tcPr>
          <w:p>
            <w:r/>
          </w:p>
        </w:tc>
      </w:tr>
      <w:tr>
        <w:tc>
          <w:tcPr>
            <w:tcW w:type="dxa" w:w="8640"/>
          </w:tcPr>
          <w:p>
            <w:r>
              <w:t>[24] 《急先锋2》</w:t>
            </w:r>
          </w:p>
        </w:tc>
      </w:tr>
      <w:tr>
        <w:tc>
          <w:tcPr>
            <w:tcW w:type="dxa" w:w="8640"/>
          </w:tcPr>
          <w:p>
            <w:r>
              <w:t>编剧: 唐季礼</w:t>
            </w:r>
          </w:p>
        </w:tc>
      </w:tr>
      <w:tr>
        <w:tc>
          <w:tcPr>
            <w:tcW w:type="dxa" w:w="8640"/>
          </w:tcPr>
          <w:p>
            <w:r>
              <w:t>其它作品：《刀刃》、《粉红熊猫》、《国宝传说》、《急先锋》、《急先锋》、《功夫瑜伽》、《粉红熊猫》</w:t>
            </w:r>
          </w:p>
        </w:tc>
      </w:tr>
      <w:tr>
        <w:tc>
          <w:tcPr>
            <w:tcW w:type="dxa" w:w="8640"/>
          </w:tcPr>
          <w:p>
            <w:r>
              <w:t>备案单位: 上海礼想境界影视传媒有限公司</w:t>
            </w:r>
          </w:p>
        </w:tc>
      </w:tr>
      <w:tr>
        <w:tc>
          <w:tcPr>
            <w:tcW w:type="dxa" w:w="8640"/>
          </w:tcPr>
          <w:p>
            <w:r>
              <w:t>类别：故事影片，类型:其它 ，年代:当代</w:t>
            </w:r>
          </w:p>
        </w:tc>
      </w:tr>
      <w:tr>
        <w:tc>
          <w:tcPr>
            <w:tcW w:type="dxa" w:w="8640"/>
          </w:tcPr>
          <w:p>
            <w:r>
              <w:t>威特和唐焕庭在救了威特的女儿后，一起参加了唐焕庭儿子的芯片发布会。发布会结束后，唐焕庭的儿子就被带走了，芯片也不见了。而此刻，唐焕庭必须去救他的儿子，并与极其危险的敌人进行战斗。</w:t>
            </w:r>
          </w:p>
        </w:tc>
      </w:tr>
      <w:tr>
        <w:tc>
          <w:tcPr>
            <w:tcW w:type="dxa" w:w="8640"/>
          </w:tcPr>
          <w:p>
            <w:r/>
          </w:p>
        </w:tc>
      </w:tr>
      <w:tr>
        <w:tc>
          <w:tcPr>
            <w:tcW w:type="dxa" w:w="8640"/>
          </w:tcPr>
          <w:p>
            <w:r>
              <w:t>[25] 《永远有希望》</w:t>
            </w:r>
          </w:p>
        </w:tc>
      </w:tr>
      <w:tr>
        <w:tc>
          <w:tcPr>
            <w:tcW w:type="dxa" w:w="8640"/>
          </w:tcPr>
          <w:p>
            <w:r>
              <w:t>编剧: 肖锋</w:t>
            </w:r>
          </w:p>
        </w:tc>
      </w:tr>
      <w:tr>
        <w:tc>
          <w:tcPr>
            <w:tcW w:type="dxa" w:w="8640"/>
          </w:tcPr>
          <w:p>
            <w:r>
              <w:t>其它作品：《黑色马六甲》</w:t>
            </w:r>
          </w:p>
        </w:tc>
      </w:tr>
      <w:tr>
        <w:tc>
          <w:tcPr>
            <w:tcW w:type="dxa" w:w="8640"/>
          </w:tcPr>
          <w:p>
            <w:r>
              <w:t>备案单位: 天津电影制片厂有限公司、北京天下秀影视传媒有限公司</w:t>
            </w:r>
          </w:p>
        </w:tc>
      </w:tr>
      <w:tr>
        <w:tc>
          <w:tcPr>
            <w:tcW w:type="dxa" w:w="8640"/>
          </w:tcPr>
          <w:p>
            <w:r>
              <w:t>类别：故事影片，类型:其它 ，年代:当代</w:t>
            </w:r>
          </w:p>
        </w:tc>
      </w:tr>
      <w:tr>
        <w:tc>
          <w:tcPr>
            <w:tcW w:type="dxa" w:w="8640"/>
          </w:tcPr>
          <w:p>
            <w:r>
              <w:t>这是一部纪实性故事片，主人公电影导演肖朗患晚期癌症临终前，用录音将自己一生积累的创作经验，尤其是将我国传统戏曲电影的经典拍摄手法记录下来，传承给下一代。这一过程也包涵了对生命意义和临终关怀的积极思考。</w:t>
            </w:r>
          </w:p>
        </w:tc>
      </w:tr>
      <w:tr>
        <w:tc>
          <w:tcPr>
            <w:tcW w:type="dxa" w:w="8640"/>
          </w:tcPr>
          <w:p>
            <w:r/>
          </w:p>
        </w:tc>
      </w:tr>
      <w:tr>
        <w:tc>
          <w:tcPr>
            <w:tcW w:type="dxa" w:w="8640"/>
          </w:tcPr>
          <w:p>
            <w:r>
              <w:t>[26] 《琥珀情缘》</w:t>
            </w:r>
          </w:p>
        </w:tc>
      </w:tr>
      <w:tr>
        <w:tc>
          <w:tcPr>
            <w:tcW w:type="dxa" w:w="8640"/>
          </w:tcPr>
          <w:p>
            <w:r>
              <w:t>编剧: 杨廷柱</w:t>
            </w:r>
          </w:p>
        </w:tc>
      </w:tr>
      <w:tr>
        <w:tc>
          <w:tcPr>
            <w:tcW w:type="dxa" w:w="8640"/>
          </w:tcPr>
          <w:p>
            <w:r>
              <w:t>其它作品：《最好的你，最坏的我》、《无声的辩护》、《盗魂者》</w:t>
            </w:r>
          </w:p>
        </w:tc>
      </w:tr>
      <w:tr>
        <w:tc>
          <w:tcPr>
            <w:tcW w:type="dxa" w:w="8640"/>
          </w:tcPr>
          <w:p>
            <w:r>
              <w:t>备案单位: 浙江金北影视传媒有限公司</w:t>
            </w:r>
          </w:p>
        </w:tc>
      </w:tr>
      <w:tr>
        <w:tc>
          <w:tcPr>
            <w:tcW w:type="dxa" w:w="8640"/>
          </w:tcPr>
          <w:p>
            <w:r>
              <w:t>类别：故事影片，类型:其它 ，年代:当代</w:t>
            </w:r>
          </w:p>
        </w:tc>
      </w:tr>
      <w:tr>
        <w:tc>
          <w:tcPr>
            <w:tcW w:type="dxa" w:w="8640"/>
          </w:tcPr>
          <w:p>
            <w:r>
              <w:t>万子进京赶考，被娃娃亲悔婚又会试落榜，气急攻心晕倒街头，被民女巧云救下。万子随身的琥珀揭开了万子皇子的身份，可此时真假琥珀之说又喧嚣直上，万子命运发生了改变。</w:t>
            </w:r>
          </w:p>
        </w:tc>
      </w:tr>
      <w:tr>
        <w:tc>
          <w:tcPr>
            <w:tcW w:type="dxa" w:w="8640"/>
          </w:tcPr>
          <w:p>
            <w:r/>
          </w:p>
        </w:tc>
      </w:tr>
      <w:tr>
        <w:tc>
          <w:tcPr>
            <w:tcW w:type="dxa" w:w="8640"/>
          </w:tcPr>
          <w:p>
            <w:r>
              <w:t>[27] 《歌唱我的祖国》</w:t>
            </w:r>
          </w:p>
        </w:tc>
      </w:tr>
      <w:tr>
        <w:tc>
          <w:tcPr>
            <w:tcW w:type="dxa" w:w="8640"/>
          </w:tcPr>
          <w:p>
            <w:r>
              <w:t>编剧: 白旭新</w:t>
            </w:r>
          </w:p>
        </w:tc>
      </w:tr>
      <w:tr>
        <w:tc>
          <w:tcPr>
            <w:tcW w:type="dxa" w:w="8640"/>
          </w:tcPr>
          <w:p>
            <w:r>
              <w:t>备案单位: 中国电影出版社有限公司、北京德森联文化传媒有限公司</w:t>
            </w:r>
          </w:p>
        </w:tc>
      </w:tr>
      <w:tr>
        <w:tc>
          <w:tcPr>
            <w:tcW w:type="dxa" w:w="8640"/>
          </w:tcPr>
          <w:p>
            <w:r>
              <w:t>类别：故事影片，类型:其它 ，年代:当代</w:t>
            </w:r>
          </w:p>
        </w:tc>
      </w:tr>
      <w:tr>
        <w:tc>
          <w:tcPr>
            <w:tcW w:type="dxa" w:w="8640"/>
          </w:tcPr>
          <w:p>
            <w:r>
              <w:t>歌曲《歌唱祖国》伴随几代国人走过半个多世纪。影片讲述了《歌唱祖国》是在怎样的时代背景下创作诞生、流传至今，并将王莘近一个世纪人生经历的那些不为人知的故事、人物串联起来，勾勒成历史与现实交融的真实画面</w:t>
            </w:r>
          </w:p>
        </w:tc>
      </w:tr>
      <w:tr>
        <w:tc>
          <w:tcPr>
            <w:tcW w:type="dxa" w:w="8640"/>
          </w:tcPr>
          <w:p>
            <w:r/>
          </w:p>
        </w:tc>
      </w:tr>
      <w:tr>
        <w:tc>
          <w:tcPr>
            <w:tcW w:type="dxa" w:w="8640"/>
          </w:tcPr>
          <w:p>
            <w:r>
              <w:t>[28] 《北斗》</w:t>
            </w:r>
          </w:p>
        </w:tc>
      </w:tr>
      <w:tr>
        <w:tc>
          <w:tcPr>
            <w:tcW w:type="dxa" w:w="8640"/>
          </w:tcPr>
          <w:p>
            <w:r>
              <w:t>编剧: 李加林</w:t>
            </w:r>
          </w:p>
        </w:tc>
      </w:tr>
      <w:tr>
        <w:tc>
          <w:tcPr>
            <w:tcW w:type="dxa" w:w="8640"/>
          </w:tcPr>
          <w:p>
            <w:r>
              <w:t>备案单位: 加和影业（佛山）有限公司</w:t>
            </w:r>
          </w:p>
        </w:tc>
      </w:tr>
      <w:tr>
        <w:tc>
          <w:tcPr>
            <w:tcW w:type="dxa" w:w="8640"/>
          </w:tcPr>
          <w:p>
            <w:r>
              <w:t>类别：故事影片，类型:军旅 ，年代:当代</w:t>
            </w:r>
          </w:p>
        </w:tc>
      </w:tr>
      <w:tr>
        <w:tc>
          <w:tcPr>
            <w:tcW w:type="dxa" w:w="8640"/>
          </w:tcPr>
          <w:p>
            <w:r>
              <w:t>许淳、陆希平、齐夏三人在周允航院士引领下加入了北斗卫星导航系统的研发，一路走来克服自主研发的重重困难，经历了抢救卫星、占领轨道等种种惊心动魄，他们的命运浮沉与中国的北斗计划紧密交织在了一起。</w:t>
            </w:r>
          </w:p>
        </w:tc>
      </w:tr>
      <w:tr>
        <w:tc>
          <w:tcPr>
            <w:tcW w:type="dxa" w:w="8640"/>
          </w:tcPr>
          <w:p>
            <w:r/>
          </w:p>
        </w:tc>
      </w:tr>
      <w:tr>
        <w:tc>
          <w:tcPr>
            <w:tcW w:type="dxa" w:w="8640"/>
          </w:tcPr>
          <w:p>
            <w:r>
              <w:t>[29] 《戎装》</w:t>
            </w:r>
          </w:p>
        </w:tc>
      </w:tr>
      <w:tr>
        <w:tc>
          <w:tcPr>
            <w:tcW w:type="dxa" w:w="8640"/>
          </w:tcPr>
          <w:p>
            <w:r>
              <w:t>编剧: 王洪山</w:t>
            </w:r>
          </w:p>
        </w:tc>
      </w:tr>
      <w:tr>
        <w:tc>
          <w:tcPr>
            <w:tcW w:type="dxa" w:w="8640"/>
          </w:tcPr>
          <w:p>
            <w:r>
              <w:t>其它作品：《去他乡》</w:t>
            </w:r>
          </w:p>
        </w:tc>
      </w:tr>
      <w:tr>
        <w:tc>
          <w:tcPr>
            <w:tcW w:type="dxa" w:w="8640"/>
          </w:tcPr>
          <w:p>
            <w:r>
              <w:t>备案单位: 华展影视文化传媒（宁波）有限公司</w:t>
            </w:r>
          </w:p>
        </w:tc>
      </w:tr>
      <w:tr>
        <w:tc>
          <w:tcPr>
            <w:tcW w:type="dxa" w:w="8640"/>
          </w:tcPr>
          <w:p>
            <w:r>
              <w:t>类别：故事影片，类型:军旅 ，年代:当代</w:t>
            </w:r>
          </w:p>
        </w:tc>
      </w:tr>
      <w:tr>
        <w:tc>
          <w:tcPr>
            <w:tcW w:type="dxa" w:w="8640"/>
          </w:tcPr>
          <w:p>
            <w:r>
              <w:t>农村女孩杨昵因接兵参谋刘焕义力排众议而意外穿上梦寐以求的军装，刘焕义因此去了边防并找到了人生价值。军人的信念愈加坚定杨昵的挚爱，然而刘焕义却倒在了巡逻的路上……</w:t>
            </w:r>
          </w:p>
        </w:tc>
      </w:tr>
      <w:tr>
        <w:tc>
          <w:tcPr>
            <w:tcW w:type="dxa" w:w="8640"/>
          </w:tcPr>
          <w:p>
            <w:r/>
          </w:p>
        </w:tc>
      </w:tr>
      <w:tr>
        <w:tc>
          <w:tcPr>
            <w:tcW w:type="dxa" w:w="8640"/>
          </w:tcPr>
          <w:p>
            <w:r>
              <w:t>[30] 《越过麦田》</w:t>
            </w:r>
          </w:p>
        </w:tc>
      </w:tr>
      <w:tr>
        <w:tc>
          <w:tcPr>
            <w:tcW w:type="dxa" w:w="8640"/>
          </w:tcPr>
          <w:p>
            <w:r>
              <w:t>编剧: 裴娟</w:t>
            </w:r>
          </w:p>
        </w:tc>
      </w:tr>
      <w:tr>
        <w:tc>
          <w:tcPr>
            <w:tcW w:type="dxa" w:w="8640"/>
          </w:tcPr>
          <w:p>
            <w:r>
              <w:t>备案单位: 北京半径影视文化传媒有限公司、华夏大成（北京）文化发展有限公司、北京夸度文化传媒有限公司</w:t>
            </w:r>
          </w:p>
        </w:tc>
      </w:tr>
      <w:tr>
        <w:tc>
          <w:tcPr>
            <w:tcW w:type="dxa" w:w="8640"/>
          </w:tcPr>
          <w:p>
            <w:r>
              <w:t>类别：故事影片，类型:农村 ，年代:当代</w:t>
            </w:r>
          </w:p>
        </w:tc>
      </w:tr>
      <w:tr>
        <w:tc>
          <w:tcPr>
            <w:tcW w:type="dxa" w:w="8640"/>
          </w:tcPr>
          <w:p>
            <w:r>
              <w:t>秦晓东是正阳村改革开放后的农二代，父母很早走出土地进城开饭店。随着党的乡村振兴政策推动，秦晓东接过饭店把永济餐饮事业推向了新高度。村支部书记郭全全也返乡二次创业，逐步把正阳村变成了全省有名的美丽乡村。</w:t>
            </w:r>
          </w:p>
        </w:tc>
      </w:tr>
      <w:tr>
        <w:tc>
          <w:tcPr>
            <w:tcW w:type="dxa" w:w="8640"/>
          </w:tcPr>
          <w:p>
            <w:r/>
          </w:p>
        </w:tc>
      </w:tr>
      <w:tr>
        <w:tc>
          <w:tcPr>
            <w:tcW w:type="dxa" w:w="8640"/>
          </w:tcPr>
          <w:p>
            <w:r>
              <w:t>[31] 《疯狂情书》</w:t>
            </w:r>
          </w:p>
        </w:tc>
      </w:tr>
      <w:tr>
        <w:tc>
          <w:tcPr>
            <w:tcW w:type="dxa" w:w="8640"/>
          </w:tcPr>
          <w:p>
            <w:r>
              <w:t>编剧: 李朋成</w:t>
            </w:r>
          </w:p>
        </w:tc>
      </w:tr>
      <w:tr>
        <w:tc>
          <w:tcPr>
            <w:tcW w:type="dxa" w:w="8640"/>
          </w:tcPr>
          <w:p>
            <w:r>
              <w:t>备案单位: 北京笔漫金山文化传媒有限公司</w:t>
            </w:r>
          </w:p>
        </w:tc>
      </w:tr>
      <w:tr>
        <w:tc>
          <w:tcPr>
            <w:tcW w:type="dxa" w:w="8640"/>
          </w:tcPr>
          <w:p>
            <w:r>
              <w:t>类别：故事影片，类型:农村 ，年代:当代</w:t>
            </w:r>
          </w:p>
        </w:tc>
      </w:tr>
      <w:tr>
        <w:tc>
          <w:tcPr>
            <w:tcW w:type="dxa" w:w="8640"/>
          </w:tcPr>
          <w:p>
            <w:r>
              <w:t>主人公寒生因为一封情书陷入丢羊风波，在为自己和意中人的名誉而寻找真相的过程中，意外发现以大老板展明哲为首的犯罪团伙以旅游开发为幌子非法采矿的阴谋，执着的寒生与不法分子斗智斗勇，最终维护了全村的利益。</w:t>
            </w:r>
          </w:p>
        </w:tc>
      </w:tr>
      <w:tr>
        <w:tc>
          <w:tcPr>
            <w:tcW w:type="dxa" w:w="8640"/>
          </w:tcPr>
          <w:p>
            <w:r/>
          </w:p>
        </w:tc>
      </w:tr>
      <w:tr>
        <w:tc>
          <w:tcPr>
            <w:tcW w:type="dxa" w:w="8640"/>
          </w:tcPr>
          <w:p>
            <w:r>
              <w:t>[32] 《直播县长》</w:t>
            </w:r>
          </w:p>
        </w:tc>
      </w:tr>
      <w:tr>
        <w:tc>
          <w:tcPr>
            <w:tcW w:type="dxa" w:w="8640"/>
          </w:tcPr>
          <w:p>
            <w:r>
              <w:t>编剧: 袁领峰</w:t>
            </w:r>
          </w:p>
        </w:tc>
      </w:tr>
      <w:tr>
        <w:tc>
          <w:tcPr>
            <w:tcW w:type="dxa" w:w="8640"/>
          </w:tcPr>
          <w:p>
            <w:r>
              <w:t>其它作品：《千年窑火》、《梦想，闪闪发光》、《生死保障》</w:t>
            </w:r>
          </w:p>
        </w:tc>
      </w:tr>
      <w:tr>
        <w:tc>
          <w:tcPr>
            <w:tcW w:type="dxa" w:w="8640"/>
          </w:tcPr>
          <w:p>
            <w:r>
              <w:t>备案单位: 北京原画面影业有限公司</w:t>
            </w:r>
          </w:p>
        </w:tc>
      </w:tr>
      <w:tr>
        <w:tc>
          <w:tcPr>
            <w:tcW w:type="dxa" w:w="8640"/>
          </w:tcPr>
          <w:p>
            <w:r>
              <w:t>类别：故事影片，类型:农村 ，年代:当代</w:t>
            </w:r>
          </w:p>
        </w:tc>
      </w:tr>
      <w:tr>
        <w:tc>
          <w:tcPr>
            <w:tcW w:type="dxa" w:w="8640"/>
          </w:tcPr>
          <w:p>
            <w:r>
              <w:t>新上任的女县长去抓鸡鸣村扶贫攻坚工作，挑战“活禽”养殖，电商扶贫，饱受质疑，经过一系列矛盾冲突，最终不仅使农民脱贫致富，更带动周围村子，女县长被百姓冠以“仙女县长”名号，一时成为美谈</w:t>
            </w:r>
          </w:p>
        </w:tc>
      </w:tr>
      <w:tr>
        <w:tc>
          <w:tcPr>
            <w:tcW w:type="dxa" w:w="8640"/>
          </w:tcPr>
          <w:p>
            <w:r/>
          </w:p>
        </w:tc>
      </w:tr>
      <w:tr>
        <w:tc>
          <w:tcPr>
            <w:tcW w:type="dxa" w:w="8640"/>
          </w:tcPr>
          <w:p>
            <w:r>
              <w:t>[33] 《林海深处》</w:t>
            </w:r>
          </w:p>
        </w:tc>
      </w:tr>
      <w:tr>
        <w:tc>
          <w:tcPr>
            <w:tcW w:type="dxa" w:w="8640"/>
          </w:tcPr>
          <w:p>
            <w:r>
              <w:t>编剧: 杨春达</w:t>
            </w:r>
          </w:p>
        </w:tc>
      </w:tr>
      <w:tr>
        <w:tc>
          <w:tcPr>
            <w:tcW w:type="dxa" w:w="8640"/>
          </w:tcPr>
          <w:p>
            <w:r>
              <w:t>其它作品：《非常追踪》、《涅槃重生》、《多日根的婚事》、《鹤之恋》、《杜鹃花儿开》、《飞吧冰球》、《净地》、《吹牛》、《我的宝贝老爸宝贝妈》、《凤凰城等着你》、《葵花朵朵向太阳》</w:t>
            </w:r>
          </w:p>
        </w:tc>
      </w:tr>
      <w:tr>
        <w:tc>
          <w:tcPr>
            <w:tcW w:type="dxa" w:w="8640"/>
          </w:tcPr>
          <w:p>
            <w:r>
              <w:t>备案单位: 易胜（北京）文化传媒有限公司</w:t>
            </w:r>
          </w:p>
        </w:tc>
      </w:tr>
      <w:tr>
        <w:tc>
          <w:tcPr>
            <w:tcW w:type="dxa" w:w="8640"/>
          </w:tcPr>
          <w:p>
            <w:r>
              <w:t>类别：故事影片，类型:农村 ，年代:当代</w:t>
            </w:r>
          </w:p>
        </w:tc>
      </w:tr>
      <w:tr>
        <w:tc>
          <w:tcPr>
            <w:tcW w:type="dxa" w:w="8640"/>
          </w:tcPr>
          <w:p>
            <w:r>
              <w:t>来到大兴安岭支教的梁怀旭遇到了从大山中走出来的导游刘冬雪，刘冬雪一心想利用家乡旅游资源为乡亲们谋福利，梁怀旭作为城市来的支教老师也想为山村的改变做出自己的贡献，最终他们用自己的方法使乡亲们过上了好日子</w:t>
            </w:r>
          </w:p>
        </w:tc>
      </w:tr>
      <w:tr>
        <w:tc>
          <w:tcPr>
            <w:tcW w:type="dxa" w:w="8640"/>
          </w:tcPr>
          <w:p>
            <w:r/>
          </w:p>
        </w:tc>
      </w:tr>
      <w:tr>
        <w:tc>
          <w:tcPr>
            <w:tcW w:type="dxa" w:w="8640"/>
          </w:tcPr>
          <w:p>
            <w:r>
              <w:t>[34] 《醉里》</w:t>
            </w:r>
          </w:p>
        </w:tc>
      </w:tr>
      <w:tr>
        <w:tc>
          <w:tcPr>
            <w:tcW w:type="dxa" w:w="8640"/>
          </w:tcPr>
          <w:p>
            <w:r>
              <w:t>编剧: 唐唐怪</w:t>
            </w:r>
          </w:p>
        </w:tc>
      </w:tr>
      <w:tr>
        <w:tc>
          <w:tcPr>
            <w:tcW w:type="dxa" w:w="8640"/>
          </w:tcPr>
          <w:p>
            <w:r>
              <w:t>其它作品：《茶园小森林》</w:t>
            </w:r>
          </w:p>
        </w:tc>
      </w:tr>
      <w:tr>
        <w:tc>
          <w:tcPr>
            <w:tcW w:type="dxa" w:w="8640"/>
          </w:tcPr>
          <w:p>
            <w:r>
              <w:t>备案单位: 福建省月氏影业有限公司</w:t>
            </w:r>
          </w:p>
        </w:tc>
      </w:tr>
      <w:tr>
        <w:tc>
          <w:tcPr>
            <w:tcW w:type="dxa" w:w="8640"/>
          </w:tcPr>
          <w:p>
            <w:r>
              <w:t>类别：故事影片，类型:农村 ，年代:当代</w:t>
            </w:r>
          </w:p>
        </w:tc>
      </w:tr>
      <w:tr>
        <w:tc>
          <w:tcPr>
            <w:tcW w:type="dxa" w:w="8640"/>
          </w:tcPr>
          <w:p>
            <w:r>
              <w:t>故事讲述了一个酒坊里的一名普通酿酒工人南桥，在老婆去世后，自己每个月拿着微薄工钱养活两个女儿的简单而令人难以释怀的生活故事。</w:t>
            </w:r>
          </w:p>
        </w:tc>
      </w:tr>
      <w:tr>
        <w:tc>
          <w:tcPr>
            <w:tcW w:type="dxa" w:w="8640"/>
          </w:tcPr>
          <w:p>
            <w:r/>
          </w:p>
        </w:tc>
      </w:tr>
      <w:tr>
        <w:tc>
          <w:tcPr>
            <w:tcW w:type="dxa" w:w="8640"/>
          </w:tcPr>
          <w:p>
            <w:r>
              <w:t>[35] 《鹿鸣云畔》</w:t>
            </w:r>
          </w:p>
        </w:tc>
      </w:tr>
      <w:tr>
        <w:tc>
          <w:tcPr>
            <w:tcW w:type="dxa" w:w="8640"/>
          </w:tcPr>
          <w:p>
            <w:r>
              <w:t>编剧: 朱颜忠</w:t>
            </w:r>
          </w:p>
        </w:tc>
      </w:tr>
      <w:tr>
        <w:tc>
          <w:tcPr>
            <w:tcW w:type="dxa" w:w="8640"/>
          </w:tcPr>
          <w:p>
            <w:r>
              <w:t>备案单位: 合作市木马影视传媒有限公司</w:t>
            </w:r>
          </w:p>
        </w:tc>
      </w:tr>
      <w:tr>
        <w:tc>
          <w:tcPr>
            <w:tcW w:type="dxa" w:w="8640"/>
          </w:tcPr>
          <w:p>
            <w:r>
              <w:t>类别：故事影片，类型:农村 ，年代:当代</w:t>
            </w:r>
          </w:p>
        </w:tc>
      </w:tr>
      <w:tr>
        <w:tc>
          <w:tcPr>
            <w:tcW w:type="dxa" w:w="8640"/>
          </w:tcPr>
          <w:p>
            <w:r>
              <w:t>时代变迁，造就了一批又一批的英雄，他们为时代的进步做出了巨大的贡献。2018年，李云和他的伙伴们在脱贫攻坚的道路上克服重重困难，最终建设了美丽乡村，也成就了自己的价值。</w:t>
            </w:r>
          </w:p>
        </w:tc>
      </w:tr>
      <w:tr>
        <w:tc>
          <w:tcPr>
            <w:tcW w:type="dxa" w:w="8640"/>
          </w:tcPr>
          <w:p>
            <w:r/>
          </w:p>
        </w:tc>
      </w:tr>
      <w:tr>
        <w:tc>
          <w:tcPr>
            <w:tcW w:type="dxa" w:w="8640"/>
          </w:tcPr>
          <w:p>
            <w:r>
              <w:t>[36] 《赛龙夺锦喜开颜》</w:t>
            </w:r>
          </w:p>
        </w:tc>
      </w:tr>
      <w:tr>
        <w:tc>
          <w:tcPr>
            <w:tcW w:type="dxa" w:w="8640"/>
          </w:tcPr>
          <w:p>
            <w:r>
              <w:t>编剧: 迟锐</w:t>
            </w:r>
          </w:p>
        </w:tc>
      </w:tr>
      <w:tr>
        <w:tc>
          <w:tcPr>
            <w:tcW w:type="dxa" w:w="8640"/>
          </w:tcPr>
          <w:p>
            <w:r>
              <w:t>其它作品：《真爱的力量》、《我的醋坛女友》</w:t>
            </w:r>
          </w:p>
        </w:tc>
      </w:tr>
      <w:tr>
        <w:tc>
          <w:tcPr>
            <w:tcW w:type="dxa" w:w="8640"/>
          </w:tcPr>
          <w:p>
            <w:r>
              <w:t>备案单位: 笑掉大牙影业（广州）有限公司</w:t>
            </w:r>
          </w:p>
        </w:tc>
      </w:tr>
      <w:tr>
        <w:tc>
          <w:tcPr>
            <w:tcW w:type="dxa" w:w="8640"/>
          </w:tcPr>
          <w:p>
            <w:r>
              <w:t>类别：故事影片，类型:农村 ，年代:当代</w:t>
            </w:r>
          </w:p>
        </w:tc>
      </w:tr>
      <w:tr>
        <w:tc>
          <w:tcPr>
            <w:tcW w:type="dxa" w:w="8640"/>
          </w:tcPr>
          <w:p>
            <w:r>
              <w:t>青年农民孙大龙就像改革大潮中的一滴水，奔流向大海。他跌倒了，爬起来，成长为优秀农民企业家优秀共产党员。</w:t>
            </w:r>
          </w:p>
        </w:tc>
      </w:tr>
      <w:tr>
        <w:tc>
          <w:tcPr>
            <w:tcW w:type="dxa" w:w="8640"/>
          </w:tcPr>
          <w:p>
            <w:r/>
          </w:p>
        </w:tc>
      </w:tr>
      <w:tr>
        <w:tc>
          <w:tcPr>
            <w:tcW w:type="dxa" w:w="8640"/>
          </w:tcPr>
          <w:p>
            <w:r>
              <w:t>[37] 《八斤半》</w:t>
            </w:r>
          </w:p>
        </w:tc>
      </w:tr>
      <w:tr>
        <w:tc>
          <w:tcPr>
            <w:tcW w:type="dxa" w:w="8640"/>
          </w:tcPr>
          <w:p>
            <w:r>
              <w:t>编剧: 桂爱广</w:t>
            </w:r>
          </w:p>
        </w:tc>
      </w:tr>
      <w:tr>
        <w:tc>
          <w:tcPr>
            <w:tcW w:type="dxa" w:w="8640"/>
          </w:tcPr>
          <w:p>
            <w:r>
              <w:t>其它作品：《黄甲岭之恋》</w:t>
            </w:r>
          </w:p>
        </w:tc>
      </w:tr>
      <w:tr>
        <w:tc>
          <w:tcPr>
            <w:tcW w:type="dxa" w:w="8640"/>
          </w:tcPr>
          <w:p>
            <w:r>
              <w:t>备案单位: 湖南禾花鱼影视传媒有限公司</w:t>
            </w:r>
          </w:p>
        </w:tc>
      </w:tr>
      <w:tr>
        <w:tc>
          <w:tcPr>
            <w:tcW w:type="dxa" w:w="8640"/>
          </w:tcPr>
          <w:p>
            <w:r>
              <w:t>类别：故事影片，类型:农村 ，年代:当代</w:t>
            </w:r>
          </w:p>
        </w:tc>
      </w:tr>
      <w:tr>
        <w:tc>
          <w:tcPr>
            <w:tcW w:type="dxa" w:w="8640"/>
          </w:tcPr>
          <w:p>
            <w:r>
              <w:t>欧阳群在勾蓝瑶寨偷鸡摸狗，成为寨子里的公害。他无颜在寨中待下去，便外出打工。事隔十几年，他成为一家公司的技术副总经理。后来他重返勾蓝瑶寨，实施乡村振兴，巩固家乡脱贫攻坚成果，成为了共同富裕的带头人。</w:t>
            </w:r>
          </w:p>
        </w:tc>
      </w:tr>
      <w:tr>
        <w:tc>
          <w:tcPr>
            <w:tcW w:type="dxa" w:w="8640"/>
          </w:tcPr>
          <w:p>
            <w:r/>
          </w:p>
        </w:tc>
      </w:tr>
      <w:tr>
        <w:tc>
          <w:tcPr>
            <w:tcW w:type="dxa" w:w="8640"/>
          </w:tcPr>
          <w:p>
            <w:r>
              <w:t>[38] 《世外景德》</w:t>
            </w:r>
          </w:p>
        </w:tc>
      </w:tr>
      <w:tr>
        <w:tc>
          <w:tcPr>
            <w:tcW w:type="dxa" w:w="8640"/>
          </w:tcPr>
          <w:p>
            <w:r>
              <w:t>编剧: 崔璨</w:t>
            </w:r>
          </w:p>
        </w:tc>
      </w:tr>
      <w:tr>
        <w:tc>
          <w:tcPr>
            <w:tcW w:type="dxa" w:w="8640"/>
          </w:tcPr>
          <w:p>
            <w:r>
              <w:t>备案单位: 井冈山西江月文化传媒有限公司</w:t>
            </w:r>
          </w:p>
        </w:tc>
      </w:tr>
      <w:tr>
        <w:tc>
          <w:tcPr>
            <w:tcW w:type="dxa" w:w="8640"/>
          </w:tcPr>
          <w:p>
            <w:r>
              <w:t>类别：故事影片，类型:农村 ，年代:当代</w:t>
            </w:r>
          </w:p>
        </w:tc>
      </w:tr>
      <w:tr>
        <w:tc>
          <w:tcPr>
            <w:tcW w:type="dxa" w:w="8640"/>
          </w:tcPr>
          <w:p>
            <w:r>
              <w:t>仿古团队来到山中制瓷，遇见生活在世外桃源中自称宋朝古人的瓷器大师李允陶，众人在他的帮助下终于完成惊世之作，可李允陶的身份依旧是迷。</w:t>
            </w:r>
          </w:p>
        </w:tc>
      </w:tr>
      <w:tr>
        <w:tc>
          <w:tcPr>
            <w:tcW w:type="dxa" w:w="8640"/>
          </w:tcPr>
          <w:p>
            <w:r/>
          </w:p>
        </w:tc>
      </w:tr>
      <w:tr>
        <w:tc>
          <w:tcPr>
            <w:tcW w:type="dxa" w:w="8640"/>
          </w:tcPr>
          <w:p>
            <w:r>
              <w:t>[39] 《春来雁往》</w:t>
            </w:r>
          </w:p>
        </w:tc>
      </w:tr>
      <w:tr>
        <w:tc>
          <w:tcPr>
            <w:tcW w:type="dxa" w:w="8640"/>
          </w:tcPr>
          <w:p>
            <w:r>
              <w:t>编剧: 姜大卫、王冬冬</w:t>
            </w:r>
          </w:p>
        </w:tc>
      </w:tr>
      <w:tr>
        <w:tc>
          <w:tcPr>
            <w:tcW w:type="dxa" w:w="8640"/>
          </w:tcPr>
          <w:p>
            <w:r>
              <w:t>其它作品：《吴明球爸》</w:t>
            </w:r>
          </w:p>
        </w:tc>
      </w:tr>
      <w:tr>
        <w:tc>
          <w:tcPr>
            <w:tcW w:type="dxa" w:w="8640"/>
          </w:tcPr>
          <w:p>
            <w:r>
              <w:t>备案单位: 辽宁盛吉影视文化传媒有限公司</w:t>
            </w:r>
          </w:p>
        </w:tc>
      </w:tr>
      <w:tr>
        <w:tc>
          <w:tcPr>
            <w:tcW w:type="dxa" w:w="8640"/>
          </w:tcPr>
          <w:p>
            <w:r>
              <w:t>类别：故事影片，类型:农村 ，年代:当代</w:t>
            </w:r>
          </w:p>
        </w:tc>
      </w:tr>
      <w:tr>
        <w:tc>
          <w:tcPr>
            <w:tcW w:type="dxa" w:w="8640"/>
          </w:tcPr>
          <w:p>
            <w:r>
              <w:t>故事是讲诉两名家住农村的少年丫蛋与大毛，在村口的湿地捡到一枚大雁蛋，通过自己的机智勇敢，加上村官刘志飞的帮助，把大雁蛋孵成大雁，并且放飞大自然的故事。</w:t>
            </w:r>
          </w:p>
        </w:tc>
      </w:tr>
      <w:tr>
        <w:tc>
          <w:tcPr>
            <w:tcW w:type="dxa" w:w="8640"/>
          </w:tcPr>
          <w:p>
            <w:r/>
          </w:p>
        </w:tc>
      </w:tr>
      <w:tr>
        <w:tc>
          <w:tcPr>
            <w:tcW w:type="dxa" w:w="8640"/>
          </w:tcPr>
          <w:p>
            <w:r>
              <w:t>[40] 《乡村传奇》</w:t>
            </w:r>
          </w:p>
        </w:tc>
      </w:tr>
      <w:tr>
        <w:tc>
          <w:tcPr>
            <w:tcW w:type="dxa" w:w="8640"/>
          </w:tcPr>
          <w:p>
            <w:r>
              <w:t>编剧: 胡瀚文</w:t>
            </w:r>
          </w:p>
        </w:tc>
      </w:tr>
      <w:tr>
        <w:tc>
          <w:tcPr>
            <w:tcW w:type="dxa" w:w="8640"/>
          </w:tcPr>
          <w:p>
            <w:r>
              <w:t>其它作品：《堡垒》、《可可托海》、《贺兰山下》、《篮球架》、《其实在天堂》</w:t>
            </w:r>
          </w:p>
        </w:tc>
      </w:tr>
      <w:tr>
        <w:tc>
          <w:tcPr>
            <w:tcW w:type="dxa" w:w="8640"/>
          </w:tcPr>
          <w:p>
            <w:r>
              <w:t>备案单位: 光明景旭文化产业有限公司、内蒙古致嵘文化传媒有限公司、新疆南海影业有限责任公司、共青团中央网络影视中心</w:t>
            </w:r>
          </w:p>
        </w:tc>
      </w:tr>
      <w:tr>
        <w:tc>
          <w:tcPr>
            <w:tcW w:type="dxa" w:w="8640"/>
          </w:tcPr>
          <w:p>
            <w:r>
              <w:t>类别：故事影片，类型:农村 ，年代:当代</w:t>
            </w:r>
          </w:p>
        </w:tc>
      </w:tr>
      <w:tr>
        <w:tc>
          <w:tcPr>
            <w:tcW w:type="dxa" w:w="8640"/>
          </w:tcPr>
          <w:p>
            <w:r>
              <w:t>《乡村传奇》百字大纲改革开放初期，贫瘠的乌兰木伦村在村支书王阳带领下，与贫穷展开搏斗。全村的父老兄弟被王阳激发出斗志，历经磨难，通过办矿，终于过上了好日子。在富起来以后，王阳仍不忘初心，数十年如一日</w:t>
            </w:r>
          </w:p>
        </w:tc>
      </w:tr>
      <w:tr>
        <w:tc>
          <w:tcPr>
            <w:tcW w:type="dxa" w:w="8640"/>
          </w:tcPr>
          <w:p>
            <w:r/>
          </w:p>
        </w:tc>
      </w:tr>
      <w:tr>
        <w:tc>
          <w:tcPr>
            <w:tcW w:type="dxa" w:w="8640"/>
          </w:tcPr>
          <w:p>
            <w:r>
              <w:t>[41] 《六谷儿》</w:t>
            </w:r>
          </w:p>
        </w:tc>
      </w:tr>
      <w:tr>
        <w:tc>
          <w:tcPr>
            <w:tcW w:type="dxa" w:w="8640"/>
          </w:tcPr>
          <w:p>
            <w:r>
              <w:t>编剧: 刘苗苗</w:t>
            </w:r>
          </w:p>
        </w:tc>
      </w:tr>
      <w:tr>
        <w:tc>
          <w:tcPr>
            <w:tcW w:type="dxa" w:w="8640"/>
          </w:tcPr>
          <w:p>
            <w:r>
              <w:t>其它作品：《12乘4》、《红花绿叶》</w:t>
            </w:r>
          </w:p>
        </w:tc>
      </w:tr>
      <w:tr>
        <w:tc>
          <w:tcPr>
            <w:tcW w:type="dxa" w:w="8640"/>
          </w:tcPr>
          <w:p>
            <w:r>
              <w:t>备案单位: 宁夏智慧宫文化传媒有限公司</w:t>
            </w:r>
          </w:p>
        </w:tc>
      </w:tr>
      <w:tr>
        <w:tc>
          <w:tcPr>
            <w:tcW w:type="dxa" w:w="8640"/>
          </w:tcPr>
          <w:p>
            <w:r>
              <w:t>类别：故事影片，类型:农村 ，年代:当代</w:t>
            </w:r>
          </w:p>
        </w:tc>
      </w:tr>
      <w:tr>
        <w:tc>
          <w:tcPr>
            <w:tcW w:type="dxa" w:w="8640"/>
          </w:tcPr>
          <w:p>
            <w:r>
              <w:t>主人公李震宇为完成“送文化下乡”的工作任务，来到大战场镇，本想对部分村民做个短期培训的他，被农民们对文化生活的渴望所震撼，开始招收合唱团员，经过种种打击和磨练最终带领红宝村合唱团出现了“新闻联播”中。</w:t>
            </w:r>
          </w:p>
        </w:tc>
      </w:tr>
      <w:tr>
        <w:tc>
          <w:tcPr>
            <w:tcW w:type="dxa" w:w="8640"/>
          </w:tcPr>
          <w:p>
            <w:r/>
          </w:p>
        </w:tc>
      </w:tr>
      <w:tr>
        <w:tc>
          <w:tcPr>
            <w:tcW w:type="dxa" w:w="8640"/>
          </w:tcPr>
          <w:p>
            <w:r>
              <w:t>[42] 《惊涛骇浪中的女人》</w:t>
            </w:r>
          </w:p>
        </w:tc>
      </w:tr>
      <w:tr>
        <w:tc>
          <w:tcPr>
            <w:tcW w:type="dxa" w:w="8640"/>
          </w:tcPr>
          <w:p>
            <w:r>
              <w:t>编剧: 于燕新、季明杰</w:t>
            </w:r>
          </w:p>
        </w:tc>
      </w:tr>
      <w:tr>
        <w:tc>
          <w:tcPr>
            <w:tcW w:type="dxa" w:w="8640"/>
          </w:tcPr>
          <w:p>
            <w:r>
              <w:t>备案单位: 山东润华影视传媒有限公司</w:t>
            </w:r>
          </w:p>
        </w:tc>
      </w:tr>
      <w:tr>
        <w:tc>
          <w:tcPr>
            <w:tcW w:type="dxa" w:w="8640"/>
          </w:tcPr>
          <w:p>
            <w:r>
              <w:t>类别：故事影片，类型:农村 ，年代:当代</w:t>
            </w:r>
          </w:p>
        </w:tc>
      </w:tr>
      <w:tr>
        <w:tc>
          <w:tcPr>
            <w:tcW w:type="dxa" w:w="8640"/>
          </w:tcPr>
          <w:p>
            <w:r>
              <w:t>七十年代初，以海鸥为代表的渔村女青年打破“妇女不准上船”的传统习俗，组成了“三八妇女船队”。她们在村党支部和以谢军为代表男船长的带领下，勇闯大海，充分体现了“男女平等”“妇女能顶半边天"的巾帼风采。</w:t>
            </w:r>
          </w:p>
        </w:tc>
      </w:tr>
      <w:tr>
        <w:tc>
          <w:tcPr>
            <w:tcW w:type="dxa" w:w="8640"/>
          </w:tcPr>
          <w:p>
            <w:r/>
          </w:p>
        </w:tc>
      </w:tr>
      <w:tr>
        <w:tc>
          <w:tcPr>
            <w:tcW w:type="dxa" w:w="8640"/>
          </w:tcPr>
          <w:p>
            <w:r>
              <w:t>[43] 《春风里》</w:t>
            </w:r>
          </w:p>
        </w:tc>
      </w:tr>
      <w:tr>
        <w:tc>
          <w:tcPr>
            <w:tcW w:type="dxa" w:w="8640"/>
          </w:tcPr>
          <w:p>
            <w:r>
              <w:t>编剧: 马恒强、高军</w:t>
            </w:r>
          </w:p>
        </w:tc>
      </w:tr>
      <w:tr>
        <w:tc>
          <w:tcPr>
            <w:tcW w:type="dxa" w:w="8640"/>
          </w:tcPr>
          <w:p>
            <w:r>
              <w:t>备案单位: 陕西奥瑞达影视文化传媒有限公司</w:t>
            </w:r>
          </w:p>
        </w:tc>
      </w:tr>
      <w:tr>
        <w:tc>
          <w:tcPr>
            <w:tcW w:type="dxa" w:w="8640"/>
          </w:tcPr>
          <w:p>
            <w:r>
              <w:t>类别：故事影片，类型:农村 ，年代:当代</w:t>
            </w:r>
          </w:p>
        </w:tc>
      </w:tr>
      <w:tr>
        <w:tc>
          <w:tcPr>
            <w:tcW w:type="dxa" w:w="8640"/>
          </w:tcPr>
          <w:p>
            <w:r>
              <w:t>王迎春大学毕业后本可以走出农村却留在草方村，想用自己所学带领村民走向致富的道路。在推动建立水果种植产业过程中与同村赵一方发生了一系列针锋相对的故事，最终实现梦想带领全村老少奔小康并收获爱情。</w:t>
            </w:r>
          </w:p>
        </w:tc>
      </w:tr>
      <w:tr>
        <w:tc>
          <w:tcPr>
            <w:tcW w:type="dxa" w:w="8640"/>
          </w:tcPr>
          <w:p>
            <w:r/>
          </w:p>
        </w:tc>
      </w:tr>
      <w:tr>
        <w:tc>
          <w:tcPr>
            <w:tcW w:type="dxa" w:w="8640"/>
          </w:tcPr>
          <w:p>
            <w:r>
              <w:t>[44] 《暖阳和风》</w:t>
            </w:r>
          </w:p>
        </w:tc>
      </w:tr>
      <w:tr>
        <w:tc>
          <w:tcPr>
            <w:tcW w:type="dxa" w:w="8640"/>
          </w:tcPr>
          <w:p>
            <w:r>
              <w:t>编剧: 韩宁博</w:t>
            </w:r>
          </w:p>
        </w:tc>
      </w:tr>
      <w:tr>
        <w:tc>
          <w:tcPr>
            <w:tcW w:type="dxa" w:w="8640"/>
          </w:tcPr>
          <w:p>
            <w:r>
              <w:t>备案单位: 陕西奥瑞达影视文化传媒有限公司</w:t>
            </w:r>
          </w:p>
        </w:tc>
      </w:tr>
      <w:tr>
        <w:tc>
          <w:tcPr>
            <w:tcW w:type="dxa" w:w="8640"/>
          </w:tcPr>
          <w:p>
            <w:r>
              <w:t>类别：故事影片，类型:农村 ，年代:当代</w:t>
            </w:r>
          </w:p>
        </w:tc>
      </w:tr>
      <w:tr>
        <w:tc>
          <w:tcPr>
            <w:tcW w:type="dxa" w:w="8640"/>
          </w:tcPr>
          <w:p>
            <w:r>
              <w:t>驻村干部徐启建面对村民误解、排斥，深层剖析原因，举办樱桃技术培训、通过媒体拓展销路。并积极争取上级、社会资金，团结村民在党和国家政策的暖阳和风中发展农家乐、民宿，实现产业振兴、生活富裕。</w:t>
            </w:r>
          </w:p>
        </w:tc>
      </w:tr>
      <w:tr>
        <w:tc>
          <w:tcPr>
            <w:tcW w:type="dxa" w:w="8640"/>
          </w:tcPr>
          <w:p>
            <w:r/>
          </w:p>
        </w:tc>
      </w:tr>
      <w:tr>
        <w:tc>
          <w:tcPr>
            <w:tcW w:type="dxa" w:w="8640"/>
          </w:tcPr>
          <w:p>
            <w:r>
              <w:t>[45] 《老陕一家人》</w:t>
            </w:r>
          </w:p>
        </w:tc>
      </w:tr>
      <w:tr>
        <w:tc>
          <w:tcPr>
            <w:tcW w:type="dxa" w:w="8640"/>
          </w:tcPr>
          <w:p>
            <w:r>
              <w:t>编剧: 刘家良、高雨馨</w:t>
            </w:r>
          </w:p>
        </w:tc>
      </w:tr>
      <w:tr>
        <w:tc>
          <w:tcPr>
            <w:tcW w:type="dxa" w:w="8640"/>
          </w:tcPr>
          <w:p>
            <w:r>
              <w:t>备案单位: 陕西影棣文化娱乐有限公司</w:t>
            </w:r>
          </w:p>
        </w:tc>
      </w:tr>
      <w:tr>
        <w:tc>
          <w:tcPr>
            <w:tcW w:type="dxa" w:w="8640"/>
          </w:tcPr>
          <w:p>
            <w:r>
              <w:t>类别：故事影片，类型:农村 ，年代:当代</w:t>
            </w:r>
          </w:p>
        </w:tc>
      </w:tr>
      <w:tr>
        <w:tc>
          <w:tcPr>
            <w:tcW w:type="dxa" w:w="8640"/>
          </w:tcPr>
          <w:p>
            <w:r>
              <w:t>养猪困难户老鲁一家在改革浪潮中依靠自身勤奋坚毅的品质，通过畜牧业、农业与电商平台的联动，打造了城市与农村双向互补的新经济模式，最终实现了全家致富的时代梦想。</w:t>
            </w:r>
          </w:p>
        </w:tc>
      </w:tr>
      <w:tr>
        <w:tc>
          <w:tcPr>
            <w:tcW w:type="dxa" w:w="8640"/>
          </w:tcPr>
          <w:p>
            <w:r/>
          </w:p>
        </w:tc>
      </w:tr>
      <w:tr>
        <w:tc>
          <w:tcPr>
            <w:tcW w:type="dxa" w:w="8640"/>
          </w:tcPr>
          <w:p>
            <w:r>
              <w:t>[46] 《一“泡”而红》</w:t>
            </w:r>
          </w:p>
        </w:tc>
      </w:tr>
      <w:tr>
        <w:tc>
          <w:tcPr>
            <w:tcW w:type="dxa" w:w="8640"/>
          </w:tcPr>
          <w:p>
            <w:r>
              <w:t>编剧: 代宁福</w:t>
            </w:r>
          </w:p>
        </w:tc>
      </w:tr>
      <w:tr>
        <w:tc>
          <w:tcPr>
            <w:tcW w:type="dxa" w:w="8640"/>
          </w:tcPr>
          <w:p>
            <w:r>
              <w:t>备案单位: 四川蓝枫文化传媒有限公司、成都花儿朵朵影业有限公司</w:t>
            </w:r>
          </w:p>
        </w:tc>
      </w:tr>
      <w:tr>
        <w:tc>
          <w:tcPr>
            <w:tcW w:type="dxa" w:w="8640"/>
          </w:tcPr>
          <w:p>
            <w:r>
              <w:t>类别：故事影片，类型:农村 ，年代:当代</w:t>
            </w:r>
          </w:p>
        </w:tc>
      </w:tr>
      <w:tr>
        <w:tc>
          <w:tcPr>
            <w:tcW w:type="dxa" w:w="8640"/>
          </w:tcPr>
          <w:p>
            <w:r>
              <w:t>苏家村村民苏光怀揣一炮而红的音乐梦想离开苏家村，阴差阳错之下，他却因制作泡菜一“泡”而红。在叶静、二狗的帮助下，苏光站在了梦想的舞台，而为了梦想无愧于心，他放弃成名机会，转而回到村里带领村民共同致富。</w:t>
            </w:r>
          </w:p>
        </w:tc>
      </w:tr>
      <w:tr>
        <w:tc>
          <w:tcPr>
            <w:tcW w:type="dxa" w:w="8640"/>
          </w:tcPr>
          <w:p>
            <w:r/>
          </w:p>
        </w:tc>
      </w:tr>
      <w:tr>
        <w:tc>
          <w:tcPr>
            <w:tcW w:type="dxa" w:w="8640"/>
          </w:tcPr>
          <w:p>
            <w:r>
              <w:t>[47] 《青年上进》</w:t>
            </w:r>
          </w:p>
        </w:tc>
      </w:tr>
      <w:tr>
        <w:tc>
          <w:tcPr>
            <w:tcW w:type="dxa" w:w="8640"/>
          </w:tcPr>
          <w:p>
            <w:r>
              <w:t>编剧: 刘琳、陈曦</w:t>
            </w:r>
          </w:p>
        </w:tc>
      </w:tr>
      <w:tr>
        <w:tc>
          <w:tcPr>
            <w:tcW w:type="dxa" w:w="8640"/>
          </w:tcPr>
          <w:p>
            <w:r>
              <w:t>备案单位: 湖州风雷文化传媒股份有限公司、旸萱普门影业有限公司</w:t>
            </w:r>
          </w:p>
        </w:tc>
      </w:tr>
      <w:tr>
        <w:tc>
          <w:tcPr>
            <w:tcW w:type="dxa" w:w="8640"/>
          </w:tcPr>
          <w:p>
            <w:r>
              <w:t>类别：故事影片，类型:农村 ，年代:当代</w:t>
            </w:r>
          </w:p>
        </w:tc>
      </w:tr>
      <w:tr>
        <w:tc>
          <w:tcPr>
            <w:tcW w:type="dxa" w:w="8640"/>
          </w:tcPr>
          <w:p>
            <w:r>
              <w:t>落魄青年游上进联手破产表姐侯雨婷，在家乡静湖村开发生态民宿，遭遇了重重困难。在丝织专家苏青的帮助下，他们挫败了竞争对手，将生态民宿和丝织文化结合起来，携手村民共同富裕，也带动了更多年轻人返乡创业。</w:t>
            </w:r>
          </w:p>
        </w:tc>
      </w:tr>
      <w:tr>
        <w:tc>
          <w:tcPr>
            <w:tcW w:type="dxa" w:w="8640"/>
          </w:tcPr>
          <w:p>
            <w:r/>
          </w:p>
        </w:tc>
      </w:tr>
      <w:tr>
        <w:tc>
          <w:tcPr>
            <w:tcW w:type="dxa" w:w="8640"/>
          </w:tcPr>
          <w:p>
            <w:r>
              <w:t>[48] 《玄剑山酒馆》</w:t>
            </w:r>
          </w:p>
        </w:tc>
      </w:tr>
      <w:tr>
        <w:tc>
          <w:tcPr>
            <w:tcW w:type="dxa" w:w="8640"/>
          </w:tcPr>
          <w:p>
            <w:r>
              <w:t>编剧: 杨鹤</w:t>
            </w:r>
          </w:p>
        </w:tc>
      </w:tr>
      <w:tr>
        <w:tc>
          <w:tcPr>
            <w:tcW w:type="dxa" w:w="8640"/>
          </w:tcPr>
          <w:p>
            <w:r>
              <w:t>其它作品：《虞姬》、《非常目击》、《茶山情》</w:t>
            </w:r>
          </w:p>
        </w:tc>
      </w:tr>
      <w:tr>
        <w:tc>
          <w:tcPr>
            <w:tcW w:type="dxa" w:w="8640"/>
          </w:tcPr>
          <w:p>
            <w:r>
              <w:t>备案单位: 北京你好帅气文化传媒有限公司</w:t>
            </w:r>
          </w:p>
        </w:tc>
      </w:tr>
      <w:tr>
        <w:tc>
          <w:tcPr>
            <w:tcW w:type="dxa" w:w="8640"/>
          </w:tcPr>
          <w:p>
            <w:r>
              <w:br/>
              <w:t>备案单位近期推出的其它影片：《别岁》</w:t>
            </w:r>
          </w:p>
        </w:tc>
      </w:tr>
      <w:tr>
        <w:tc>
          <w:tcPr>
            <w:tcW w:type="dxa" w:w="8640"/>
          </w:tcPr>
          <w:p>
            <w:r>
              <w:t>类别：故事影片，类型:武打 ，年代:古代</w:t>
            </w:r>
          </w:p>
        </w:tc>
      </w:tr>
      <w:tr>
        <w:tc>
          <w:tcPr>
            <w:tcW w:type="dxa" w:w="8640"/>
          </w:tcPr>
          <w:p>
            <w:r>
              <w:t>剑神柳剑生武林对决误杀爱妻，埋剑收山成了酒馆老板。一次意外让平静的酒馆再起波澜。东厂、刀客、山贼、镖局、大盗、刺客、赏金猎人，各方势力上演一出出满是爱恨情仇反转嬉笑的江湖大戏。</w:t>
            </w:r>
          </w:p>
        </w:tc>
      </w:tr>
      <w:tr>
        <w:tc>
          <w:tcPr>
            <w:tcW w:type="dxa" w:w="8640"/>
          </w:tcPr>
          <w:p>
            <w:r/>
          </w:p>
        </w:tc>
      </w:tr>
      <w:tr>
        <w:tc>
          <w:tcPr>
            <w:tcW w:type="dxa" w:w="8640"/>
          </w:tcPr>
          <w:p>
            <w:r>
              <w:t>[49] 《风雷天决》</w:t>
            </w:r>
          </w:p>
        </w:tc>
      </w:tr>
      <w:tr>
        <w:tc>
          <w:tcPr>
            <w:tcW w:type="dxa" w:w="8640"/>
          </w:tcPr>
          <w:p>
            <w:r>
              <w:t>编剧: 梁丽</w:t>
            </w:r>
          </w:p>
        </w:tc>
      </w:tr>
      <w:tr>
        <w:tc>
          <w:tcPr>
            <w:tcW w:type="dxa" w:w="8640"/>
          </w:tcPr>
          <w:p>
            <w:r>
              <w:t>其它作品：《南北双雄》、《正义之拳》、《绝命地下城》、《神都惊龙》、《唐朝大劫案》、《深瞳》、《玄天诀》、《谜案缉凶》、《虎啸风声》、《文昌之变》、《黄金岛》、《锦衣麾动》、《破奸锄贼》、《女心理师1》、《女心理师2》、《女心理师前传》、《女心理师正传》、《广东十虎黄澄可之逢凶化吉》、《广东十虎黄澄可之荆天棘地》、《广东十虎铁桥三之王者峥嵘》、《广东十虎铁桥三之王者荣威》、《广东十虎黄澄可之云起龙骧》、《广东十虎铁桥三之王者归来》、《惊弓之鸟》、《无冕王》、《恋爱崩溃症》、《无处可逃》</w:t>
            </w:r>
          </w:p>
        </w:tc>
      </w:tr>
      <w:tr>
        <w:tc>
          <w:tcPr>
            <w:tcW w:type="dxa" w:w="8640"/>
          </w:tcPr>
          <w:p>
            <w:r>
              <w:t>备案单位: 西安沣镐嘉艺影视文化传播有限公司、北京华沣艺采文化传媒有限公司</w:t>
            </w:r>
          </w:p>
        </w:tc>
      </w:tr>
      <w:tr>
        <w:tc>
          <w:tcPr>
            <w:tcW w:type="dxa" w:w="8640"/>
          </w:tcPr>
          <w:p>
            <w:r>
              <w:br/>
              <w:t>备案单位近期推出的其它影片：《致命棋局》、《御猫传》、《角抵士》、《永远的记忆之血战黎明前》、《谜案缉凶》、《至暗陷阱》、《虎啸风声》、《黄金岛》、《文昌之变》、《绝地危机》、《绝地英雄》、《雪狼花》、《血战迷魂岭》</w:t>
            </w:r>
          </w:p>
        </w:tc>
      </w:tr>
      <w:tr>
        <w:tc>
          <w:tcPr>
            <w:tcW w:type="dxa" w:w="8640"/>
          </w:tcPr>
          <w:p>
            <w:r>
              <w:t>类别：故事影片，类型:武打 ，年代:古代</w:t>
            </w:r>
          </w:p>
        </w:tc>
      </w:tr>
      <w:tr>
        <w:tc>
          <w:tcPr>
            <w:tcW w:type="dxa" w:w="8640"/>
          </w:tcPr>
          <w:p>
            <w:r>
              <w:t>上元年间，蛰伏于长安的刺客伺机不轨。为破此案翊府中郎将沈川遵旨会同七杀阁成员明察暗访，经过一番追查不但引出了隐藏的刺客，还查清了参与此案的幕后推手，最终合力缉拿真凶，将他们一网打尽。</w:t>
            </w:r>
          </w:p>
        </w:tc>
      </w:tr>
      <w:tr>
        <w:tc>
          <w:tcPr>
            <w:tcW w:type="dxa" w:w="8640"/>
          </w:tcPr>
          <w:p>
            <w:r/>
          </w:p>
        </w:tc>
      </w:tr>
      <w:tr>
        <w:tc>
          <w:tcPr>
            <w:tcW w:type="dxa" w:w="8640"/>
          </w:tcPr>
          <w:p>
            <w:r>
              <w:t>[50] 《完美拍档》</w:t>
            </w:r>
          </w:p>
        </w:tc>
      </w:tr>
      <w:tr>
        <w:tc>
          <w:tcPr>
            <w:tcW w:type="dxa" w:w="8640"/>
          </w:tcPr>
          <w:p>
            <w:r>
              <w:t>编剧: 黄世成</w:t>
            </w:r>
          </w:p>
        </w:tc>
      </w:tr>
      <w:tr>
        <w:tc>
          <w:tcPr>
            <w:tcW w:type="dxa" w:w="8640"/>
          </w:tcPr>
          <w:p>
            <w:r>
              <w:t>其它作品：《爱在山那边》、《茶马古镇》</w:t>
            </w:r>
          </w:p>
        </w:tc>
      </w:tr>
      <w:tr>
        <w:tc>
          <w:tcPr>
            <w:tcW w:type="dxa" w:w="8640"/>
          </w:tcPr>
          <w:p>
            <w:r>
              <w:t>备案单位: 安徽诚祥嘉和文化传媒有限公司</w:t>
            </w:r>
          </w:p>
        </w:tc>
      </w:tr>
      <w:tr>
        <w:tc>
          <w:tcPr>
            <w:tcW w:type="dxa" w:w="8640"/>
          </w:tcPr>
          <w:p>
            <w:r>
              <w:t>类别：故事影片，类型:涉案 ，年代:当代</w:t>
            </w:r>
          </w:p>
        </w:tc>
      </w:tr>
      <w:tr>
        <w:tc>
          <w:tcPr>
            <w:tcW w:type="dxa" w:w="8640"/>
          </w:tcPr>
          <w:p>
            <w:r>
              <w:t>边陲小镇，风光迷人富家子弟来内地参悟茶道，无意中救助一光头少年，随即被裹进一场刑事案件的追踪，在二人的密切配合下，捣毁了一股境外操纵的犯罪团伙。正是禅茶一味，殊途同归，爱情的滋味，也正是人生的滋味</w:t>
            </w:r>
          </w:p>
        </w:tc>
      </w:tr>
      <w:tr>
        <w:tc>
          <w:tcPr>
            <w:tcW w:type="dxa" w:w="8640"/>
          </w:tcPr>
          <w:p>
            <w:r/>
          </w:p>
        </w:tc>
      </w:tr>
      <w:tr>
        <w:tc>
          <w:tcPr>
            <w:tcW w:type="dxa" w:w="8640"/>
          </w:tcPr>
          <w:p>
            <w:r>
              <w:t>[51] 《迎刃》</w:t>
            </w:r>
          </w:p>
        </w:tc>
      </w:tr>
      <w:tr>
        <w:tc>
          <w:tcPr>
            <w:tcW w:type="dxa" w:w="8640"/>
          </w:tcPr>
          <w:p>
            <w:r>
              <w:t>编剧: 张雨辉</w:t>
            </w:r>
          </w:p>
        </w:tc>
      </w:tr>
      <w:tr>
        <w:tc>
          <w:tcPr>
            <w:tcW w:type="dxa" w:w="8640"/>
          </w:tcPr>
          <w:p>
            <w:r>
              <w:t>其它作品：《厦门三天》、《城里来的书记》、《查拳》、《遇见合肥》、《中原宝藏》</w:t>
            </w:r>
          </w:p>
        </w:tc>
      </w:tr>
      <w:tr>
        <w:tc>
          <w:tcPr>
            <w:tcW w:type="dxa" w:w="8640"/>
          </w:tcPr>
          <w:p>
            <w:r>
              <w:t>备案单位: 安徽夜山明当代艺术文化有限公司</w:t>
            </w:r>
          </w:p>
        </w:tc>
      </w:tr>
      <w:tr>
        <w:tc>
          <w:tcPr>
            <w:tcW w:type="dxa" w:w="8640"/>
          </w:tcPr>
          <w:p>
            <w:r>
              <w:t>类别：故事影片，类型:涉案 ，年代:当代</w:t>
            </w:r>
          </w:p>
        </w:tc>
      </w:tr>
      <w:tr>
        <w:tc>
          <w:tcPr>
            <w:tcW w:type="dxa" w:w="8640"/>
          </w:tcPr>
          <w:p>
            <w:r>
              <w:t>从普通警员，到派出所所长，再到缉毒刑警；多少日夜无私奉献，多少案件劳心流血，直至牺牲。妻子是环卫工，女儿出车祸差点截肢，家中唯一住房变卖，挤在岳父母家中。一位平凡警官的故事，也是无数中国警官的故事。</w:t>
            </w:r>
          </w:p>
        </w:tc>
      </w:tr>
      <w:tr>
        <w:tc>
          <w:tcPr>
            <w:tcW w:type="dxa" w:w="8640"/>
          </w:tcPr>
          <w:p>
            <w:r/>
          </w:p>
        </w:tc>
      </w:tr>
      <w:tr>
        <w:tc>
          <w:tcPr>
            <w:tcW w:type="dxa" w:w="8640"/>
          </w:tcPr>
          <w:p>
            <w:r>
              <w:t>[52] 《生死狙击》</w:t>
            </w:r>
          </w:p>
        </w:tc>
      </w:tr>
      <w:tr>
        <w:tc>
          <w:tcPr>
            <w:tcW w:type="dxa" w:w="8640"/>
          </w:tcPr>
          <w:p>
            <w:r>
              <w:t>编剧: 吴莹</w:t>
            </w:r>
          </w:p>
        </w:tc>
      </w:tr>
      <w:tr>
        <w:tc>
          <w:tcPr>
            <w:tcW w:type="dxa" w:w="8640"/>
          </w:tcPr>
          <w:p>
            <w:r>
              <w:t>其它作品：《特警使命之雷霆出击》、《特警使命之利刃出鞘》、《特警使命之反黑风暴》、《特警使命》、《特警使命之全城危机》</w:t>
            </w:r>
          </w:p>
        </w:tc>
      </w:tr>
      <w:tr>
        <w:tc>
          <w:tcPr>
            <w:tcW w:type="dxa" w:w="8640"/>
          </w:tcPr>
          <w:p>
            <w:r>
              <w:t>备案单位: 合肥汇影文化传播有限公司、晶彩互娱（海南）文化传媒有限公司、和力辰光国际文化传媒（北京）股份有限公司、江苏世说新语影业有限公司、深圳市丰年互动文化科技有限公司、江苏汇影文化产业发展有限公司、蓝鲸影视（南京）有限公司</w:t>
            </w:r>
          </w:p>
        </w:tc>
      </w:tr>
      <w:tr>
        <w:tc>
          <w:tcPr>
            <w:tcW w:type="dxa" w:w="8640"/>
          </w:tcPr>
          <w:p>
            <w:r>
              <w:br/>
              <w:t>备案单位近期推出的其它影片：《兵王传奇》</w:t>
            </w:r>
          </w:p>
        </w:tc>
      </w:tr>
      <w:tr>
        <w:tc>
          <w:tcPr>
            <w:tcW w:type="dxa" w:w="8640"/>
          </w:tcPr>
          <w:p>
            <w:r>
              <w:t>类别：故事影片，类型:涉案 ，年代:当代</w:t>
            </w:r>
          </w:p>
        </w:tc>
      </w:tr>
      <w:tr>
        <w:tc>
          <w:tcPr>
            <w:tcW w:type="dxa" w:w="8640"/>
          </w:tcPr>
          <w:p>
            <w:r>
              <w:t>边境发生一起重大贩毒走私案件，在与犯罪分子斗智斗勇的过程中，特警队员不顾危难与艰险，与敌方狙击手展开较量，最终将贩毒团伙缉拿归案，保护了人民生命财产安全。</w:t>
            </w:r>
          </w:p>
        </w:tc>
      </w:tr>
      <w:tr>
        <w:tc>
          <w:tcPr>
            <w:tcW w:type="dxa" w:w="8640"/>
          </w:tcPr>
          <w:p>
            <w:r/>
          </w:p>
        </w:tc>
      </w:tr>
      <w:tr>
        <w:tc>
          <w:tcPr>
            <w:tcW w:type="dxa" w:w="8640"/>
          </w:tcPr>
          <w:p>
            <w:r>
              <w:t>[53] 《天网缉凶》</w:t>
            </w:r>
          </w:p>
        </w:tc>
      </w:tr>
      <w:tr>
        <w:tc>
          <w:tcPr>
            <w:tcW w:type="dxa" w:w="8640"/>
          </w:tcPr>
          <w:p>
            <w:r>
              <w:t>编剧: 吴顺天、年世亚</w:t>
            </w:r>
          </w:p>
        </w:tc>
      </w:tr>
      <w:tr>
        <w:tc>
          <w:tcPr>
            <w:tcW w:type="dxa" w:w="8640"/>
          </w:tcPr>
          <w:p>
            <w:r>
              <w:t>其它作品：《雷霆行动之毒幕》</w:t>
            </w:r>
          </w:p>
        </w:tc>
      </w:tr>
      <w:tr>
        <w:tc>
          <w:tcPr>
            <w:tcW w:type="dxa" w:w="8640"/>
          </w:tcPr>
          <w:p>
            <w:r>
              <w:t>备案单位: 福建天熣影业有限公司</w:t>
            </w:r>
          </w:p>
        </w:tc>
      </w:tr>
      <w:tr>
        <w:tc>
          <w:tcPr>
            <w:tcW w:type="dxa" w:w="8640"/>
          </w:tcPr>
          <w:p>
            <w:r>
              <w:t>类别：故事影片，类型:涉案 ，年代:当代</w:t>
            </w:r>
          </w:p>
        </w:tc>
      </w:tr>
      <w:tr>
        <w:tc>
          <w:tcPr>
            <w:tcW w:type="dxa" w:w="8640"/>
          </w:tcPr>
          <w:p>
            <w:r>
              <w:t>正义感爆棚的黑客利用城市监控系统，为热血刑警传递情报缉捕逃犯，启料，在一次有预谋的劫持事件中刑警不幸殉职，女主角马楠率警队缜密排查，通过法医取证，精准布控，启动线上线下三位一体的城市天眼系统全城缉。</w:t>
            </w:r>
          </w:p>
        </w:tc>
      </w:tr>
      <w:tr>
        <w:tc>
          <w:tcPr>
            <w:tcW w:type="dxa" w:w="8640"/>
          </w:tcPr>
          <w:p>
            <w:r/>
          </w:p>
        </w:tc>
      </w:tr>
      <w:tr>
        <w:tc>
          <w:tcPr>
            <w:tcW w:type="dxa" w:w="8640"/>
          </w:tcPr>
          <w:p>
            <w:r>
              <w:t>[54] 《全网目击》</w:t>
            </w:r>
          </w:p>
        </w:tc>
      </w:tr>
      <w:tr>
        <w:tc>
          <w:tcPr>
            <w:tcW w:type="dxa" w:w="8640"/>
          </w:tcPr>
          <w:p>
            <w:r>
              <w:t>编剧: 龚书忠、宫明皓</w:t>
            </w:r>
          </w:p>
        </w:tc>
      </w:tr>
      <w:tr>
        <w:tc>
          <w:tcPr>
            <w:tcW w:type="dxa" w:w="8640"/>
          </w:tcPr>
          <w:p>
            <w:r>
              <w:t>其它作品：《邻居老丁头》</w:t>
            </w:r>
          </w:p>
        </w:tc>
      </w:tr>
      <w:tr>
        <w:tc>
          <w:tcPr>
            <w:tcW w:type="dxa" w:w="8640"/>
          </w:tcPr>
          <w:p>
            <w:r>
              <w:t>备案单位: 享誉文化影视传媒（鞍山市）有限公司</w:t>
            </w:r>
          </w:p>
        </w:tc>
      </w:tr>
      <w:tr>
        <w:tc>
          <w:tcPr>
            <w:tcW w:type="dxa" w:w="8640"/>
          </w:tcPr>
          <w:p>
            <w:r>
              <w:t>类别：故事影片，类型:涉案 ，年代:当代</w:t>
            </w:r>
          </w:p>
        </w:tc>
      </w:tr>
      <w:tr>
        <w:tc>
          <w:tcPr>
            <w:tcW w:type="dxa" w:w="8640"/>
          </w:tcPr>
          <w:p>
            <w:r>
              <w:t>本片讲述了一场网络风暴下的六个相关人，在一场全网直播中，从坚信自己的正确，到承认自己错误，并还原网暴事件真相的反网络暴力故事。</w:t>
            </w:r>
          </w:p>
        </w:tc>
      </w:tr>
      <w:tr>
        <w:tc>
          <w:tcPr>
            <w:tcW w:type="dxa" w:w="8640"/>
          </w:tcPr>
          <w:p>
            <w:r/>
          </w:p>
        </w:tc>
      </w:tr>
      <w:tr>
        <w:tc>
          <w:tcPr>
            <w:tcW w:type="dxa" w:w="8640"/>
          </w:tcPr>
          <w:p>
            <w:r>
              <w:t>[55] 《灭罪》</w:t>
            </w:r>
          </w:p>
        </w:tc>
      </w:tr>
      <w:tr>
        <w:tc>
          <w:tcPr>
            <w:tcW w:type="dxa" w:w="8640"/>
          </w:tcPr>
          <w:p>
            <w:r>
              <w:t>编剧: 朱娜</w:t>
            </w:r>
          </w:p>
        </w:tc>
      </w:tr>
      <w:tr>
        <w:tc>
          <w:tcPr>
            <w:tcW w:type="dxa" w:w="8640"/>
          </w:tcPr>
          <w:p>
            <w:r>
              <w:t>其它作品：《我的王牌老爸》、《猛农过江之有机之城》、《追风》、《我的九宫格男友》、《淘淘姐妹花》、《头条爱情》</w:t>
            </w:r>
          </w:p>
        </w:tc>
      </w:tr>
      <w:tr>
        <w:tc>
          <w:tcPr>
            <w:tcW w:type="dxa" w:w="8640"/>
          </w:tcPr>
          <w:p>
            <w:r>
              <w:t>备案单位: 山西八度影视传媒有限公司</w:t>
            </w:r>
          </w:p>
        </w:tc>
      </w:tr>
      <w:tr>
        <w:tc>
          <w:tcPr>
            <w:tcW w:type="dxa" w:w="8640"/>
          </w:tcPr>
          <w:p>
            <w:r>
              <w:t>类别：故事影片，类型:涉案 ，年代:当代</w:t>
            </w:r>
          </w:p>
        </w:tc>
      </w:tr>
      <w:tr>
        <w:tc>
          <w:tcPr>
            <w:tcW w:type="dxa" w:w="8640"/>
          </w:tcPr>
          <w:p>
            <w:r>
              <w:t>肖峰作为一名刑警队长，本着命案必破、维护正义的信念，他带领队员接连破获重大案件，并在诸多困难、波折后将连续凶杀案的凶手抓拿归案。体现出大公无私、英勇的刑警精神</w:t>
            </w:r>
          </w:p>
        </w:tc>
      </w:tr>
      <w:tr>
        <w:tc>
          <w:tcPr>
            <w:tcW w:type="dxa" w:w="8640"/>
          </w:tcPr>
          <w:p>
            <w:r/>
          </w:p>
        </w:tc>
      </w:tr>
      <w:tr>
        <w:tc>
          <w:tcPr>
            <w:tcW w:type="dxa" w:w="8640"/>
          </w:tcPr>
          <w:p>
            <w:r>
              <w:t>[56] 《当浪花拍打海岸时》</w:t>
            </w:r>
          </w:p>
        </w:tc>
      </w:tr>
      <w:tr>
        <w:tc>
          <w:tcPr>
            <w:tcW w:type="dxa" w:w="8640"/>
          </w:tcPr>
          <w:p>
            <w:r>
              <w:t>编剧: 朱航</w:t>
            </w:r>
          </w:p>
        </w:tc>
      </w:tr>
      <w:tr>
        <w:tc>
          <w:tcPr>
            <w:tcW w:type="dxa" w:w="8640"/>
          </w:tcPr>
          <w:p>
            <w:r>
              <w:t>其它作品：《翩翩起舞的姑娘》</w:t>
            </w:r>
          </w:p>
        </w:tc>
      </w:tr>
      <w:tr>
        <w:tc>
          <w:tcPr>
            <w:tcW w:type="dxa" w:w="8640"/>
          </w:tcPr>
          <w:p>
            <w:r>
              <w:t>备案单位: 四川红船文化传媒有限公司</w:t>
            </w:r>
          </w:p>
        </w:tc>
      </w:tr>
      <w:tr>
        <w:tc>
          <w:tcPr>
            <w:tcW w:type="dxa" w:w="8640"/>
          </w:tcPr>
          <w:p>
            <w:r>
              <w:t>类别：故事影片，类型:涉案 ，年代:当代</w:t>
            </w:r>
          </w:p>
        </w:tc>
      </w:tr>
      <w:tr>
        <w:tc>
          <w:tcPr>
            <w:tcW w:type="dxa" w:w="8640"/>
          </w:tcPr>
          <w:p>
            <w:r>
              <w:t>在留守儿童芳芳进城找父亲的前一夜，其父意外从工地坠亡。身患绝症的何光荣欲通过买卖芳芳与犯罪团伙达成交易，于是蒙骗王河西带着芳芳踏上了“寻亲之旅”。在警方与犯罪团伙的双重追捕下，三人关系发生了巨大变化。</w:t>
            </w:r>
          </w:p>
        </w:tc>
      </w:tr>
      <w:tr>
        <w:tc>
          <w:tcPr>
            <w:tcW w:type="dxa" w:w="8640"/>
          </w:tcPr>
          <w:p>
            <w:r/>
          </w:p>
        </w:tc>
      </w:tr>
      <w:tr>
        <w:tc>
          <w:tcPr>
            <w:tcW w:type="dxa" w:w="8640"/>
          </w:tcPr>
          <w:p>
            <w:r>
              <w:t>[57] 《猎毒风暴2》</w:t>
            </w:r>
          </w:p>
        </w:tc>
      </w:tr>
      <w:tr>
        <w:tc>
          <w:tcPr>
            <w:tcW w:type="dxa" w:w="8640"/>
          </w:tcPr>
          <w:p>
            <w:r>
              <w:t>编剧: 罗斌</w:t>
            </w:r>
          </w:p>
        </w:tc>
      </w:tr>
      <w:tr>
        <w:tc>
          <w:tcPr>
            <w:tcW w:type="dxa" w:w="8640"/>
          </w:tcPr>
          <w:p>
            <w:r>
              <w:t>其它作品：《漠北剿匪记》、《燕赤霞2》、《猎毒风暴》、《天路（舞剧）》、《守护神》、《茶香君自来》、《十三猎杀》、《弥空行者》、《疯狂幸运日》、《魔仙之战》、《超能联盟》、《如何成为百万富翁》、《喀纳斯水怪》、《幸存》、《黑白大丽花》、《蝶影虫虫》、《返老还童俱乐部》、《偷爱计划》、《青葱岁月》、《再见妈妈》、《给自己找爸爸》、《追婚加拿大》、《借钱记》、《方舟》、《啼笑皆非》</w:t>
            </w:r>
          </w:p>
        </w:tc>
      </w:tr>
      <w:tr>
        <w:tc>
          <w:tcPr>
            <w:tcW w:type="dxa" w:w="8640"/>
          </w:tcPr>
          <w:p>
            <w:r>
              <w:t>备案单位: 天津天下纵横影视传媒有限公司</w:t>
            </w:r>
          </w:p>
        </w:tc>
      </w:tr>
      <w:tr>
        <w:tc>
          <w:tcPr>
            <w:tcW w:type="dxa" w:w="8640"/>
          </w:tcPr>
          <w:p>
            <w:r>
              <w:t>类别：故事影片，类型:涉案 ，年代:当代</w:t>
            </w:r>
          </w:p>
        </w:tc>
      </w:tr>
      <w:tr>
        <w:tc>
          <w:tcPr>
            <w:tcW w:type="dxa" w:w="8640"/>
          </w:tcPr>
          <w:p>
            <w:r>
              <w:t>热血青年凌晓宇遭贩毒集团胁迫，在缉毒队长刘勇的帮助下，警民密切合作，一举破获毒贩，剿获毒品，并成功解救了凌晓宇的父母。</w:t>
            </w:r>
          </w:p>
        </w:tc>
      </w:tr>
      <w:tr>
        <w:tc>
          <w:tcPr>
            <w:tcW w:type="dxa" w:w="8640"/>
          </w:tcPr>
          <w:p>
            <w:r/>
          </w:p>
        </w:tc>
      </w:tr>
      <w:tr>
        <w:tc>
          <w:tcPr>
            <w:tcW w:type="dxa" w:w="8640"/>
          </w:tcPr>
          <w:p>
            <w:r>
              <w:t>[58] 《女狙击手•对决》</w:t>
            </w:r>
          </w:p>
        </w:tc>
      </w:tr>
      <w:tr>
        <w:tc>
          <w:tcPr>
            <w:tcW w:type="dxa" w:w="8640"/>
          </w:tcPr>
          <w:p>
            <w:r>
              <w:t>编剧: 张超、张晋</w:t>
            </w:r>
          </w:p>
        </w:tc>
      </w:tr>
      <w:tr>
        <w:tc>
          <w:tcPr>
            <w:tcW w:type="dxa" w:w="8640"/>
          </w:tcPr>
          <w:p>
            <w:r>
              <w:t>备案单位: 陆良慧弘文化传媒有限公司、北京东方慧宇影视传媒有限公司、北京领越千洲传媒有限公司</w:t>
            </w:r>
          </w:p>
        </w:tc>
      </w:tr>
      <w:tr>
        <w:tc>
          <w:tcPr>
            <w:tcW w:type="dxa" w:w="8640"/>
          </w:tcPr>
          <w:p>
            <w:r>
              <w:t>类别：故事影片，类型:涉案 ，年代:当代</w:t>
            </w:r>
          </w:p>
        </w:tc>
      </w:tr>
      <w:tr>
        <w:tc>
          <w:tcPr>
            <w:tcW w:type="dxa" w:w="8640"/>
          </w:tcPr>
          <w:p>
            <w:r>
              <w:t>特警狙击手王梓在执行任务后，遭到对方狙击手的疯狂报复，从未经历过失败的王梓身心遭受打击，在队长的“特训”下，重燃斗志，成功将对手击败。同时完成蜕变的王梓从一名桀骜不驯的狙击手成长为特警队的灵魂人物。</w:t>
            </w:r>
          </w:p>
        </w:tc>
      </w:tr>
      <w:tr>
        <w:tc>
          <w:tcPr>
            <w:tcW w:type="dxa" w:w="8640"/>
          </w:tcPr>
          <w:p>
            <w:r/>
          </w:p>
        </w:tc>
      </w:tr>
      <w:tr>
        <w:tc>
          <w:tcPr>
            <w:tcW w:type="dxa" w:w="8640"/>
          </w:tcPr>
          <w:p>
            <w:r>
              <w:t>[59] 《正义之剑》</w:t>
            </w:r>
          </w:p>
        </w:tc>
      </w:tr>
      <w:tr>
        <w:tc>
          <w:tcPr>
            <w:tcW w:type="dxa" w:w="8640"/>
          </w:tcPr>
          <w:p>
            <w:r>
              <w:t>编剧: 周伟</w:t>
            </w:r>
          </w:p>
        </w:tc>
      </w:tr>
      <w:tr>
        <w:tc>
          <w:tcPr>
            <w:tcW w:type="dxa" w:w="8640"/>
          </w:tcPr>
          <w:p>
            <w:r>
              <w:t>其它作品：《真爱无痕》、《致命蜜月》、《大戏台》</w:t>
            </w:r>
          </w:p>
        </w:tc>
      </w:tr>
      <w:tr>
        <w:tc>
          <w:tcPr>
            <w:tcW w:type="dxa" w:w="8640"/>
          </w:tcPr>
          <w:p>
            <w:r>
              <w:t>备案单位: 中央宣传部电影卫星频道节目制作中心</w:t>
            </w:r>
          </w:p>
        </w:tc>
      </w:tr>
      <w:tr>
        <w:tc>
          <w:tcPr>
            <w:tcW w:type="dxa" w:w="8640"/>
          </w:tcPr>
          <w:p>
            <w:r>
              <w:t>类别：故事影片，类型:涉案 ，年代:当代</w:t>
            </w:r>
          </w:p>
        </w:tc>
      </w:tr>
      <w:tr>
        <w:tc>
          <w:tcPr>
            <w:tcW w:type="dxa" w:w="8640"/>
          </w:tcPr>
          <w:p>
            <w:r>
              <w:t>郑勇在见义勇为的时将不法之徒踢成重伤，被公安机关以防卫过当罪起诉，案件曝光成为社会焦点，检察院也形成了两种不同意见。检察官明亮坚持正确的办案理念，在老主任的助力下，终于还郑勇以清白，向社会传递了正能量</w:t>
            </w:r>
          </w:p>
        </w:tc>
      </w:tr>
      <w:tr>
        <w:tc>
          <w:tcPr>
            <w:tcW w:type="dxa" w:w="8640"/>
          </w:tcPr>
          <w:p>
            <w:r/>
          </w:p>
        </w:tc>
      </w:tr>
      <w:tr>
        <w:tc>
          <w:tcPr>
            <w:tcW w:type="dxa" w:w="8640"/>
          </w:tcPr>
          <w:p>
            <w:r>
              <w:t>[60] 《逍遥万界行》</w:t>
            </w:r>
          </w:p>
        </w:tc>
      </w:tr>
      <w:tr>
        <w:tc>
          <w:tcPr>
            <w:tcW w:type="dxa" w:w="8640"/>
          </w:tcPr>
          <w:p>
            <w:r>
              <w:t>编剧: 辛华</w:t>
            </w:r>
          </w:p>
        </w:tc>
      </w:tr>
      <w:tr>
        <w:tc>
          <w:tcPr>
            <w:tcW w:type="dxa" w:w="8640"/>
          </w:tcPr>
          <w:p>
            <w:r>
              <w:t>其它作品：《虚拟现实》、《咖啡厅的故事》、《精灵城杀人事件》、《帆船队》、《我不能没有狗》、《纯纯的电影》、《金甲武馆》、《忐忑星途》、《精灵星球》、《低调的奢华》、《没有人续写的故事一时空循环》</w:t>
            </w:r>
          </w:p>
        </w:tc>
      </w:tr>
      <w:tr>
        <w:tc>
          <w:tcPr>
            <w:tcW w:type="dxa" w:w="8640"/>
          </w:tcPr>
          <w:p>
            <w:r>
              <w:t>备案单位: 中森旅游文化有限公司</w:t>
            </w:r>
          </w:p>
        </w:tc>
      </w:tr>
      <w:tr>
        <w:tc>
          <w:tcPr>
            <w:tcW w:type="dxa" w:w="8640"/>
          </w:tcPr>
          <w:p>
            <w:r>
              <w:t>类别：故事影片，类型:神话 ，年代:当代</w:t>
            </w:r>
          </w:p>
        </w:tc>
      </w:tr>
      <w:tr>
        <w:tc>
          <w:tcPr>
            <w:tcW w:type="dxa" w:w="8640"/>
          </w:tcPr>
          <w:p>
            <w:r>
              <w:t>故事讲述了辛逍遥为何从人间出发，走遍多重宇宙世界寻找韩玲珑的故事。在寻找过程中，辛逍遥经历了不同世界的生存方式和情感。最终解决了自己内心深处隐藏了万年的问题并收获的韩玲珑的爱情。</w:t>
            </w:r>
          </w:p>
        </w:tc>
      </w:tr>
      <w:tr>
        <w:tc>
          <w:tcPr>
            <w:tcW w:type="dxa" w:w="8640"/>
          </w:tcPr>
          <w:p>
            <w:r/>
          </w:p>
        </w:tc>
      </w:tr>
      <w:tr>
        <w:tc>
          <w:tcPr>
            <w:tcW w:type="dxa" w:w="8640"/>
          </w:tcPr>
          <w:p>
            <w:r>
              <w:t>[61] 《机甲封神》</w:t>
            </w:r>
          </w:p>
        </w:tc>
      </w:tr>
      <w:tr>
        <w:tc>
          <w:tcPr>
            <w:tcW w:type="dxa" w:w="8640"/>
          </w:tcPr>
          <w:p>
            <w:r>
              <w:t>编剧: 郭壮</w:t>
            </w:r>
          </w:p>
        </w:tc>
      </w:tr>
      <w:tr>
        <w:tc>
          <w:tcPr>
            <w:tcW w:type="dxa" w:w="8640"/>
          </w:tcPr>
          <w:p>
            <w:r>
              <w:t>其它作品：《人参传奇》、《机甲旋风》、《我们的四十年》</w:t>
            </w:r>
          </w:p>
        </w:tc>
      </w:tr>
      <w:tr>
        <w:tc>
          <w:tcPr>
            <w:tcW w:type="dxa" w:w="8640"/>
          </w:tcPr>
          <w:p>
            <w:r>
              <w:t>备案单位: 中视龙慧国际影业（北京）有限公司</w:t>
            </w:r>
          </w:p>
        </w:tc>
      </w:tr>
      <w:tr>
        <w:tc>
          <w:tcPr>
            <w:tcW w:type="dxa" w:w="8640"/>
          </w:tcPr>
          <w:p>
            <w:r>
              <w:t>类别：故事影片，类型:科幻 ，年代:当代</w:t>
            </w:r>
          </w:p>
        </w:tc>
      </w:tr>
      <w:tr>
        <w:tc>
          <w:tcPr>
            <w:tcW w:type="dxa" w:w="8640"/>
          </w:tcPr>
          <w:p>
            <w:r>
              <w:t>快递员张雨泽用他的陪伴机器人给暗恋的甄妮送花时，被富二代林世豪欺辱。张雨泽又用废料加AI技术重新制作了机器人，与林世豪参加机器人格斗大赛。他将中国武术编程输入机器人程序中，一战封神，赢得了尊严和爱情。</w:t>
            </w:r>
          </w:p>
        </w:tc>
      </w:tr>
      <w:tr>
        <w:tc>
          <w:tcPr>
            <w:tcW w:type="dxa" w:w="8640"/>
          </w:tcPr>
          <w:p>
            <w:r/>
          </w:p>
        </w:tc>
      </w:tr>
      <w:tr>
        <w:tc>
          <w:tcPr>
            <w:tcW w:type="dxa" w:w="8640"/>
          </w:tcPr>
          <w:p>
            <w:r>
              <w:t>[62] 《蜂鸟行动》</w:t>
            </w:r>
          </w:p>
        </w:tc>
      </w:tr>
      <w:tr>
        <w:tc>
          <w:tcPr>
            <w:tcW w:type="dxa" w:w="8640"/>
          </w:tcPr>
          <w:p>
            <w:r>
              <w:t>编剧: 齐建</w:t>
            </w:r>
          </w:p>
        </w:tc>
      </w:tr>
      <w:tr>
        <w:tc>
          <w:tcPr>
            <w:tcW w:type="dxa" w:w="8640"/>
          </w:tcPr>
          <w:p>
            <w:r>
              <w:t>其它作品：《牧野奇缘》、《疤面刀客》、《济公归来》</w:t>
            </w:r>
          </w:p>
        </w:tc>
      </w:tr>
      <w:tr>
        <w:tc>
          <w:tcPr>
            <w:tcW w:type="dxa" w:w="8640"/>
          </w:tcPr>
          <w:p>
            <w:r>
              <w:t>备案单位: 广东非常想影视文化有限公司、北京精彩时间文化传媒有限公司</w:t>
            </w:r>
          </w:p>
        </w:tc>
      </w:tr>
      <w:tr>
        <w:tc>
          <w:tcPr>
            <w:tcW w:type="dxa" w:w="8640"/>
          </w:tcPr>
          <w:p>
            <w:r>
              <w:t>类别：故事影片，类型:科幻 ，年代:当代</w:t>
            </w:r>
          </w:p>
        </w:tc>
      </w:tr>
      <w:tr>
        <w:tc>
          <w:tcPr>
            <w:tcW w:type="dxa" w:w="8640"/>
          </w:tcPr>
          <w:p>
            <w:r>
              <w:t>异乡生活的杨东和小汤圆父女在归国途中偶然遭到神秘科技的降维打击。他们在困境中坚持责任与担当。他们依靠和同伴的信任与团结探寻真相并且解除危机完成使命。最终他们重新踏上回国的旅程。</w:t>
            </w:r>
          </w:p>
        </w:tc>
      </w:tr>
      <w:tr>
        <w:tc>
          <w:tcPr>
            <w:tcW w:type="dxa" w:w="8640"/>
          </w:tcPr>
          <w:p>
            <w:r/>
          </w:p>
        </w:tc>
      </w:tr>
      <w:tr>
        <w:tc>
          <w:tcPr>
            <w:tcW w:type="dxa" w:w="8640"/>
          </w:tcPr>
          <w:p>
            <w:r>
              <w:t>[63] 《爸爸的礼物》</w:t>
            </w:r>
          </w:p>
        </w:tc>
      </w:tr>
      <w:tr>
        <w:tc>
          <w:tcPr>
            <w:tcW w:type="dxa" w:w="8640"/>
          </w:tcPr>
          <w:p>
            <w:r>
              <w:t>编剧: 陈文杰</w:t>
            </w:r>
          </w:p>
        </w:tc>
      </w:tr>
      <w:tr>
        <w:tc>
          <w:tcPr>
            <w:tcW w:type="dxa" w:w="8640"/>
          </w:tcPr>
          <w:p>
            <w:r>
              <w:t>其它作品：《脱单大师》</w:t>
            </w:r>
          </w:p>
        </w:tc>
      </w:tr>
      <w:tr>
        <w:tc>
          <w:tcPr>
            <w:tcW w:type="dxa" w:w="8640"/>
          </w:tcPr>
          <w:p>
            <w:r>
              <w:t>备案单位: 广州泽越文化发展有限公司</w:t>
            </w:r>
          </w:p>
        </w:tc>
      </w:tr>
      <w:tr>
        <w:tc>
          <w:tcPr>
            <w:tcW w:type="dxa" w:w="8640"/>
          </w:tcPr>
          <w:p>
            <w:r>
              <w:t>类别：故事影片，类型:科幻 ，年代:当代</w:t>
            </w:r>
          </w:p>
        </w:tc>
      </w:tr>
      <w:tr>
        <w:tc>
          <w:tcPr>
            <w:tcW w:type="dxa" w:w="8640"/>
          </w:tcPr>
          <w:p>
            <w:r>
              <w:t>魏小龙的父母因感情不和离婚，与母亲共同生活的魏小龙正处于青春叛逆期，母亲对其无计可施之际，科学家父亲送了一部智能机器人给儿子。在机器人的陪伴和引导下，魏小龙学会了与父母相爱，塑造了健康的人格。</w:t>
            </w:r>
          </w:p>
        </w:tc>
      </w:tr>
      <w:tr>
        <w:tc>
          <w:tcPr>
            <w:tcW w:type="dxa" w:w="8640"/>
          </w:tcPr>
          <w:p>
            <w:r/>
          </w:p>
        </w:tc>
      </w:tr>
      <w:tr>
        <w:tc>
          <w:tcPr>
            <w:tcW w:type="dxa" w:w="8640"/>
          </w:tcPr>
          <w:p>
            <w:r>
              <w:t>[64] 《断网：虚拟预言》</w:t>
            </w:r>
          </w:p>
        </w:tc>
      </w:tr>
      <w:tr>
        <w:tc>
          <w:tcPr>
            <w:tcW w:type="dxa" w:w="8640"/>
          </w:tcPr>
          <w:p>
            <w:r>
              <w:t>编剧: 魏冬雷</w:t>
            </w:r>
          </w:p>
        </w:tc>
      </w:tr>
      <w:tr>
        <w:tc>
          <w:tcPr>
            <w:tcW w:type="dxa" w:w="8640"/>
          </w:tcPr>
          <w:p>
            <w:r>
              <w:t>其它作品：《迷雾深处》、《你好，岳父》、《雨林历险记》</w:t>
            </w:r>
          </w:p>
        </w:tc>
      </w:tr>
      <w:tr>
        <w:tc>
          <w:tcPr>
            <w:tcW w:type="dxa" w:w="8640"/>
          </w:tcPr>
          <w:p>
            <w:r>
              <w:t>备案单位: 牛我影业（深圳）有限公司</w:t>
            </w:r>
          </w:p>
        </w:tc>
      </w:tr>
      <w:tr>
        <w:tc>
          <w:tcPr>
            <w:tcW w:type="dxa" w:w="8640"/>
          </w:tcPr>
          <w:p>
            <w:r>
              <w:t>类别：故事影片，类型:科幻 ，年代:当代</w:t>
            </w:r>
          </w:p>
        </w:tc>
      </w:tr>
      <w:tr>
        <w:tc>
          <w:tcPr>
            <w:tcW w:type="dxa" w:w="8640"/>
          </w:tcPr>
          <w:p>
            <w:r>
              <w:t>未来世界，大型虚拟系统的首席设计师李特在赶往周年庆功会的途中遭到袭击，并被一个来自网络的神秘声音指控，为了查找真相，他不得不潜入数据库，却发现了更加令人震惊的事实。</w:t>
            </w:r>
          </w:p>
        </w:tc>
      </w:tr>
      <w:tr>
        <w:tc>
          <w:tcPr>
            <w:tcW w:type="dxa" w:w="8640"/>
          </w:tcPr>
          <w:p>
            <w:r/>
          </w:p>
        </w:tc>
      </w:tr>
      <w:tr>
        <w:tc>
          <w:tcPr>
            <w:tcW w:type="dxa" w:w="8640"/>
          </w:tcPr>
          <w:p>
            <w:r>
              <w:t>[65] 《多爱一次》</w:t>
            </w:r>
          </w:p>
        </w:tc>
      </w:tr>
      <w:tr>
        <w:tc>
          <w:tcPr>
            <w:tcW w:type="dxa" w:w="8640"/>
          </w:tcPr>
          <w:p>
            <w:r>
              <w:t>编剧: 张丽颖</w:t>
            </w:r>
          </w:p>
        </w:tc>
      </w:tr>
      <w:tr>
        <w:tc>
          <w:tcPr>
            <w:tcW w:type="dxa" w:w="8640"/>
          </w:tcPr>
          <w:p>
            <w:r>
              <w:t>其它作品：《一个首席执行官的诞生》、《横扫千钧》、《我的爸爸阿姨》</w:t>
            </w:r>
          </w:p>
        </w:tc>
      </w:tr>
      <w:tr>
        <w:tc>
          <w:tcPr>
            <w:tcW w:type="dxa" w:w="8640"/>
          </w:tcPr>
          <w:p>
            <w:r>
              <w:t>备案单位: 海口旋转木马影业有限公司</w:t>
            </w:r>
          </w:p>
        </w:tc>
      </w:tr>
      <w:tr>
        <w:tc>
          <w:tcPr>
            <w:tcW w:type="dxa" w:w="8640"/>
          </w:tcPr>
          <w:p>
            <w:r>
              <w:t>类别：故事影片，类型:科幻 ，年代:当代</w:t>
            </w:r>
          </w:p>
        </w:tc>
      </w:tr>
      <w:tr>
        <w:tc>
          <w:tcPr>
            <w:tcW w:type="dxa" w:w="8640"/>
          </w:tcPr>
          <w:p>
            <w:r>
              <w:t>本片通过男女主角利用未来科技手段选择恋爱记忆而引发的喜剧，阐述了一个在可以自由支配记忆的未来也依然适用的爱情原则：爱一个人，就要爱他（她）的全部。</w:t>
            </w:r>
          </w:p>
        </w:tc>
      </w:tr>
      <w:tr>
        <w:tc>
          <w:tcPr>
            <w:tcW w:type="dxa" w:w="8640"/>
          </w:tcPr>
          <w:p>
            <w:r/>
          </w:p>
        </w:tc>
      </w:tr>
      <w:tr>
        <w:tc>
          <w:tcPr>
            <w:tcW w:type="dxa" w:w="8640"/>
          </w:tcPr>
          <w:p>
            <w:r>
              <w:t>[66] 《无敌战衣》</w:t>
            </w:r>
          </w:p>
        </w:tc>
      </w:tr>
      <w:tr>
        <w:tc>
          <w:tcPr>
            <w:tcW w:type="dxa" w:w="8640"/>
          </w:tcPr>
          <w:p>
            <w:r>
              <w:t>编剧: NICHOLAS SCOTT WELCH-BOLEN</w:t>
            </w:r>
          </w:p>
        </w:tc>
      </w:tr>
      <w:tr>
        <w:tc>
          <w:tcPr>
            <w:tcW w:type="dxa" w:w="8640"/>
          </w:tcPr>
          <w:p>
            <w:r>
              <w:t>备案单位: 连点科技（上海）有限公司</w:t>
            </w:r>
          </w:p>
        </w:tc>
      </w:tr>
      <w:tr>
        <w:tc>
          <w:tcPr>
            <w:tcW w:type="dxa" w:w="8640"/>
          </w:tcPr>
          <w:p>
            <w:r>
              <w:t>类别：故事影片，类型:科幻 ，年代:当代</w:t>
            </w:r>
          </w:p>
        </w:tc>
      </w:tr>
      <w:tr>
        <w:tc>
          <w:tcPr>
            <w:tcW w:type="dxa" w:w="8640"/>
          </w:tcPr>
          <w:p>
            <w:r>
              <w:t>两个视频博主偶然发现了一个受伤的超级英雄，获得“超能力”的同时被卷入了一场家庭纠纷的争斗中，为了拯救受难者，他们必须成为“超级英雄”。</w:t>
            </w:r>
          </w:p>
        </w:tc>
      </w:tr>
      <w:tr>
        <w:tc>
          <w:tcPr>
            <w:tcW w:type="dxa" w:w="8640"/>
          </w:tcPr>
          <w:p>
            <w:r/>
          </w:p>
        </w:tc>
      </w:tr>
      <w:tr>
        <w:tc>
          <w:tcPr>
            <w:tcW w:type="dxa" w:w="8640"/>
          </w:tcPr>
          <w:p>
            <w:r>
              <w:t>[67] 《末路战士》</w:t>
            </w:r>
          </w:p>
        </w:tc>
      </w:tr>
      <w:tr>
        <w:tc>
          <w:tcPr>
            <w:tcW w:type="dxa" w:w="8640"/>
          </w:tcPr>
          <w:p>
            <w:r>
              <w:t>编剧: 周雨村</w:t>
            </w:r>
          </w:p>
        </w:tc>
      </w:tr>
      <w:tr>
        <w:tc>
          <w:tcPr>
            <w:tcW w:type="dxa" w:w="8640"/>
          </w:tcPr>
          <w:p>
            <w:r>
              <w:t>其它作品：《雷霆缉私》</w:t>
            </w:r>
          </w:p>
        </w:tc>
      </w:tr>
      <w:tr>
        <w:tc>
          <w:tcPr>
            <w:tcW w:type="dxa" w:w="8640"/>
          </w:tcPr>
          <w:p>
            <w:r>
              <w:t>备案单位: 上海光影流年影业有限公司</w:t>
            </w:r>
          </w:p>
        </w:tc>
      </w:tr>
      <w:tr>
        <w:tc>
          <w:tcPr>
            <w:tcW w:type="dxa" w:w="8640"/>
          </w:tcPr>
          <w:p>
            <w:r>
              <w:t>类别：故事影片，类型:科幻 ，年代:当代</w:t>
            </w:r>
          </w:p>
        </w:tc>
      </w:tr>
      <w:tr>
        <w:tc>
          <w:tcPr>
            <w:tcW w:type="dxa" w:w="8640"/>
          </w:tcPr>
          <w:p>
            <w:r>
              <w:t>星际3022年，昔日战神陈凯在与外星生物战斗落败后隐退多年，却意外卷入詹依一杀人案，被宿敌列夫盯上。风情万种的老板娘安安为其牺牲后，激起陈凯斗志，重整旗鼓向可以操控怪兽的列夫吹响战斗号角。</w:t>
            </w:r>
          </w:p>
        </w:tc>
      </w:tr>
      <w:tr>
        <w:tc>
          <w:tcPr>
            <w:tcW w:type="dxa" w:w="8640"/>
          </w:tcPr>
          <w:p>
            <w:r/>
          </w:p>
        </w:tc>
      </w:tr>
      <w:tr>
        <w:tc>
          <w:tcPr>
            <w:tcW w:type="dxa" w:w="8640"/>
          </w:tcPr>
          <w:p>
            <w:r>
              <w:t>[68] 《波尼龙的异想世界》</w:t>
            </w:r>
          </w:p>
        </w:tc>
      </w:tr>
      <w:tr>
        <w:tc>
          <w:tcPr>
            <w:tcW w:type="dxa" w:w="8640"/>
          </w:tcPr>
          <w:p>
            <w:r>
              <w:t>编剧: 吕玫、安蔚</w:t>
            </w:r>
          </w:p>
        </w:tc>
      </w:tr>
      <w:tr>
        <w:tc>
          <w:tcPr>
            <w:tcW w:type="dxa" w:w="8640"/>
          </w:tcPr>
          <w:p>
            <w:r>
              <w:t>备案单位: 上海易木文化传播有限公司</w:t>
            </w:r>
          </w:p>
        </w:tc>
      </w:tr>
      <w:tr>
        <w:tc>
          <w:tcPr>
            <w:tcW w:type="dxa" w:w="8640"/>
          </w:tcPr>
          <w:p>
            <w:r>
              <w:t>类别：故事影片，类型:科幻 ，年代:当代</w:t>
            </w:r>
          </w:p>
        </w:tc>
      </w:tr>
      <w:tr>
        <w:tc>
          <w:tcPr>
            <w:tcW w:type="dxa" w:w="8640"/>
          </w:tcPr>
          <w:p>
            <w:r>
              <w:t>菲菲的爸爸从一台抓娃娃机里解救了波尼龙。为了感谢他，波尼龙决定要帮助菲菲一家完成梦想。但就在圆梦过程中，大家因为各自不同的问题，先后被不同的星球所困。在逃脱过程中，菲菲一家也都有了各自新的感悟和成长。</w:t>
            </w:r>
          </w:p>
        </w:tc>
      </w:tr>
      <w:tr>
        <w:tc>
          <w:tcPr>
            <w:tcW w:type="dxa" w:w="8640"/>
          </w:tcPr>
          <w:p>
            <w:r/>
          </w:p>
        </w:tc>
      </w:tr>
      <w:tr>
        <w:tc>
          <w:tcPr>
            <w:tcW w:type="dxa" w:w="8640"/>
          </w:tcPr>
          <w:p>
            <w:r>
              <w:t>[69] 《熊猫血》</w:t>
            </w:r>
          </w:p>
        </w:tc>
      </w:tr>
      <w:tr>
        <w:tc>
          <w:tcPr>
            <w:tcW w:type="dxa" w:w="8640"/>
          </w:tcPr>
          <w:p>
            <w:r>
              <w:t>编剧: 李宝生</w:t>
            </w:r>
          </w:p>
        </w:tc>
      </w:tr>
      <w:tr>
        <w:tc>
          <w:tcPr>
            <w:tcW w:type="dxa" w:w="8640"/>
          </w:tcPr>
          <w:p>
            <w:r>
              <w:t>备案单位: 北京博翔金羽影视文化传媒有限公司</w:t>
            </w:r>
          </w:p>
        </w:tc>
      </w:tr>
      <w:tr>
        <w:tc>
          <w:tcPr>
            <w:tcW w:type="dxa" w:w="8640"/>
          </w:tcPr>
          <w:p>
            <w:r>
              <w:t>类别：故事影片，类型:都市 ，年代:当代</w:t>
            </w:r>
          </w:p>
        </w:tc>
      </w:tr>
      <w:tr>
        <w:tc>
          <w:tcPr>
            <w:tcW w:type="dxa" w:w="8640"/>
          </w:tcPr>
          <w:p>
            <w:r>
              <w:t>熊猫血的叶子是一位急性髓性白血病患者。求医路上，父亲、同学、病友等给予了她极大的鼓励与帮助，深沉的爱让她在面对重重困难及痛苦中变得更坚韧。她重新规划了生活，用生命的最后时刻激励着每一个人……</w:t>
            </w:r>
          </w:p>
        </w:tc>
      </w:tr>
      <w:tr>
        <w:tc>
          <w:tcPr>
            <w:tcW w:type="dxa" w:w="8640"/>
          </w:tcPr>
          <w:p>
            <w:r/>
          </w:p>
        </w:tc>
      </w:tr>
      <w:tr>
        <w:tc>
          <w:tcPr>
            <w:tcW w:type="dxa" w:w="8640"/>
          </w:tcPr>
          <w:p>
            <w:r>
              <w:t>[70] 《绑架机器人》</w:t>
            </w:r>
          </w:p>
        </w:tc>
      </w:tr>
      <w:tr>
        <w:tc>
          <w:tcPr>
            <w:tcW w:type="dxa" w:w="8640"/>
          </w:tcPr>
          <w:p>
            <w:r>
              <w:t>编剧: 刘宁波</w:t>
            </w:r>
          </w:p>
        </w:tc>
      </w:tr>
      <w:tr>
        <w:tc>
          <w:tcPr>
            <w:tcW w:type="dxa" w:w="8640"/>
          </w:tcPr>
          <w:p>
            <w:r>
              <w:t>其它作品：《血证》、《爸爸再爱我一次》、《幸福中转站》、《时间富翁》</w:t>
            </w:r>
          </w:p>
        </w:tc>
      </w:tr>
      <w:tr>
        <w:tc>
          <w:tcPr>
            <w:tcW w:type="dxa" w:w="8640"/>
          </w:tcPr>
          <w:p>
            <w:r>
              <w:t>备案单位: 北京潮涌泉文化传播有限公司</w:t>
            </w:r>
          </w:p>
        </w:tc>
      </w:tr>
      <w:tr>
        <w:tc>
          <w:tcPr>
            <w:tcW w:type="dxa" w:w="8640"/>
          </w:tcPr>
          <w:p>
            <w:r>
              <w:t>类别：故事影片，类型:都市 ，年代:当代</w:t>
            </w:r>
          </w:p>
        </w:tc>
      </w:tr>
      <w:tr>
        <w:tc>
          <w:tcPr>
            <w:tcW w:type="dxa" w:w="8640"/>
          </w:tcPr>
          <w:p>
            <w:r>
              <w:t>老汪退休后来到了革命老区，想为那里的父老乡亲做些力所能及的事，但老汪低价出售日杂用品的一些善举却慢慢被正测试的售货机器人所取代，老汪一时头脑发热，将售货机器人藏了起来……</w:t>
            </w:r>
          </w:p>
        </w:tc>
      </w:tr>
      <w:tr>
        <w:tc>
          <w:tcPr>
            <w:tcW w:type="dxa" w:w="8640"/>
          </w:tcPr>
          <w:p>
            <w:r/>
          </w:p>
        </w:tc>
      </w:tr>
      <w:tr>
        <w:tc>
          <w:tcPr>
            <w:tcW w:type="dxa" w:w="8640"/>
          </w:tcPr>
          <w:p>
            <w:r>
              <w:t>[71] 《奇妙的一天》</w:t>
            </w:r>
          </w:p>
        </w:tc>
      </w:tr>
      <w:tr>
        <w:tc>
          <w:tcPr>
            <w:tcW w:type="dxa" w:w="8640"/>
          </w:tcPr>
          <w:p>
            <w:r>
              <w:t>编剧: 郭寿涛</w:t>
            </w:r>
          </w:p>
        </w:tc>
      </w:tr>
      <w:tr>
        <w:tc>
          <w:tcPr>
            <w:tcW w:type="dxa" w:w="8640"/>
          </w:tcPr>
          <w:p>
            <w:r>
              <w:t>备案单位: 北京达乐传媒有限公司</w:t>
            </w:r>
          </w:p>
        </w:tc>
      </w:tr>
      <w:tr>
        <w:tc>
          <w:tcPr>
            <w:tcW w:type="dxa" w:w="8640"/>
          </w:tcPr>
          <w:p>
            <w:r>
              <w:t>类别：故事影片，类型:都市 ，年代:当代</w:t>
            </w:r>
          </w:p>
        </w:tc>
      </w:tr>
      <w:tr>
        <w:tc>
          <w:tcPr>
            <w:tcW w:type="dxa" w:w="8640"/>
          </w:tcPr>
          <w:p>
            <w:r>
              <w:t>该故事讲述了一个普通人在奇妙的一天意外获得了选择过好日子的机会，实现了自己的梦想经历了不可思议的成长蜕变的故事。</w:t>
            </w:r>
          </w:p>
        </w:tc>
      </w:tr>
      <w:tr>
        <w:tc>
          <w:tcPr>
            <w:tcW w:type="dxa" w:w="8640"/>
          </w:tcPr>
          <w:p>
            <w:r/>
          </w:p>
        </w:tc>
      </w:tr>
      <w:tr>
        <w:tc>
          <w:tcPr>
            <w:tcW w:type="dxa" w:w="8640"/>
          </w:tcPr>
          <w:p>
            <w:r>
              <w:t>[72] 《心愿的士》</w:t>
            </w:r>
          </w:p>
        </w:tc>
      </w:tr>
      <w:tr>
        <w:tc>
          <w:tcPr>
            <w:tcW w:type="dxa" w:w="8640"/>
          </w:tcPr>
          <w:p>
            <w:r>
              <w:t>编剧: 张伟</w:t>
            </w:r>
          </w:p>
        </w:tc>
      </w:tr>
      <w:tr>
        <w:tc>
          <w:tcPr>
            <w:tcW w:type="dxa" w:w="8640"/>
          </w:tcPr>
          <w:p>
            <w:r>
              <w:t>其它作品：《送别小哈的夏天》、《毒影》、《迷失的子弹》、《路灯下的出租车》、《消失的记忆》、《风中的子弹》、《挥拳吧！少年》、《超越吧，少年》、《六小时》、《入局》、《味来旅程》、《二杠三》、《途径北海道》、《大侦探陈查理》、《最佳导演》、《魔光盗影》、《热恋任务》、《监视者》、《难忘浙南》、《非我吉日》、《为时正好》、《入侵》、《非常咖啡馆》、《国术英雄谱之亢龙有悔》、《莫斯科国际列车经由本站》、《红油伞》、《爸爸妈妈我爱你》、《上帝开公司》</w:t>
            </w:r>
          </w:p>
        </w:tc>
      </w:tr>
      <w:tr>
        <w:tc>
          <w:tcPr>
            <w:tcW w:type="dxa" w:w="8640"/>
          </w:tcPr>
          <w:p>
            <w:r>
              <w:t>备案单位: 北京大卫之星文化传播有限公司</w:t>
            </w:r>
          </w:p>
        </w:tc>
      </w:tr>
      <w:tr>
        <w:tc>
          <w:tcPr>
            <w:tcW w:type="dxa" w:w="8640"/>
          </w:tcPr>
          <w:p>
            <w:r>
              <w:br/>
              <w:t>备案单位近期推出的其它影片：《云雾笼罩的山峰》</w:t>
            </w:r>
          </w:p>
        </w:tc>
      </w:tr>
      <w:tr>
        <w:tc>
          <w:tcPr>
            <w:tcW w:type="dxa" w:w="8640"/>
          </w:tcPr>
          <w:p>
            <w:r>
              <w:t>类别：故事影片，类型:都市 ，年代:当代</w:t>
            </w:r>
          </w:p>
        </w:tc>
      </w:tr>
      <w:tr>
        <w:tc>
          <w:tcPr>
            <w:tcW w:type="dxa" w:w="8640"/>
          </w:tcPr>
          <w:p>
            <w:r>
              <w:t>一个创业失败的男青年小伟，偶遇一个医院里偷偷跑出来的大爷，得知在医院里住着一群即将离世的老人，每个老人心中都有一些未了的心愿，老人们愿意付他一些薪水，小伟想了一夜，决定去医院帮老人完成心愿，顺便赚点钱</w:t>
            </w:r>
          </w:p>
        </w:tc>
      </w:tr>
      <w:tr>
        <w:tc>
          <w:tcPr>
            <w:tcW w:type="dxa" w:w="8640"/>
          </w:tcPr>
          <w:p>
            <w:r/>
          </w:p>
        </w:tc>
      </w:tr>
      <w:tr>
        <w:tc>
          <w:tcPr>
            <w:tcW w:type="dxa" w:w="8640"/>
          </w:tcPr>
          <w:p>
            <w:r>
              <w:t>[73] 《情缘摆渡人》</w:t>
            </w:r>
          </w:p>
        </w:tc>
      </w:tr>
      <w:tr>
        <w:tc>
          <w:tcPr>
            <w:tcW w:type="dxa" w:w="8640"/>
          </w:tcPr>
          <w:p>
            <w:r>
              <w:t>编剧: 尹树林</w:t>
            </w:r>
          </w:p>
        </w:tc>
      </w:tr>
      <w:tr>
        <w:tc>
          <w:tcPr>
            <w:tcW w:type="dxa" w:w="8640"/>
          </w:tcPr>
          <w:p>
            <w:r>
              <w:t>其它作品：《群主》、《断线》、《幸福婚介所》、《赤砂》、《诡洞迷情》</w:t>
            </w:r>
          </w:p>
        </w:tc>
      </w:tr>
      <w:tr>
        <w:tc>
          <w:tcPr>
            <w:tcW w:type="dxa" w:w="8640"/>
          </w:tcPr>
          <w:p>
            <w:r>
              <w:t>备案单位: 北京馥麟文化传媒有限公司、大仟影视传媒（深圳）有限公司</w:t>
            </w:r>
          </w:p>
        </w:tc>
      </w:tr>
      <w:tr>
        <w:tc>
          <w:tcPr>
            <w:tcW w:type="dxa" w:w="8640"/>
          </w:tcPr>
          <w:p>
            <w:r>
              <w:t>类别：故事影片，类型:都市 ，年代:当代</w:t>
            </w:r>
          </w:p>
        </w:tc>
      </w:tr>
      <w:tr>
        <w:tc>
          <w:tcPr>
            <w:tcW w:type="dxa" w:w="8640"/>
          </w:tcPr>
          <w:p>
            <w:r>
              <w:t>刘国洋阴差阳错与好友郎辉一起办了一个婚介所，在办理婚介所的过程中，帮助了黎明明向她的患病男友求婚成功，刘国洋自己也经历了成长，更有责任心，更有担待，也敢于追求自己的幸福。</w:t>
            </w:r>
          </w:p>
        </w:tc>
      </w:tr>
      <w:tr>
        <w:tc>
          <w:tcPr>
            <w:tcW w:type="dxa" w:w="8640"/>
          </w:tcPr>
          <w:p>
            <w:r/>
          </w:p>
        </w:tc>
      </w:tr>
      <w:tr>
        <w:tc>
          <w:tcPr>
            <w:tcW w:type="dxa" w:w="8640"/>
          </w:tcPr>
          <w:p>
            <w:r>
              <w:t>[74] 《我就是你的孩子》</w:t>
            </w:r>
          </w:p>
        </w:tc>
      </w:tr>
      <w:tr>
        <w:tc>
          <w:tcPr>
            <w:tcW w:type="dxa" w:w="8640"/>
          </w:tcPr>
          <w:p>
            <w:r>
              <w:t>编剧: 刘晓飞</w:t>
            </w:r>
          </w:p>
        </w:tc>
      </w:tr>
      <w:tr>
        <w:tc>
          <w:tcPr>
            <w:tcW w:type="dxa" w:w="8640"/>
          </w:tcPr>
          <w:p>
            <w:r>
              <w:t>其它作品：《我怕此生等不到》、《蹚过日常》、《花是枝的希望》、《我的世界因你而暖》、《七曲山》、《消失的父与子》、《皮壳之下》、《错爱迷踪》、《七日天使》</w:t>
            </w:r>
          </w:p>
        </w:tc>
      </w:tr>
      <w:tr>
        <w:tc>
          <w:tcPr>
            <w:tcW w:type="dxa" w:w="8640"/>
          </w:tcPr>
          <w:p>
            <w:r>
              <w:t>备案单位: 北京虹合影业有限公司</w:t>
            </w:r>
          </w:p>
        </w:tc>
      </w:tr>
      <w:tr>
        <w:tc>
          <w:tcPr>
            <w:tcW w:type="dxa" w:w="8640"/>
          </w:tcPr>
          <w:p>
            <w:r>
              <w:br/>
              <w:t>备案单位近期推出的其它影片：《与父与子》、《错爱迷踪》</w:t>
            </w:r>
          </w:p>
        </w:tc>
      </w:tr>
      <w:tr>
        <w:tc>
          <w:tcPr>
            <w:tcW w:type="dxa" w:w="8640"/>
          </w:tcPr>
          <w:p>
            <w:r>
              <w:t>类别：故事影片，类型:都市 ，年代:当代</w:t>
            </w:r>
          </w:p>
        </w:tc>
      </w:tr>
      <w:tr>
        <w:tc>
          <w:tcPr>
            <w:tcW w:type="dxa" w:w="8640"/>
          </w:tcPr>
          <w:p>
            <w:r>
              <w:t>萨仁高娃家境困苦，在政府和社会资助下到内蒙古及解放军艺术学院学声乐。为回报社会,在中国民族贸促会支持下，收留了多个民族渴望唱歌的孤儿或贫困生。12年来，萨仁高娃义务培养了350名歌手。</w:t>
            </w:r>
          </w:p>
        </w:tc>
      </w:tr>
      <w:tr>
        <w:tc>
          <w:tcPr>
            <w:tcW w:type="dxa" w:w="8640"/>
          </w:tcPr>
          <w:p>
            <w:r/>
          </w:p>
        </w:tc>
      </w:tr>
      <w:tr>
        <w:tc>
          <w:tcPr>
            <w:tcW w:type="dxa" w:w="8640"/>
          </w:tcPr>
          <w:p>
            <w:r>
              <w:t>[75] 《爱情迷失》</w:t>
            </w:r>
          </w:p>
        </w:tc>
      </w:tr>
      <w:tr>
        <w:tc>
          <w:tcPr>
            <w:tcW w:type="dxa" w:w="8640"/>
          </w:tcPr>
          <w:p>
            <w:r>
              <w:t>编剧: 刘鹏</w:t>
            </w:r>
          </w:p>
        </w:tc>
      </w:tr>
      <w:tr>
        <w:tc>
          <w:tcPr>
            <w:tcW w:type="dxa" w:w="8640"/>
          </w:tcPr>
          <w:p>
            <w:r>
              <w:t>其它作品：《欢迎您再来》、《你好，鸽先生》、《爱鸟小学》、《插班老师》、《霹雳人生》、《机械背叛》、《重返铁柱山》、《找回让我们致敬的初恋感》、《玫瑰蓝》</w:t>
            </w:r>
          </w:p>
        </w:tc>
      </w:tr>
      <w:tr>
        <w:tc>
          <w:tcPr>
            <w:tcW w:type="dxa" w:w="8640"/>
          </w:tcPr>
          <w:p>
            <w:r>
              <w:t>备案单位: 北京华影复兴文化传媒有限公司</w:t>
            </w:r>
          </w:p>
        </w:tc>
      </w:tr>
      <w:tr>
        <w:tc>
          <w:tcPr>
            <w:tcW w:type="dxa" w:w="8640"/>
          </w:tcPr>
          <w:p>
            <w:r>
              <w:t>类别：故事影片，类型:都市 ，年代:当代</w:t>
            </w:r>
          </w:p>
        </w:tc>
      </w:tr>
      <w:tr>
        <w:tc>
          <w:tcPr>
            <w:tcW w:type="dxa" w:w="8640"/>
          </w:tcPr>
          <w:p>
            <w:r>
              <w:t>一对小情侣因信任危机、缺乏交流导致关系紧张，彼此间矛盾不断升级。他们甚至开始用各种方式互相伤害，最终两败俱伤。经历一番迷失后，二人了解到爱情的真谛，重归于好。</w:t>
            </w:r>
          </w:p>
        </w:tc>
      </w:tr>
      <w:tr>
        <w:tc>
          <w:tcPr>
            <w:tcW w:type="dxa" w:w="8640"/>
          </w:tcPr>
          <w:p>
            <w:r/>
          </w:p>
        </w:tc>
      </w:tr>
      <w:tr>
        <w:tc>
          <w:tcPr>
            <w:tcW w:type="dxa" w:w="8640"/>
          </w:tcPr>
          <w:p>
            <w:r>
              <w:t>[76] 《欢迎光临2022》</w:t>
            </w:r>
          </w:p>
        </w:tc>
      </w:tr>
      <w:tr>
        <w:tc>
          <w:tcPr>
            <w:tcW w:type="dxa" w:w="8640"/>
          </w:tcPr>
          <w:p>
            <w:r>
              <w:t>编剧: 张大鹏</w:t>
            </w:r>
          </w:p>
        </w:tc>
      </w:tr>
      <w:tr>
        <w:tc>
          <w:tcPr>
            <w:tcW w:type="dxa" w:w="8640"/>
          </w:tcPr>
          <w:p>
            <w:r>
              <w:t>其它作品：《恋爱，请多指教》、《小猪佩奇过大年》</w:t>
            </w:r>
          </w:p>
        </w:tc>
      </w:tr>
      <w:tr>
        <w:tc>
          <w:tcPr>
            <w:tcW w:type="dxa" w:w="8640"/>
          </w:tcPr>
          <w:p>
            <w:r>
              <w:t>备案单位: 北京精彩时间文化传媒有限公司</w:t>
            </w:r>
          </w:p>
        </w:tc>
      </w:tr>
      <w:tr>
        <w:tc>
          <w:tcPr>
            <w:tcW w:type="dxa" w:w="8640"/>
          </w:tcPr>
          <w:p>
            <w:r>
              <w:t>类别：故事影片，类型:都市 ，年代:当代</w:t>
            </w:r>
          </w:p>
        </w:tc>
      </w:tr>
      <w:tr>
        <w:tc>
          <w:tcPr>
            <w:tcW w:type="dxa" w:w="8640"/>
          </w:tcPr>
          <w:p>
            <w:r>
              <w:t>一家北京老字号“君再来餐厅”正准备翻新改造,开餐厅的小陈去四川找寻患有阿兹海默症的父亲老陈。父子一路北上，路遇每一道城市佳肴都藏有厨师老陈与食客们的回忆，每个人都在老陈的餐厅里品味过人生苦辣。</w:t>
            </w:r>
          </w:p>
        </w:tc>
      </w:tr>
      <w:tr>
        <w:tc>
          <w:tcPr>
            <w:tcW w:type="dxa" w:w="8640"/>
          </w:tcPr>
          <w:p>
            <w:r/>
          </w:p>
        </w:tc>
      </w:tr>
      <w:tr>
        <w:tc>
          <w:tcPr>
            <w:tcW w:type="dxa" w:w="8640"/>
          </w:tcPr>
          <w:p>
            <w:r>
              <w:t>[77] 《客回家乡来》</w:t>
            </w:r>
          </w:p>
        </w:tc>
      </w:tr>
      <w:tr>
        <w:tc>
          <w:tcPr>
            <w:tcW w:type="dxa" w:w="8640"/>
          </w:tcPr>
          <w:p>
            <w:r>
              <w:t>编剧: 韩新军</w:t>
            </w:r>
          </w:p>
        </w:tc>
      </w:tr>
      <w:tr>
        <w:tc>
          <w:tcPr>
            <w:tcW w:type="dxa" w:w="8640"/>
          </w:tcPr>
          <w:p>
            <w:r>
              <w:t>其它作品：《客从何处来》</w:t>
            </w:r>
          </w:p>
        </w:tc>
      </w:tr>
      <w:tr>
        <w:tc>
          <w:tcPr>
            <w:tcW w:type="dxa" w:w="8640"/>
          </w:tcPr>
          <w:p>
            <w:r>
              <w:t>备案单位: 北京坤昊德广告有限公司、河南新宇影业有限公司、河南梵舍文化传播有限公司</w:t>
            </w:r>
          </w:p>
        </w:tc>
      </w:tr>
      <w:tr>
        <w:tc>
          <w:tcPr>
            <w:tcW w:type="dxa" w:w="8640"/>
          </w:tcPr>
          <w:p>
            <w:r>
              <w:br/>
              <w:t>备案单位近期推出的其它影片：《客从何处来》</w:t>
            </w:r>
          </w:p>
        </w:tc>
      </w:tr>
      <w:tr>
        <w:tc>
          <w:tcPr>
            <w:tcW w:type="dxa" w:w="8640"/>
          </w:tcPr>
          <w:p>
            <w:r>
              <w:t>类别：故事影片，类型:都市 ，年代:当代</w:t>
            </w:r>
          </w:p>
        </w:tc>
      </w:tr>
      <w:tr>
        <w:tc>
          <w:tcPr>
            <w:tcW w:type="dxa" w:w="8640"/>
          </w:tcPr>
          <w:p>
            <w:r>
              <w:t>网络作家宋小燕遇到困难，产生抑郁情绪，回到襄阳。她和王华军在汉江边邂逅，帮王华军寻找其女友李静。宋小燕在亲人关心及心理医生治疗下康复，她的小说《我是宋小燕》在网上走红，她奔赴人生下一站北京。</w:t>
            </w:r>
          </w:p>
        </w:tc>
      </w:tr>
      <w:tr>
        <w:tc>
          <w:tcPr>
            <w:tcW w:type="dxa" w:w="8640"/>
          </w:tcPr>
          <w:p>
            <w:r/>
          </w:p>
        </w:tc>
      </w:tr>
      <w:tr>
        <w:tc>
          <w:tcPr>
            <w:tcW w:type="dxa" w:w="8640"/>
          </w:tcPr>
          <w:p>
            <w:r>
              <w:t>[78] 《为你而战》</w:t>
            </w:r>
          </w:p>
        </w:tc>
      </w:tr>
      <w:tr>
        <w:tc>
          <w:tcPr>
            <w:tcW w:type="dxa" w:w="8640"/>
          </w:tcPr>
          <w:p>
            <w:r>
              <w:t>编剧: 张轩铭</w:t>
            </w:r>
          </w:p>
        </w:tc>
      </w:tr>
      <w:tr>
        <w:tc>
          <w:tcPr>
            <w:tcW w:type="dxa" w:w="8640"/>
          </w:tcPr>
          <w:p>
            <w:r>
              <w:t>备案单位: 北京羚羊世纪文化传媒有限公司</w:t>
            </w:r>
          </w:p>
        </w:tc>
      </w:tr>
      <w:tr>
        <w:tc>
          <w:tcPr>
            <w:tcW w:type="dxa" w:w="8640"/>
          </w:tcPr>
          <w:p>
            <w:r>
              <w:br/>
              <w:t>备案单位近期推出的其它影片：《幻海》</w:t>
            </w:r>
          </w:p>
        </w:tc>
      </w:tr>
      <w:tr>
        <w:tc>
          <w:tcPr>
            <w:tcW w:type="dxa" w:w="8640"/>
          </w:tcPr>
          <w:p>
            <w:r>
              <w:t>类别：故事影片，类型:都市 ，年代:当代</w:t>
            </w:r>
          </w:p>
        </w:tc>
      </w:tr>
      <w:tr>
        <w:tc>
          <w:tcPr>
            <w:tcW w:type="dxa" w:w="8640"/>
          </w:tcPr>
          <w:p>
            <w:r>
              <w:t>本故事通过讲述女主人公王炜垚跌宕起伏的人生经历，传达了家庭对于孩子的影响和曲折的人生遭遇后的自我蜕变。故事最终王炜垚战胜了自我，为父亲洗清了冤屈描绘了一条自我救赎和救赎他人之路。</w:t>
            </w:r>
          </w:p>
        </w:tc>
      </w:tr>
      <w:tr>
        <w:tc>
          <w:tcPr>
            <w:tcW w:type="dxa" w:w="8640"/>
          </w:tcPr>
          <w:p>
            <w:r/>
          </w:p>
        </w:tc>
      </w:tr>
      <w:tr>
        <w:tc>
          <w:tcPr>
            <w:tcW w:type="dxa" w:w="8640"/>
          </w:tcPr>
          <w:p>
            <w:r>
              <w:t>[79] 《看见光》</w:t>
            </w:r>
          </w:p>
        </w:tc>
      </w:tr>
      <w:tr>
        <w:tc>
          <w:tcPr>
            <w:tcW w:type="dxa" w:w="8640"/>
          </w:tcPr>
          <w:p>
            <w:r>
              <w:t>编剧: 李志文</w:t>
            </w:r>
          </w:p>
        </w:tc>
      </w:tr>
      <w:tr>
        <w:tc>
          <w:tcPr>
            <w:tcW w:type="dxa" w:w="8640"/>
          </w:tcPr>
          <w:p>
            <w:r>
              <w:t>其它作品：《来不及告白》</w:t>
            </w:r>
          </w:p>
        </w:tc>
      </w:tr>
      <w:tr>
        <w:tc>
          <w:tcPr>
            <w:tcW w:type="dxa" w:w="8640"/>
          </w:tcPr>
          <w:p>
            <w:r>
              <w:t>备案单位: 北京麦博瑞影业有限公司</w:t>
            </w:r>
          </w:p>
        </w:tc>
      </w:tr>
      <w:tr>
        <w:tc>
          <w:tcPr>
            <w:tcW w:type="dxa" w:w="8640"/>
          </w:tcPr>
          <w:p>
            <w:r>
              <w:t>类别：故事影片，类型:都市 ，年代:现代</w:t>
            </w:r>
          </w:p>
        </w:tc>
      </w:tr>
      <w:tr>
        <w:tc>
          <w:tcPr>
            <w:tcW w:type="dxa" w:w="8640"/>
          </w:tcPr>
          <w:p>
            <w:r>
              <w:t>讲述了煤矿工人梁慧周实夫妇，在面对丧子之痛，生活困难绝境时，一直保持积极乐观的态度，不放弃对幸福的追求。一直坚信只要心中充满阳光，生活中将不再有阴暗，拯救了险些误入歧途的叛逆少年，过上幸福的生活</w:t>
            </w:r>
          </w:p>
        </w:tc>
      </w:tr>
      <w:tr>
        <w:tc>
          <w:tcPr>
            <w:tcW w:type="dxa" w:w="8640"/>
          </w:tcPr>
          <w:p>
            <w:r/>
          </w:p>
        </w:tc>
      </w:tr>
      <w:tr>
        <w:tc>
          <w:tcPr>
            <w:tcW w:type="dxa" w:w="8640"/>
          </w:tcPr>
          <w:p>
            <w:r>
              <w:t>[80] 《来不及告白》</w:t>
            </w:r>
          </w:p>
        </w:tc>
      </w:tr>
      <w:tr>
        <w:tc>
          <w:tcPr>
            <w:tcW w:type="dxa" w:w="8640"/>
          </w:tcPr>
          <w:p>
            <w:r>
              <w:t>编剧: 李志文</w:t>
            </w:r>
          </w:p>
        </w:tc>
      </w:tr>
      <w:tr>
        <w:tc>
          <w:tcPr>
            <w:tcW w:type="dxa" w:w="8640"/>
          </w:tcPr>
          <w:p>
            <w:r>
              <w:t>其它作品：《看见光》</w:t>
            </w:r>
          </w:p>
        </w:tc>
      </w:tr>
      <w:tr>
        <w:tc>
          <w:tcPr>
            <w:tcW w:type="dxa" w:w="8640"/>
          </w:tcPr>
          <w:p>
            <w:r>
              <w:t>备案单位: 北京麦博瑞影业有限公司</w:t>
            </w:r>
          </w:p>
        </w:tc>
      </w:tr>
      <w:tr>
        <w:tc>
          <w:tcPr>
            <w:tcW w:type="dxa" w:w="8640"/>
          </w:tcPr>
          <w:p>
            <w:r>
              <w:t>类别：故事影片，类型:都市 ，年代:当代</w:t>
            </w:r>
          </w:p>
        </w:tc>
      </w:tr>
      <w:tr>
        <w:tc>
          <w:tcPr>
            <w:tcW w:type="dxa" w:w="8640"/>
          </w:tcPr>
          <w:p>
            <w:r>
              <w:t>郝帅和青梦偶然合租成为室友，从刚开始二人矛盾不断，到后来彼此相爱，最终由于一场天灾将二人彻底分开，但是二人坚守着最真挚的爱情，多年后再次相遇，有情人终成眷属。</w:t>
            </w:r>
          </w:p>
        </w:tc>
      </w:tr>
      <w:tr>
        <w:tc>
          <w:tcPr>
            <w:tcW w:type="dxa" w:w="8640"/>
          </w:tcPr>
          <w:p>
            <w:r/>
          </w:p>
        </w:tc>
      </w:tr>
      <w:tr>
        <w:tc>
          <w:tcPr>
            <w:tcW w:type="dxa" w:w="8640"/>
          </w:tcPr>
          <w:p>
            <w:r>
              <w:t>[81] 《风起潮涌》</w:t>
            </w:r>
          </w:p>
        </w:tc>
      </w:tr>
      <w:tr>
        <w:tc>
          <w:tcPr>
            <w:tcW w:type="dxa" w:w="8640"/>
          </w:tcPr>
          <w:p>
            <w:r>
              <w:t>编剧: 吴尘</w:t>
            </w:r>
          </w:p>
        </w:tc>
      </w:tr>
      <w:tr>
        <w:tc>
          <w:tcPr>
            <w:tcW w:type="dxa" w:w="8640"/>
          </w:tcPr>
          <w:p>
            <w:r>
              <w:t>备案单位: 北京芒果时代文化传媒有限公司</w:t>
            </w:r>
          </w:p>
        </w:tc>
      </w:tr>
      <w:tr>
        <w:tc>
          <w:tcPr>
            <w:tcW w:type="dxa" w:w="8640"/>
          </w:tcPr>
          <w:p>
            <w:r>
              <w:t>类别：故事影片，类型:都市 ，年代:当代</w:t>
            </w:r>
          </w:p>
        </w:tc>
      </w:tr>
      <w:tr>
        <w:tc>
          <w:tcPr>
            <w:tcW w:type="dxa" w:w="8640"/>
          </w:tcPr>
          <w:p>
            <w:r>
              <w:t>来自农村的吴晓玲因为家庭困难，年仅18岁辍学出来打工，一是为了贴补家用，二是为让弟弟完成自己未完成的大学梦，在祖国改革开放的东风下，通过自己的努力和拼搏在商海的浪潮中乘风破浪，成就一番事业。</w:t>
            </w:r>
          </w:p>
        </w:tc>
      </w:tr>
      <w:tr>
        <w:tc>
          <w:tcPr>
            <w:tcW w:type="dxa" w:w="8640"/>
          </w:tcPr>
          <w:p>
            <w:r/>
          </w:p>
        </w:tc>
      </w:tr>
      <w:tr>
        <w:tc>
          <w:tcPr>
            <w:tcW w:type="dxa" w:w="8640"/>
          </w:tcPr>
          <w:p>
            <w:r>
              <w:t>[82] 《当父亲成为儿子》</w:t>
            </w:r>
          </w:p>
        </w:tc>
      </w:tr>
      <w:tr>
        <w:tc>
          <w:tcPr>
            <w:tcW w:type="dxa" w:w="8640"/>
          </w:tcPr>
          <w:p>
            <w:r>
              <w:t>编剧: 刘凯、连振兴、刘庚</w:t>
            </w:r>
          </w:p>
        </w:tc>
      </w:tr>
      <w:tr>
        <w:tc>
          <w:tcPr>
            <w:tcW w:type="dxa" w:w="8640"/>
          </w:tcPr>
          <w:p>
            <w:r>
              <w:t>备案单位: 北京南国红豆影视文化传播有限公司</w:t>
            </w:r>
          </w:p>
        </w:tc>
      </w:tr>
      <w:tr>
        <w:tc>
          <w:tcPr>
            <w:tcW w:type="dxa" w:w="8640"/>
          </w:tcPr>
          <w:p>
            <w:r>
              <w:t>类别：故事影片，类型:都市 ，年代:当代</w:t>
            </w:r>
          </w:p>
        </w:tc>
      </w:tr>
      <w:tr>
        <w:tc>
          <w:tcPr>
            <w:tcW w:type="dxa" w:w="8640"/>
          </w:tcPr>
          <w:p>
            <w:r>
              <w:t>北漂青年万风，因为女友的意外怀孕，回到阔别8年的故乡结婚。婚礼筹办过程中，严肃的父亲脑梗之后忽然变成老小孩，儿子一夜长大，仿佛和自己的父亲互换角色的温情故事。</w:t>
            </w:r>
          </w:p>
        </w:tc>
      </w:tr>
      <w:tr>
        <w:tc>
          <w:tcPr>
            <w:tcW w:type="dxa" w:w="8640"/>
          </w:tcPr>
          <w:p>
            <w:r/>
          </w:p>
        </w:tc>
      </w:tr>
      <w:tr>
        <w:tc>
          <w:tcPr>
            <w:tcW w:type="dxa" w:w="8640"/>
          </w:tcPr>
          <w:p>
            <w:r>
              <w:t>[83] 《光束天地》</w:t>
            </w:r>
          </w:p>
        </w:tc>
      </w:tr>
      <w:tr>
        <w:tc>
          <w:tcPr>
            <w:tcW w:type="dxa" w:w="8640"/>
          </w:tcPr>
          <w:p>
            <w:r>
              <w:t>编剧: 黄小广、黄文美</w:t>
            </w:r>
          </w:p>
        </w:tc>
      </w:tr>
      <w:tr>
        <w:tc>
          <w:tcPr>
            <w:tcW w:type="dxa" w:w="8640"/>
          </w:tcPr>
          <w:p>
            <w:r>
              <w:t>备案单位: 北京念影文化传媒有限公司</w:t>
            </w:r>
          </w:p>
        </w:tc>
      </w:tr>
      <w:tr>
        <w:tc>
          <w:tcPr>
            <w:tcW w:type="dxa" w:w="8640"/>
          </w:tcPr>
          <w:p>
            <w:r>
              <w:t>类别：故事影片，类型:都市 ，年代:当代</w:t>
            </w:r>
          </w:p>
        </w:tc>
      </w:tr>
      <w:tr>
        <w:tc>
          <w:tcPr>
            <w:tcW w:type="dxa" w:w="8640"/>
          </w:tcPr>
          <w:p>
            <w:r>
              <w:t>故事讲述了一群有梦想的大学生执著追求自己人工智能围棋梦的故事，他们一起经历了许多困难和误解，收获了深厚的友情和爱情，在比赛中绽放光彩,也终于找到了自己真正兴趣爱好和人生梦想的所在。</w:t>
            </w:r>
          </w:p>
        </w:tc>
      </w:tr>
      <w:tr>
        <w:tc>
          <w:tcPr>
            <w:tcW w:type="dxa" w:w="8640"/>
          </w:tcPr>
          <w:p>
            <w:r/>
          </w:p>
        </w:tc>
      </w:tr>
      <w:tr>
        <w:tc>
          <w:tcPr>
            <w:tcW w:type="dxa" w:w="8640"/>
          </w:tcPr>
          <w:p>
            <w:r>
              <w:t>[84] 《我的男友是脸盲》</w:t>
            </w:r>
          </w:p>
        </w:tc>
      </w:tr>
      <w:tr>
        <w:tc>
          <w:tcPr>
            <w:tcW w:type="dxa" w:w="8640"/>
          </w:tcPr>
          <w:p>
            <w:r>
              <w:t>编剧: 雷雄</w:t>
            </w:r>
          </w:p>
        </w:tc>
      </w:tr>
      <w:tr>
        <w:tc>
          <w:tcPr>
            <w:tcW w:type="dxa" w:w="8640"/>
          </w:tcPr>
          <w:p>
            <w:r>
              <w:t>备案单位: 北京鸟人艺术推广有限责任公司</w:t>
            </w:r>
          </w:p>
        </w:tc>
      </w:tr>
      <w:tr>
        <w:tc>
          <w:tcPr>
            <w:tcW w:type="dxa" w:w="8640"/>
          </w:tcPr>
          <w:p>
            <w:r>
              <w:t>类别：故事影片，类型:都市 ，年代:当代</w:t>
            </w:r>
          </w:p>
        </w:tc>
      </w:tr>
      <w:tr>
        <w:tc>
          <w:tcPr>
            <w:tcW w:type="dxa" w:w="8640"/>
          </w:tcPr>
          <w:p>
            <w:r>
              <w:t>老周喜欢同事梦阳，追求被其拒绝。老周因失落出车祸后患上脸盲症。老周追求被大家嫌弃的熊熊，梦阳后悔来找老周，朋友程野劝老周跟熊熊分手，老周说爱的是熊熊的内心而非外表，熊熊很感动，从此两人开心的在一起了。</w:t>
            </w:r>
          </w:p>
        </w:tc>
      </w:tr>
      <w:tr>
        <w:tc>
          <w:tcPr>
            <w:tcW w:type="dxa" w:w="8640"/>
          </w:tcPr>
          <w:p>
            <w:r/>
          </w:p>
        </w:tc>
      </w:tr>
      <w:tr>
        <w:tc>
          <w:tcPr>
            <w:tcW w:type="dxa" w:w="8640"/>
          </w:tcPr>
          <w:p>
            <w:r>
              <w:t>[85] 《馨子》</w:t>
            </w:r>
          </w:p>
        </w:tc>
      </w:tr>
      <w:tr>
        <w:tc>
          <w:tcPr>
            <w:tcW w:type="dxa" w:w="8640"/>
          </w:tcPr>
          <w:p>
            <w:r>
              <w:t>编剧: 郑兴友</w:t>
            </w:r>
          </w:p>
        </w:tc>
      </w:tr>
      <w:tr>
        <w:tc>
          <w:tcPr>
            <w:tcW w:type="dxa" w:w="8640"/>
          </w:tcPr>
          <w:p>
            <w:r>
              <w:t>其它作品：《舞龙人》、《江上有座桥》</w:t>
            </w:r>
          </w:p>
        </w:tc>
      </w:tr>
      <w:tr>
        <w:tc>
          <w:tcPr>
            <w:tcW w:type="dxa" w:w="8640"/>
          </w:tcPr>
          <w:p>
            <w:r>
              <w:t>备案单位: 北京强强时代影视文化传媒有限公司</w:t>
            </w:r>
          </w:p>
        </w:tc>
      </w:tr>
      <w:tr>
        <w:tc>
          <w:tcPr>
            <w:tcW w:type="dxa" w:w="8640"/>
          </w:tcPr>
          <w:p>
            <w:r>
              <w:t>类别：故事影片，类型:都市 ，年代:当代</w:t>
            </w:r>
          </w:p>
        </w:tc>
      </w:tr>
      <w:tr>
        <w:tc>
          <w:tcPr>
            <w:tcW w:type="dxa" w:w="8640"/>
          </w:tcPr>
          <w:p>
            <w:r>
              <w:t>美丽的都市姑娘馨子与来自农村的小伙李邦国偶然相遇，虽然两个人的家庭背景不同，但积极有爱的两颗心还是越走越近。</w:t>
            </w:r>
          </w:p>
        </w:tc>
      </w:tr>
      <w:tr>
        <w:tc>
          <w:tcPr>
            <w:tcW w:type="dxa" w:w="8640"/>
          </w:tcPr>
          <w:p>
            <w:r/>
          </w:p>
        </w:tc>
      </w:tr>
      <w:tr>
        <w:tc>
          <w:tcPr>
            <w:tcW w:type="dxa" w:w="8640"/>
          </w:tcPr>
          <w:p>
            <w:r>
              <w:t>[86] 《中午阳光》</w:t>
            </w:r>
          </w:p>
        </w:tc>
      </w:tr>
      <w:tr>
        <w:tc>
          <w:tcPr>
            <w:tcW w:type="dxa" w:w="8640"/>
          </w:tcPr>
          <w:p>
            <w:r>
              <w:t>编剧: 孙杨</w:t>
            </w:r>
          </w:p>
        </w:tc>
      </w:tr>
      <w:tr>
        <w:tc>
          <w:tcPr>
            <w:tcW w:type="dxa" w:w="8640"/>
          </w:tcPr>
          <w:p>
            <w:r>
              <w:t>其它作品：《乌拉》、《无间搭档》、《热血高妹》、《此地无银》、《雪山足球梦》、《雷迪森和简特门》</w:t>
            </w:r>
          </w:p>
        </w:tc>
      </w:tr>
      <w:tr>
        <w:tc>
          <w:tcPr>
            <w:tcW w:type="dxa" w:w="8640"/>
          </w:tcPr>
          <w:p>
            <w:r>
              <w:t>备案单位: 北京森君影视文化传媒有限公司</w:t>
            </w:r>
          </w:p>
        </w:tc>
      </w:tr>
      <w:tr>
        <w:tc>
          <w:tcPr>
            <w:tcW w:type="dxa" w:w="8640"/>
          </w:tcPr>
          <w:p>
            <w:r>
              <w:t>类别：故事影片，类型:都市 ，年代:当代</w:t>
            </w:r>
          </w:p>
        </w:tc>
      </w:tr>
      <w:tr>
        <w:tc>
          <w:tcPr>
            <w:tcW w:type="dxa" w:w="8640"/>
          </w:tcPr>
          <w:p>
            <w:r>
              <w:t>年轻人阿浪，一直用消极封闭的态度面对着自己的人生，在老人院当志愿者的过程中，遇到了同样性格孤僻的老人王建国，在两人相互照顾又相互争吵的相处过程中，他们开了彼此心结，也达成了与自己的和解。</w:t>
            </w:r>
          </w:p>
        </w:tc>
      </w:tr>
      <w:tr>
        <w:tc>
          <w:tcPr>
            <w:tcW w:type="dxa" w:w="8640"/>
          </w:tcPr>
          <w:p>
            <w:r/>
          </w:p>
        </w:tc>
      </w:tr>
      <w:tr>
        <w:tc>
          <w:tcPr>
            <w:tcW w:type="dxa" w:w="8640"/>
          </w:tcPr>
          <w:p>
            <w:r>
              <w:t>[87] 《渐冻之舞》</w:t>
            </w:r>
          </w:p>
        </w:tc>
      </w:tr>
      <w:tr>
        <w:tc>
          <w:tcPr>
            <w:tcW w:type="dxa" w:w="8640"/>
          </w:tcPr>
          <w:p>
            <w:r>
              <w:t>编剧: 韩晓军</w:t>
            </w:r>
          </w:p>
        </w:tc>
      </w:tr>
      <w:tr>
        <w:tc>
          <w:tcPr>
            <w:tcW w:type="dxa" w:w="8640"/>
          </w:tcPr>
          <w:p>
            <w:r>
              <w:t>其它作品：《第一人称》、《海景房》、《香格里拉的天空》</w:t>
            </w:r>
          </w:p>
        </w:tc>
      </w:tr>
      <w:tr>
        <w:tc>
          <w:tcPr>
            <w:tcW w:type="dxa" w:w="8640"/>
          </w:tcPr>
          <w:p>
            <w:r>
              <w:t>备案单位: 北京天裁崛起文化传媒有限公司</w:t>
            </w:r>
          </w:p>
        </w:tc>
      </w:tr>
      <w:tr>
        <w:tc>
          <w:tcPr>
            <w:tcW w:type="dxa" w:w="8640"/>
          </w:tcPr>
          <w:p>
            <w:r>
              <w:t>类别：故事影片，类型:都市 ，年代:当代</w:t>
            </w:r>
          </w:p>
        </w:tc>
      </w:tr>
      <w:tr>
        <w:tc>
          <w:tcPr>
            <w:tcW w:type="dxa" w:w="8640"/>
          </w:tcPr>
          <w:p>
            <w:r>
              <w:t>古典舞演员曲静正值事业上升期间却发现自己得了渐冻症，她不得不放弃自己热爱的事业，在与命运抗争的过程中，她还要面对强势的母亲。</w:t>
            </w:r>
          </w:p>
        </w:tc>
      </w:tr>
      <w:tr>
        <w:tc>
          <w:tcPr>
            <w:tcW w:type="dxa" w:w="8640"/>
          </w:tcPr>
          <w:p>
            <w:r/>
          </w:p>
        </w:tc>
      </w:tr>
      <w:tr>
        <w:tc>
          <w:tcPr>
            <w:tcW w:type="dxa" w:w="8640"/>
          </w:tcPr>
          <w:p>
            <w:r>
              <w:t>[88] 《我的2022》</w:t>
            </w:r>
          </w:p>
        </w:tc>
      </w:tr>
      <w:tr>
        <w:tc>
          <w:tcPr>
            <w:tcW w:type="dxa" w:w="8640"/>
          </w:tcPr>
          <w:p>
            <w:r>
              <w:t>编剧: 吕品品</w:t>
            </w:r>
          </w:p>
        </w:tc>
      </w:tr>
      <w:tr>
        <w:tc>
          <w:tcPr>
            <w:tcW w:type="dxa" w:w="8640"/>
          </w:tcPr>
          <w:p>
            <w:r>
              <w:t>其它作品：《极速者》、《特丽独行》、《大寒》、《走进西藏》、《国旗阿妈》</w:t>
            </w:r>
          </w:p>
        </w:tc>
      </w:tr>
      <w:tr>
        <w:tc>
          <w:tcPr>
            <w:tcW w:type="dxa" w:w="8640"/>
          </w:tcPr>
          <w:p>
            <w:r>
              <w:t>备案单位: 北京文投互娱投资有限责任公司、紫灵影业（北京）有限公司</w:t>
            </w:r>
          </w:p>
        </w:tc>
      </w:tr>
      <w:tr>
        <w:tc>
          <w:tcPr>
            <w:tcW w:type="dxa" w:w="8640"/>
          </w:tcPr>
          <w:p>
            <w:r>
              <w:t>类别：故事影片，类型:都市 ，年代:当代</w:t>
            </w:r>
          </w:p>
        </w:tc>
      </w:tr>
      <w:tr>
        <w:tc>
          <w:tcPr>
            <w:tcW w:type="dxa" w:w="8640"/>
          </w:tcPr>
          <w:p>
            <w:r>
              <w:t>2022年，冬季奥运会将在中国北京举行。该片讲述的便是迎接冬奥会期间，中国各行各业、各地区、各领域、各年龄的普通人，建设冬奥、保障冬奥、参与冬奥、圆梦冬奥的小故事，抒发了人们的奥运情怀、家国情怀。</w:t>
            </w:r>
          </w:p>
        </w:tc>
      </w:tr>
      <w:tr>
        <w:tc>
          <w:tcPr>
            <w:tcW w:type="dxa" w:w="8640"/>
          </w:tcPr>
          <w:p>
            <w:r/>
          </w:p>
        </w:tc>
      </w:tr>
      <w:tr>
        <w:tc>
          <w:tcPr>
            <w:tcW w:type="dxa" w:w="8640"/>
          </w:tcPr>
          <w:p>
            <w:r>
              <w:t>[89] 《婚姻的小样》</w:t>
            </w:r>
          </w:p>
        </w:tc>
      </w:tr>
      <w:tr>
        <w:tc>
          <w:tcPr>
            <w:tcW w:type="dxa" w:w="8640"/>
          </w:tcPr>
          <w:p>
            <w:r>
              <w:t>编剧: 李媛媛</w:t>
            </w:r>
          </w:p>
        </w:tc>
      </w:tr>
      <w:tr>
        <w:tc>
          <w:tcPr>
            <w:tcW w:type="dxa" w:w="8640"/>
          </w:tcPr>
          <w:p>
            <w:r>
              <w:t>其它作品：《陪你说一世晚安》</w:t>
            </w:r>
          </w:p>
        </w:tc>
      </w:tr>
      <w:tr>
        <w:tc>
          <w:tcPr>
            <w:tcW w:type="dxa" w:w="8640"/>
          </w:tcPr>
          <w:p>
            <w:r>
              <w:t>备案单位: 北京小好影业有限公司</w:t>
            </w:r>
          </w:p>
        </w:tc>
      </w:tr>
      <w:tr>
        <w:tc>
          <w:tcPr>
            <w:tcW w:type="dxa" w:w="8640"/>
          </w:tcPr>
          <w:p>
            <w:r>
              <w:t>类别：故事影片，类型:都市 ，年代:当代</w:t>
            </w:r>
          </w:p>
        </w:tc>
      </w:tr>
      <w:tr>
        <w:tc>
          <w:tcPr>
            <w:tcW w:type="dxa" w:w="8640"/>
          </w:tcPr>
          <w:p>
            <w:r>
              <w:t>妻子在丈夫的刻意隐瞒下以为丈夫不能生育面对内外压力为保卫婚姻不惜假怀孕。丈夫隐瞒妻子不育事实默默护妻并在前女友猛烈攻势下依旧选择守护妻子最后领养孩子填补夫妻没有孩子的遗憾，夫妻合力诠释婚姻的真谛。</w:t>
            </w:r>
          </w:p>
        </w:tc>
      </w:tr>
      <w:tr>
        <w:tc>
          <w:tcPr>
            <w:tcW w:type="dxa" w:w="8640"/>
          </w:tcPr>
          <w:p>
            <w:r/>
          </w:p>
        </w:tc>
      </w:tr>
      <w:tr>
        <w:tc>
          <w:tcPr>
            <w:tcW w:type="dxa" w:w="8640"/>
          </w:tcPr>
          <w:p>
            <w:r>
              <w:t>[90] 《老小孩的假期》</w:t>
            </w:r>
          </w:p>
        </w:tc>
      </w:tr>
      <w:tr>
        <w:tc>
          <w:tcPr>
            <w:tcW w:type="dxa" w:w="8640"/>
          </w:tcPr>
          <w:p>
            <w:r>
              <w:t>编剧: 陈鹏、史海华</w:t>
            </w:r>
          </w:p>
        </w:tc>
      </w:tr>
      <w:tr>
        <w:tc>
          <w:tcPr>
            <w:tcW w:type="dxa" w:w="8640"/>
          </w:tcPr>
          <w:p>
            <w:r>
              <w:t>备案单位: 北京星立方文化传媒有限公司、天津市诚艺仁和文化传媒有限公司</w:t>
            </w:r>
          </w:p>
        </w:tc>
      </w:tr>
      <w:tr>
        <w:tc>
          <w:tcPr>
            <w:tcW w:type="dxa" w:w="8640"/>
          </w:tcPr>
          <w:p>
            <w:r>
              <w:t>类别：故事影片，类型:都市 ，年代:当代</w:t>
            </w:r>
          </w:p>
        </w:tc>
      </w:tr>
      <w:tr>
        <w:tc>
          <w:tcPr>
            <w:tcW w:type="dxa" w:w="8640"/>
          </w:tcPr>
          <w:p>
            <w:r>
              <w:t>张海洋遇到了事业与家庭的双重危机，而自己的父亲也火上浇油，无奈之下，他只好带着父亲去找妻子寻求和解，正是这次意外的旅行，让张海洋重新找回了丢失已久的家庭温暖，也让他对未来的生活有了新的定位。</w:t>
            </w:r>
          </w:p>
        </w:tc>
      </w:tr>
      <w:tr>
        <w:tc>
          <w:tcPr>
            <w:tcW w:type="dxa" w:w="8640"/>
          </w:tcPr>
          <w:p>
            <w:r/>
          </w:p>
        </w:tc>
      </w:tr>
      <w:tr>
        <w:tc>
          <w:tcPr>
            <w:tcW w:type="dxa" w:w="8640"/>
          </w:tcPr>
          <w:p>
            <w:r>
              <w:t>[91] 《拳皇2之威武姐姐》</w:t>
            </w:r>
          </w:p>
        </w:tc>
      </w:tr>
      <w:tr>
        <w:tc>
          <w:tcPr>
            <w:tcW w:type="dxa" w:w="8640"/>
          </w:tcPr>
          <w:p>
            <w:r>
              <w:t>编剧: 张正军</w:t>
            </w:r>
          </w:p>
        </w:tc>
      </w:tr>
      <w:tr>
        <w:tc>
          <w:tcPr>
            <w:tcW w:type="dxa" w:w="8640"/>
          </w:tcPr>
          <w:p>
            <w:r>
              <w:t>其它作品：《渡江战役之瑶岗风云》、《让我牵着你的手》、《眉笔惊魂》、《包公断案传奇》</w:t>
            </w:r>
          </w:p>
        </w:tc>
      </w:tr>
      <w:tr>
        <w:tc>
          <w:tcPr>
            <w:tcW w:type="dxa" w:w="8640"/>
          </w:tcPr>
          <w:p>
            <w:r>
              <w:t>备案单位: 北京哲觉禅武国际文化传媒有限公司</w:t>
            </w:r>
          </w:p>
        </w:tc>
      </w:tr>
      <w:tr>
        <w:tc>
          <w:tcPr>
            <w:tcW w:type="dxa" w:w="8640"/>
          </w:tcPr>
          <w:p>
            <w:r>
              <w:t>类别：故事影片，类型:都市 ，年代:当代</w:t>
            </w:r>
          </w:p>
        </w:tc>
      </w:tr>
      <w:tr>
        <w:tc>
          <w:tcPr>
            <w:tcW w:type="dxa" w:w="8640"/>
          </w:tcPr>
          <w:p>
            <w:r>
              <w:t>讲述某功夫村少女威武，从小随母习武，长大后进城寻找多年未见的打工仔父亲，并替父报仇雪耻，重振武馆，弘扬中国武术精神的故事。</w:t>
            </w:r>
          </w:p>
        </w:tc>
      </w:tr>
      <w:tr>
        <w:tc>
          <w:tcPr>
            <w:tcW w:type="dxa" w:w="8640"/>
          </w:tcPr>
          <w:p>
            <w:r/>
          </w:p>
        </w:tc>
      </w:tr>
      <w:tr>
        <w:tc>
          <w:tcPr>
            <w:tcW w:type="dxa" w:w="8640"/>
          </w:tcPr>
          <w:p>
            <w:r>
              <w:t>[92] 《爱的见证》</w:t>
            </w:r>
          </w:p>
        </w:tc>
      </w:tr>
      <w:tr>
        <w:tc>
          <w:tcPr>
            <w:tcW w:type="dxa" w:w="8640"/>
          </w:tcPr>
          <w:p>
            <w:r>
              <w:t>编剧: 姚祖妍</w:t>
            </w:r>
          </w:p>
        </w:tc>
      </w:tr>
      <w:tr>
        <w:tc>
          <w:tcPr>
            <w:tcW w:type="dxa" w:w="8640"/>
          </w:tcPr>
          <w:p>
            <w:r>
              <w:t>其它作品：《午夜凶神》</w:t>
            </w:r>
          </w:p>
        </w:tc>
      </w:tr>
      <w:tr>
        <w:tc>
          <w:tcPr>
            <w:tcW w:type="dxa" w:w="8640"/>
          </w:tcPr>
          <w:p>
            <w:r>
              <w:t>备案单位: 北京真心英雄国际影视文化传播有限公司</w:t>
            </w:r>
          </w:p>
        </w:tc>
      </w:tr>
      <w:tr>
        <w:tc>
          <w:tcPr>
            <w:tcW w:type="dxa" w:w="8640"/>
          </w:tcPr>
          <w:p>
            <w:r>
              <w:t>类别：故事影片，类型:都市 ，年代:当代</w:t>
            </w:r>
          </w:p>
        </w:tc>
      </w:tr>
      <w:tr>
        <w:tc>
          <w:tcPr>
            <w:tcW w:type="dxa" w:w="8640"/>
          </w:tcPr>
          <w:p>
            <w:r>
              <w:t>在一座滨海的海岛上，坐落着一个爱的咖啡屋，屋里有美丽的女孩文雅和她的可爱的小动物们，一天男孩俊奇带着流浪小狗乐乐走进了她的生活，一场误解意外让他们失去了乐乐，但是最终乐乐以另一种方式让爱回归与见证！</w:t>
            </w:r>
          </w:p>
        </w:tc>
      </w:tr>
      <w:tr>
        <w:tc>
          <w:tcPr>
            <w:tcW w:type="dxa" w:w="8640"/>
          </w:tcPr>
          <w:p>
            <w:r/>
          </w:p>
        </w:tc>
      </w:tr>
      <w:tr>
        <w:tc>
          <w:tcPr>
            <w:tcW w:type="dxa" w:w="8640"/>
          </w:tcPr>
          <w:p>
            <w:r>
              <w:t>[93] 《老板加油》</w:t>
            </w:r>
          </w:p>
        </w:tc>
      </w:tr>
      <w:tr>
        <w:tc>
          <w:tcPr>
            <w:tcW w:type="dxa" w:w="8640"/>
          </w:tcPr>
          <w:p>
            <w:r>
              <w:t>编剧: 李紫超（李超）</w:t>
            </w:r>
          </w:p>
        </w:tc>
      </w:tr>
      <w:tr>
        <w:tc>
          <w:tcPr>
            <w:tcW w:type="dxa" w:w="8640"/>
          </w:tcPr>
          <w:p>
            <w:r>
              <w:t>其它作品：《天堂爱》</w:t>
            </w:r>
          </w:p>
        </w:tc>
      </w:tr>
      <w:tr>
        <w:tc>
          <w:tcPr>
            <w:tcW w:type="dxa" w:w="8640"/>
          </w:tcPr>
          <w:p>
            <w:r>
              <w:t>备案单位: 北京中科紫薇星明影视文化传媒有限公司</w:t>
            </w:r>
          </w:p>
        </w:tc>
      </w:tr>
      <w:tr>
        <w:tc>
          <w:tcPr>
            <w:tcW w:type="dxa" w:w="8640"/>
          </w:tcPr>
          <w:p>
            <w:r>
              <w:t>类别：故事影片，类型:都市 ，年代:当代</w:t>
            </w:r>
          </w:p>
        </w:tc>
      </w:tr>
      <w:tr>
        <w:tc>
          <w:tcPr>
            <w:tcW w:type="dxa" w:w="8640"/>
          </w:tcPr>
          <w:p>
            <w:r>
              <w:t>老板加油是一部主旋律商战励志电影，主要讲述主人公江平创业过程中遇到的各种困境与喜怒哀乐，最终战胜困难、走向成功的励志感人故事</w:t>
            </w:r>
          </w:p>
        </w:tc>
      </w:tr>
      <w:tr>
        <w:tc>
          <w:tcPr>
            <w:tcW w:type="dxa" w:w="8640"/>
          </w:tcPr>
          <w:p>
            <w:r/>
          </w:p>
        </w:tc>
      </w:tr>
      <w:tr>
        <w:tc>
          <w:tcPr>
            <w:tcW w:type="dxa" w:w="8640"/>
          </w:tcPr>
          <w:p>
            <w:r>
              <w:t>[94] 《通向天堂的海》</w:t>
            </w:r>
          </w:p>
        </w:tc>
      </w:tr>
      <w:tr>
        <w:tc>
          <w:tcPr>
            <w:tcW w:type="dxa" w:w="8640"/>
          </w:tcPr>
          <w:p>
            <w:r>
              <w:t>编剧: 侯辉辉</w:t>
            </w:r>
          </w:p>
        </w:tc>
      </w:tr>
      <w:tr>
        <w:tc>
          <w:tcPr>
            <w:tcW w:type="dxa" w:w="8640"/>
          </w:tcPr>
          <w:p>
            <w:r>
              <w:t>备案单位: 北京中视恒业传媒有限公司</w:t>
            </w:r>
          </w:p>
        </w:tc>
      </w:tr>
      <w:tr>
        <w:tc>
          <w:tcPr>
            <w:tcW w:type="dxa" w:w="8640"/>
          </w:tcPr>
          <w:p>
            <w:r>
              <w:t>类别：故事影片，类型:都市 ，年代:当代</w:t>
            </w:r>
          </w:p>
        </w:tc>
      </w:tr>
      <w:tr>
        <w:tc>
          <w:tcPr>
            <w:tcW w:type="dxa" w:w="8640"/>
          </w:tcPr>
          <w:p>
            <w:r>
              <w:t>明辉用心爱着因为绝症生命即将结束的卯雪，在她生命的最后给了她最纯真的爱，陪她走完了生命的最后一程，明辉也因此成了一名了不起的医生。</w:t>
            </w:r>
          </w:p>
        </w:tc>
      </w:tr>
      <w:tr>
        <w:tc>
          <w:tcPr>
            <w:tcW w:type="dxa" w:w="8640"/>
          </w:tcPr>
          <w:p>
            <w:r/>
          </w:p>
        </w:tc>
      </w:tr>
      <w:tr>
        <w:tc>
          <w:tcPr>
            <w:tcW w:type="dxa" w:w="8640"/>
          </w:tcPr>
          <w:p>
            <w:r>
              <w:t>[95] 《逃离野象岛》</w:t>
            </w:r>
          </w:p>
        </w:tc>
      </w:tr>
      <w:tr>
        <w:tc>
          <w:tcPr>
            <w:tcW w:type="dxa" w:w="8640"/>
          </w:tcPr>
          <w:p>
            <w:r>
              <w:t>编剧: 王为愿</w:t>
            </w:r>
          </w:p>
        </w:tc>
      </w:tr>
      <w:tr>
        <w:tc>
          <w:tcPr>
            <w:tcW w:type="dxa" w:w="8640"/>
          </w:tcPr>
          <w:p>
            <w:r>
              <w:t>备案单位: 北京中视天牧文化传媒有限公司</w:t>
            </w:r>
          </w:p>
        </w:tc>
      </w:tr>
      <w:tr>
        <w:tc>
          <w:tcPr>
            <w:tcW w:type="dxa" w:w="8640"/>
          </w:tcPr>
          <w:p>
            <w:r>
              <w:t>类别：故事影片，类型:都市 ，年代:当代</w:t>
            </w:r>
          </w:p>
        </w:tc>
      </w:tr>
      <w:tr>
        <w:tc>
          <w:tcPr>
            <w:tcW w:type="dxa" w:w="8640"/>
          </w:tcPr>
          <w:p>
            <w:r>
              <w:t>从小娇生惯养但缺爱的冷酷少年天天，被母亲张丽英托闺蜜王岚紧急送往泰国，只为阻止其出轨丈夫争夺儿子抚养权的预谋。然而阴错阳差，刚刚抵达海南的天天，却不得不和患有抑郁症、欠债累累的失败导游沈建一起逃亡到一</w:t>
            </w:r>
          </w:p>
        </w:tc>
      </w:tr>
      <w:tr>
        <w:tc>
          <w:tcPr>
            <w:tcW w:type="dxa" w:w="8640"/>
          </w:tcPr>
          <w:p>
            <w:r/>
          </w:p>
        </w:tc>
      </w:tr>
      <w:tr>
        <w:tc>
          <w:tcPr>
            <w:tcW w:type="dxa" w:w="8640"/>
          </w:tcPr>
          <w:p>
            <w:r>
              <w:t>[96] 《月光之子》</w:t>
            </w:r>
          </w:p>
        </w:tc>
      </w:tr>
      <w:tr>
        <w:tc>
          <w:tcPr>
            <w:tcW w:type="dxa" w:w="8640"/>
          </w:tcPr>
          <w:p>
            <w:r>
              <w:t>编剧: 王烨秋</w:t>
            </w:r>
          </w:p>
        </w:tc>
      </w:tr>
      <w:tr>
        <w:tc>
          <w:tcPr>
            <w:tcW w:type="dxa" w:w="8640"/>
          </w:tcPr>
          <w:p>
            <w:r>
              <w:t>其它作品：《陨石猎人》</w:t>
            </w:r>
          </w:p>
        </w:tc>
      </w:tr>
      <w:tr>
        <w:tc>
          <w:tcPr>
            <w:tcW w:type="dxa" w:w="8640"/>
          </w:tcPr>
          <w:p>
            <w:r>
              <w:t>备案单位: 出道（北京）文化传媒有限公司</w:t>
            </w:r>
          </w:p>
        </w:tc>
      </w:tr>
      <w:tr>
        <w:tc>
          <w:tcPr>
            <w:tcW w:type="dxa" w:w="8640"/>
          </w:tcPr>
          <w:p>
            <w:r>
              <w:t>类别：故事影片，类型:都市 ，年代:当代</w:t>
            </w:r>
          </w:p>
        </w:tc>
      </w:tr>
      <w:tr>
        <w:tc>
          <w:tcPr>
            <w:tcW w:type="dxa" w:w="8640"/>
          </w:tcPr>
          <w:p>
            <w:r>
              <w:t>电台主持人安桐因长期情感压抑，变的颓废厌世。一次意外让她与身患绝症的楚星南相识。在相处的过程中，安桐被其积极乐观的生活态度深深感动。思想的转变让安桐重拾热情，开始积极的面对生活。</w:t>
            </w:r>
          </w:p>
        </w:tc>
      </w:tr>
      <w:tr>
        <w:tc>
          <w:tcPr>
            <w:tcW w:type="dxa" w:w="8640"/>
          </w:tcPr>
          <w:p>
            <w:r/>
          </w:p>
        </w:tc>
      </w:tr>
      <w:tr>
        <w:tc>
          <w:tcPr>
            <w:tcW w:type="dxa" w:w="8640"/>
          </w:tcPr>
          <w:p>
            <w:r>
              <w:t>[97] 《星记奇缘》</w:t>
            </w:r>
          </w:p>
        </w:tc>
      </w:tr>
      <w:tr>
        <w:tc>
          <w:tcPr>
            <w:tcW w:type="dxa" w:w="8640"/>
          </w:tcPr>
          <w:p>
            <w:r>
              <w:t>编剧: 王野</w:t>
            </w:r>
          </w:p>
        </w:tc>
      </w:tr>
      <w:tr>
        <w:tc>
          <w:tcPr>
            <w:tcW w:type="dxa" w:w="8640"/>
          </w:tcPr>
          <w:p>
            <w:r>
              <w:t>其它作品：《分身》、《广东十虎之醉拳苏灿》、《广东十虎之无影脚黄麒英》、《花神传说》、《咏春女孩》</w:t>
            </w:r>
          </w:p>
        </w:tc>
      </w:tr>
      <w:tr>
        <w:tc>
          <w:tcPr>
            <w:tcW w:type="dxa" w:w="8640"/>
          </w:tcPr>
          <w:p>
            <w:r>
              <w:t>备案单位: 恩莱（北京）影业有限公司</w:t>
            </w:r>
          </w:p>
        </w:tc>
      </w:tr>
      <w:tr>
        <w:tc>
          <w:tcPr>
            <w:tcW w:type="dxa" w:w="8640"/>
          </w:tcPr>
          <w:p>
            <w:r>
              <w:t>类别：故事影片，类型:都市 ，年代:当代</w:t>
            </w:r>
          </w:p>
        </w:tc>
      </w:tr>
      <w:tr>
        <w:tc>
          <w:tcPr>
            <w:tcW w:type="dxa" w:w="8640"/>
          </w:tcPr>
          <w:p>
            <w:r>
              <w:t>这是一部现代都市的奇幻片。两位主人公分别是当红歌手明朗和娱乐记者大英。在一个雷电交加的暗黑的夜晚，在互相扭打冲撞之后，灵魂出窍、身份互换，两人从此陷入了另一条生活轨道。</w:t>
            </w:r>
          </w:p>
        </w:tc>
      </w:tr>
      <w:tr>
        <w:tc>
          <w:tcPr>
            <w:tcW w:type="dxa" w:w="8640"/>
          </w:tcPr>
          <w:p>
            <w:r/>
          </w:p>
        </w:tc>
      </w:tr>
      <w:tr>
        <w:tc>
          <w:tcPr>
            <w:tcW w:type="dxa" w:w="8640"/>
          </w:tcPr>
          <w:p>
            <w:r>
              <w:t>[98] 《我是个人物》</w:t>
            </w:r>
          </w:p>
        </w:tc>
      </w:tr>
      <w:tr>
        <w:tc>
          <w:tcPr>
            <w:tcW w:type="dxa" w:w="8640"/>
          </w:tcPr>
          <w:p>
            <w:r>
              <w:t>编剧: 夏禹（大岛）</w:t>
            </w:r>
          </w:p>
        </w:tc>
      </w:tr>
      <w:tr>
        <w:tc>
          <w:tcPr>
            <w:tcW w:type="dxa" w:w="8640"/>
          </w:tcPr>
          <w:p>
            <w:r>
              <w:t>备案单位: 梵格文化传媒（北京）有限公司</w:t>
            </w:r>
          </w:p>
        </w:tc>
      </w:tr>
      <w:tr>
        <w:tc>
          <w:tcPr>
            <w:tcW w:type="dxa" w:w="8640"/>
          </w:tcPr>
          <w:p>
            <w:r>
              <w:t>类别：故事影片，类型:都市 ，年代:当代</w:t>
            </w:r>
          </w:p>
        </w:tc>
      </w:tr>
      <w:tr>
        <w:tc>
          <w:tcPr>
            <w:tcW w:type="dxa" w:w="8640"/>
          </w:tcPr>
          <w:p>
            <w:r>
              <w:t>本故事讲述了北方小镇青年柳岸花去大城市追逐梦想，意外结识了性格古怪的老头关山海。与关山海的经历既纾解了柳岸花与父亲之间的隔阂，也让她重燃了建设家乡的信心。</w:t>
            </w:r>
          </w:p>
        </w:tc>
      </w:tr>
      <w:tr>
        <w:tc>
          <w:tcPr>
            <w:tcW w:type="dxa" w:w="8640"/>
          </w:tcPr>
          <w:p>
            <w:r/>
          </w:p>
        </w:tc>
      </w:tr>
      <w:tr>
        <w:tc>
          <w:tcPr>
            <w:tcW w:type="dxa" w:w="8640"/>
          </w:tcPr>
          <w:p>
            <w:r>
              <w:t>[99] 《摇滚吧青春》</w:t>
            </w:r>
          </w:p>
        </w:tc>
      </w:tr>
      <w:tr>
        <w:tc>
          <w:tcPr>
            <w:tcW w:type="dxa" w:w="8640"/>
          </w:tcPr>
          <w:p>
            <w:r>
              <w:t>编剧: 曹志刚</w:t>
            </w:r>
          </w:p>
        </w:tc>
      </w:tr>
      <w:tr>
        <w:tc>
          <w:tcPr>
            <w:tcW w:type="dxa" w:w="8640"/>
          </w:tcPr>
          <w:p>
            <w:r>
              <w:t>其它作品：《春寒料峭》、《生命体》</w:t>
            </w:r>
          </w:p>
        </w:tc>
      </w:tr>
      <w:tr>
        <w:tc>
          <w:tcPr>
            <w:tcW w:type="dxa" w:w="8640"/>
          </w:tcPr>
          <w:p>
            <w:r>
              <w:t>备案单位: 固视（北京）品牌策划有限公司</w:t>
            </w:r>
          </w:p>
        </w:tc>
      </w:tr>
      <w:tr>
        <w:tc>
          <w:tcPr>
            <w:tcW w:type="dxa" w:w="8640"/>
          </w:tcPr>
          <w:p>
            <w:r>
              <w:t>类别：故事影片，类型:都市 ，年代:当代</w:t>
            </w:r>
          </w:p>
        </w:tc>
      </w:tr>
      <w:tr>
        <w:tc>
          <w:tcPr>
            <w:tcW w:type="dxa" w:w="8640"/>
          </w:tcPr>
          <w:p>
            <w:r>
              <w:t>年轻时的秦甲和他的乐队品味着追逐音乐梦的激情与乐趣，也在现实与信念间彷徨挣扎，饱尝收获与失败人生况味的青春更有爱情友情的温暖陪伴。时光荏苒，旧梦召唤，时隔二十年，他们为了摇滚乐的传承再一次站在舞台上。</w:t>
            </w:r>
          </w:p>
        </w:tc>
      </w:tr>
      <w:tr>
        <w:tc>
          <w:tcPr>
            <w:tcW w:type="dxa" w:w="8640"/>
          </w:tcPr>
          <w:p>
            <w:r/>
          </w:p>
        </w:tc>
      </w:tr>
      <w:tr>
        <w:tc>
          <w:tcPr>
            <w:tcW w:type="dxa" w:w="8640"/>
          </w:tcPr>
          <w:p>
            <w:r>
              <w:t>[100] 《烈焰熔情》</w:t>
            </w:r>
          </w:p>
        </w:tc>
      </w:tr>
      <w:tr>
        <w:tc>
          <w:tcPr>
            <w:tcW w:type="dxa" w:w="8640"/>
          </w:tcPr>
          <w:p>
            <w:r>
              <w:t>编剧: 张帆</w:t>
            </w:r>
          </w:p>
        </w:tc>
      </w:tr>
      <w:tr>
        <w:tc>
          <w:tcPr>
            <w:tcW w:type="dxa" w:w="8640"/>
          </w:tcPr>
          <w:p>
            <w:r>
              <w:t>其它作品：《浪漫的》、《小熊和小森》、《吃饭的时候不许开枪》、《世上最浪漫的告白》、《疯狂世界杯》、《假期》、《特攻少女》、《对不起，妈妈》、《失去你一秒》、《改变才能成真》、《时光之恋》、《爱神求偶记》、《我是条咸鱼》、《晚宴也疯狂》、《清零男友》、《第五书院》、《风起同仁堂》、《非常觅时者》、《拯救女神》、《越玩越野》、《诡谈》、《租个女友回家过年》、《同学·会》、《穿越时空来爱你》、《南海 南海》、《小爸小妈》、《绿色救赎之追捕真凶》、《风从坝上来》、《幸福大街九号》、《忆情迷爱》、《我的七年》、《再不疯狂我们就老了》、《就在爱情来临时》、《爱情充值卡》、《迷魂》、《无悔誓言》、《预备开始》、《青春指南》、《情系拉魂腔》</w:t>
            </w:r>
          </w:p>
        </w:tc>
      </w:tr>
      <w:tr>
        <w:tc>
          <w:tcPr>
            <w:tcW w:type="dxa" w:w="8640"/>
          </w:tcPr>
          <w:p>
            <w:r>
              <w:t>备案单位: 交互时代国际文化传媒（北京）有限公司</w:t>
            </w:r>
          </w:p>
        </w:tc>
      </w:tr>
      <w:tr>
        <w:tc>
          <w:tcPr>
            <w:tcW w:type="dxa" w:w="8640"/>
          </w:tcPr>
          <w:p>
            <w:r>
              <w:t>类别：故事影片，类型:都市 ，年代:当代</w:t>
            </w:r>
          </w:p>
        </w:tc>
      </w:tr>
      <w:tr>
        <w:tc>
          <w:tcPr>
            <w:tcW w:type="dxa" w:w="8640"/>
          </w:tcPr>
          <w:p>
            <w:r>
              <w:t>一对新婚恋人在天崩地裂的火山绝境中搏命逃生，捍卫了生死相守的爱情誓言。这既是是中国综合科技水平和工业能力的展现，也是人类与自然需要和谐共处的警告。</w:t>
            </w:r>
          </w:p>
        </w:tc>
      </w:tr>
      <w:tr>
        <w:tc>
          <w:tcPr>
            <w:tcW w:type="dxa" w:w="8640"/>
          </w:tcPr>
          <w:p>
            <w:r/>
          </w:p>
        </w:tc>
      </w:tr>
      <w:tr>
        <w:tc>
          <w:tcPr>
            <w:tcW w:type="dxa" w:w="8640"/>
          </w:tcPr>
          <w:p>
            <w:r>
              <w:t>[101] 《老枪》</w:t>
            </w:r>
          </w:p>
        </w:tc>
      </w:tr>
      <w:tr>
        <w:tc>
          <w:tcPr>
            <w:tcW w:type="dxa" w:w="8640"/>
          </w:tcPr>
          <w:p>
            <w:r>
              <w:t>编剧: 王昂</w:t>
            </w:r>
          </w:p>
        </w:tc>
      </w:tr>
      <w:tr>
        <w:tc>
          <w:tcPr>
            <w:tcW w:type="dxa" w:w="8640"/>
          </w:tcPr>
          <w:p>
            <w:r>
              <w:t>其它作品：《谁还没点儿爱情故事》</w:t>
            </w:r>
          </w:p>
        </w:tc>
      </w:tr>
      <w:tr>
        <w:tc>
          <w:tcPr>
            <w:tcW w:type="dxa" w:w="8640"/>
          </w:tcPr>
          <w:p>
            <w:r>
              <w:t>备案单位: 陌陌影业有限公司</w:t>
            </w:r>
          </w:p>
        </w:tc>
      </w:tr>
      <w:tr>
        <w:tc>
          <w:tcPr>
            <w:tcW w:type="dxa" w:w="8640"/>
          </w:tcPr>
          <w:p>
            <w:r>
              <w:br/>
              <w:t>备案单位近期推出的其它影片：《不期而遇的夏天》</w:t>
            </w:r>
          </w:p>
        </w:tc>
      </w:tr>
      <w:tr>
        <w:tc>
          <w:tcPr>
            <w:tcW w:type="dxa" w:w="8640"/>
          </w:tcPr>
          <w:p>
            <w:r>
              <w:t>类别：故事影片，类型:都市 ，年代:当代</w:t>
            </w:r>
          </w:p>
        </w:tc>
      </w:tr>
      <w:tr>
        <w:tc>
          <w:tcPr>
            <w:tcW w:type="dxa" w:w="8640"/>
          </w:tcPr>
          <w:p>
            <w:r>
              <w:t>1990年代初，东北某工业小城在时代洪流中飞快变化，人心涌动。被裹挟前行的矿厂保卫科干事顾学兵面对着生活和爱情中的波折，越来越压抑不住回到射击队的梦想……</w:t>
            </w:r>
          </w:p>
        </w:tc>
      </w:tr>
      <w:tr>
        <w:tc>
          <w:tcPr>
            <w:tcW w:type="dxa" w:w="8640"/>
          </w:tcPr>
          <w:p>
            <w:r/>
          </w:p>
        </w:tc>
      </w:tr>
      <w:tr>
        <w:tc>
          <w:tcPr>
            <w:tcW w:type="dxa" w:w="8640"/>
          </w:tcPr>
          <w:p>
            <w:r>
              <w:t>[102] 《大力出奇迹》</w:t>
            </w:r>
          </w:p>
        </w:tc>
      </w:tr>
      <w:tr>
        <w:tc>
          <w:tcPr>
            <w:tcW w:type="dxa" w:w="8640"/>
          </w:tcPr>
          <w:p>
            <w:r>
              <w:t>编剧: 马艺华</w:t>
            </w:r>
          </w:p>
        </w:tc>
      </w:tr>
      <w:tr>
        <w:tc>
          <w:tcPr>
            <w:tcW w:type="dxa" w:w="8640"/>
          </w:tcPr>
          <w:p>
            <w:r>
              <w:t>其它作品：《爸爸，妈妈在哪里》、《问题家族》、《疯狂直播间》、《没关系，是父子呀！》、《便利店的第一千位客人》、《生而无畏》</w:t>
            </w:r>
          </w:p>
        </w:tc>
      </w:tr>
      <w:tr>
        <w:tc>
          <w:tcPr>
            <w:tcW w:type="dxa" w:w="8640"/>
          </w:tcPr>
          <w:p>
            <w:r>
              <w:t>备案单位: 沐雨春风影业（北京）有限公司</w:t>
            </w:r>
          </w:p>
        </w:tc>
      </w:tr>
      <w:tr>
        <w:tc>
          <w:tcPr>
            <w:tcW w:type="dxa" w:w="8640"/>
          </w:tcPr>
          <w:p>
            <w:r>
              <w:t>类别：故事影片，类型:都市 ，年代:当代</w:t>
            </w:r>
          </w:p>
        </w:tc>
      </w:tr>
      <w:tr>
        <w:tc>
          <w:tcPr>
            <w:tcW w:type="dxa" w:w="8640"/>
          </w:tcPr>
          <w:p>
            <w:r>
              <w:t>大力一觉醒来，发现自己竟然来到了十年后。十年后的大力早已经结婚生子，男友马奋从当初的文艺青年变成了肥胖大叔，与当初谈恋爱时截然不同。大力辛辛苦苦养育两个儿子，却意外发现这一切似乎都藏有秘密。</w:t>
            </w:r>
          </w:p>
        </w:tc>
      </w:tr>
      <w:tr>
        <w:tc>
          <w:tcPr>
            <w:tcW w:type="dxa" w:w="8640"/>
          </w:tcPr>
          <w:p>
            <w:r/>
          </w:p>
        </w:tc>
      </w:tr>
      <w:tr>
        <w:tc>
          <w:tcPr>
            <w:tcW w:type="dxa" w:w="8640"/>
          </w:tcPr>
          <w:p>
            <w:r>
              <w:t>[103] 《舞梦飞扬》</w:t>
            </w:r>
          </w:p>
        </w:tc>
      </w:tr>
      <w:tr>
        <w:tc>
          <w:tcPr>
            <w:tcW w:type="dxa" w:w="8640"/>
          </w:tcPr>
          <w:p>
            <w:r>
              <w:t>编剧: 张立红</w:t>
            </w:r>
          </w:p>
        </w:tc>
      </w:tr>
      <w:tr>
        <w:tc>
          <w:tcPr>
            <w:tcW w:type="dxa" w:w="8640"/>
          </w:tcPr>
          <w:p>
            <w:r>
              <w:t>备案单位: 天雄影业（北京）有限公司</w:t>
            </w:r>
          </w:p>
        </w:tc>
      </w:tr>
      <w:tr>
        <w:tc>
          <w:tcPr>
            <w:tcW w:type="dxa" w:w="8640"/>
          </w:tcPr>
          <w:p>
            <w:r>
              <w:t>类别：故事影片，类型:都市 ，年代:当代</w:t>
            </w:r>
          </w:p>
        </w:tc>
      </w:tr>
      <w:tr>
        <w:tc>
          <w:tcPr>
            <w:tcW w:type="dxa" w:w="8640"/>
          </w:tcPr>
          <w:p>
            <w:r>
              <w:t>主人公红绫七岁开始学舞蹈，十七年过去了，她已成为真正的优秀舞者。因为热爱，甘愿付出全部的生命热忱。可是现实生活会给予许多打击和考验。最终在荆棘之下华丽绽放。</w:t>
            </w:r>
          </w:p>
        </w:tc>
      </w:tr>
      <w:tr>
        <w:tc>
          <w:tcPr>
            <w:tcW w:type="dxa" w:w="8640"/>
          </w:tcPr>
          <w:p>
            <w:r/>
          </w:p>
        </w:tc>
      </w:tr>
      <w:tr>
        <w:tc>
          <w:tcPr>
            <w:tcW w:type="dxa" w:w="8640"/>
          </w:tcPr>
          <w:p>
            <w:r>
              <w:t>[104] 《山海红》</w:t>
            </w:r>
          </w:p>
        </w:tc>
      </w:tr>
      <w:tr>
        <w:tc>
          <w:tcPr>
            <w:tcW w:type="dxa" w:w="8640"/>
          </w:tcPr>
          <w:p>
            <w:r>
              <w:t>编剧: 廖富香、丘向阳</w:t>
            </w:r>
          </w:p>
        </w:tc>
      </w:tr>
      <w:tr>
        <w:tc>
          <w:tcPr>
            <w:tcW w:type="dxa" w:w="8640"/>
          </w:tcPr>
          <w:p>
            <w:r>
              <w:t>备案单位: 万彩映画文化传媒（北京）有限公司</w:t>
            </w:r>
          </w:p>
        </w:tc>
      </w:tr>
      <w:tr>
        <w:tc>
          <w:tcPr>
            <w:tcW w:type="dxa" w:w="8640"/>
          </w:tcPr>
          <w:p>
            <w:r>
              <w:t>类别：故事影片，类型:都市 ，年代:当代</w:t>
            </w:r>
          </w:p>
        </w:tc>
      </w:tr>
      <w:tr>
        <w:tc>
          <w:tcPr>
            <w:tcW w:type="dxa" w:w="8640"/>
          </w:tcPr>
          <w:p>
            <w:r>
              <w:t>谭雪回家看望病重的恩师林刚志，却得知他因为创办天湖育才学校得不到儿子理解而伤心。谭雪为了完成林刚志心愿、放弃高薪待遇回到天湖育才学校任教。却没有想到不但感动了林刚志的儿子，还让她获得了意想不到的幸福.</w:t>
            </w:r>
          </w:p>
        </w:tc>
      </w:tr>
      <w:tr>
        <w:tc>
          <w:tcPr>
            <w:tcW w:type="dxa" w:w="8640"/>
          </w:tcPr>
          <w:p>
            <w:r/>
          </w:p>
        </w:tc>
      </w:tr>
      <w:tr>
        <w:tc>
          <w:tcPr>
            <w:tcW w:type="dxa" w:w="8640"/>
          </w:tcPr>
          <w:p>
            <w:r>
              <w:t>[105] 《七小汪--别无选择》</w:t>
            </w:r>
          </w:p>
        </w:tc>
      </w:tr>
      <w:tr>
        <w:tc>
          <w:tcPr>
            <w:tcW w:type="dxa" w:w="8640"/>
          </w:tcPr>
          <w:p>
            <w:r>
              <w:t>编剧: 孙菲阳</w:t>
            </w:r>
          </w:p>
        </w:tc>
      </w:tr>
      <w:tr>
        <w:tc>
          <w:tcPr>
            <w:tcW w:type="dxa" w:w="8640"/>
          </w:tcPr>
          <w:p>
            <w:r>
              <w:t>其它作品：《第三个嫌疑人》、《最完美的一天》、《大咖》</w:t>
            </w:r>
          </w:p>
        </w:tc>
      </w:tr>
      <w:tr>
        <w:tc>
          <w:tcPr>
            <w:tcW w:type="dxa" w:w="8640"/>
          </w:tcPr>
          <w:p>
            <w:r>
              <w:t>备案单位: 万维文化传媒（北京）有限公司</w:t>
            </w:r>
          </w:p>
        </w:tc>
      </w:tr>
      <w:tr>
        <w:tc>
          <w:tcPr>
            <w:tcW w:type="dxa" w:w="8640"/>
          </w:tcPr>
          <w:p>
            <w:r>
              <w:t>类别：故事影片，类型:都市 ，年代:当代</w:t>
            </w:r>
          </w:p>
        </w:tc>
      </w:tr>
      <w:tr>
        <w:tc>
          <w:tcPr>
            <w:tcW w:type="dxa" w:w="8640"/>
          </w:tcPr>
          <w:p>
            <w:r>
              <w:t>一个“废柴”新人钱小天和一个“精英”幼犬饺子，彼此看不上对方，通过时间和各种各样的事件，一人一犬彼此磨合，彼此成就，最终成为合格的训犬师和警犬的故事。</w:t>
            </w:r>
          </w:p>
        </w:tc>
      </w:tr>
      <w:tr>
        <w:tc>
          <w:tcPr>
            <w:tcW w:type="dxa" w:w="8640"/>
          </w:tcPr>
          <w:p>
            <w:r/>
          </w:p>
        </w:tc>
      </w:tr>
      <w:tr>
        <w:tc>
          <w:tcPr>
            <w:tcW w:type="dxa" w:w="8640"/>
          </w:tcPr>
          <w:p>
            <w:r>
              <w:t>[106] 《鼓动我心》</w:t>
            </w:r>
          </w:p>
        </w:tc>
      </w:tr>
      <w:tr>
        <w:tc>
          <w:tcPr>
            <w:tcW w:type="dxa" w:w="8640"/>
          </w:tcPr>
          <w:p>
            <w:r>
              <w:t>编剧: 董明、王甦</w:t>
            </w:r>
          </w:p>
        </w:tc>
      </w:tr>
      <w:tr>
        <w:tc>
          <w:tcPr>
            <w:tcW w:type="dxa" w:w="8640"/>
          </w:tcPr>
          <w:p>
            <w:r>
              <w:t>其它作品：《往后的余生》</w:t>
            </w:r>
          </w:p>
        </w:tc>
      </w:tr>
      <w:tr>
        <w:tc>
          <w:tcPr>
            <w:tcW w:type="dxa" w:w="8640"/>
          </w:tcPr>
          <w:p>
            <w:r>
              <w:t>备案单位: 西马拉雅（北京）影业有限公司</w:t>
            </w:r>
          </w:p>
        </w:tc>
      </w:tr>
      <w:tr>
        <w:tc>
          <w:tcPr>
            <w:tcW w:type="dxa" w:w="8640"/>
          </w:tcPr>
          <w:p>
            <w:r>
              <w:t>类别：故事影片，类型:都市 ，年代:当代</w:t>
            </w:r>
          </w:p>
        </w:tc>
      </w:tr>
      <w:tr>
        <w:tc>
          <w:tcPr>
            <w:tcW w:type="dxa" w:w="8640"/>
          </w:tcPr>
          <w:p>
            <w:r>
              <w:t>一心想成为一流鼓手的女孩臧羚儿，却身患绝症随时会失去生命，但她却用自己手中的鼓槌，敲击出更绚烂刺激的人生！</w:t>
            </w:r>
          </w:p>
        </w:tc>
      </w:tr>
      <w:tr>
        <w:tc>
          <w:tcPr>
            <w:tcW w:type="dxa" w:w="8640"/>
          </w:tcPr>
          <w:p>
            <w:r/>
          </w:p>
        </w:tc>
      </w:tr>
      <w:tr>
        <w:tc>
          <w:tcPr>
            <w:tcW w:type="dxa" w:w="8640"/>
          </w:tcPr>
          <w:p>
            <w:r>
              <w:t>[107] 《明年你还爱我吗》</w:t>
            </w:r>
          </w:p>
        </w:tc>
      </w:tr>
      <w:tr>
        <w:tc>
          <w:tcPr>
            <w:tcW w:type="dxa" w:w="8640"/>
          </w:tcPr>
          <w:p>
            <w:r>
              <w:t>编剧: 谢菱桐、李博雅</w:t>
            </w:r>
          </w:p>
        </w:tc>
      </w:tr>
      <w:tr>
        <w:tc>
          <w:tcPr>
            <w:tcW w:type="dxa" w:w="8640"/>
          </w:tcPr>
          <w:p>
            <w:r>
              <w:t>备案单位: 易晨阳（北京）文化传媒有限公司</w:t>
            </w:r>
          </w:p>
        </w:tc>
      </w:tr>
      <w:tr>
        <w:tc>
          <w:tcPr>
            <w:tcW w:type="dxa" w:w="8640"/>
          </w:tcPr>
          <w:p>
            <w:r>
              <w:t>类别：故事影片，类型:都市 ，年代:当代</w:t>
            </w:r>
          </w:p>
        </w:tc>
      </w:tr>
      <w:tr>
        <w:tc>
          <w:tcPr>
            <w:tcW w:type="dxa" w:w="8640"/>
          </w:tcPr>
          <w:p>
            <w:r>
              <w:t>陆良和朋友们一起走过青春岁月，他也和柳依依从大学开始相识相恋，二人彼此相爱。在他们成长过程中，爱情经历着社会的各种考验，在社会的风雨中飘摇。直到分开那一刻，二人才感受到青春的美好，懂得了爱情的真谛。</w:t>
            </w:r>
          </w:p>
        </w:tc>
      </w:tr>
      <w:tr>
        <w:tc>
          <w:tcPr>
            <w:tcW w:type="dxa" w:w="8640"/>
          </w:tcPr>
          <w:p>
            <w:r/>
          </w:p>
        </w:tc>
      </w:tr>
      <w:tr>
        <w:tc>
          <w:tcPr>
            <w:tcW w:type="dxa" w:w="8640"/>
          </w:tcPr>
          <w:p>
            <w:r>
              <w:t>[108] 《愿你懂我》</w:t>
            </w:r>
          </w:p>
        </w:tc>
      </w:tr>
      <w:tr>
        <w:tc>
          <w:tcPr>
            <w:tcW w:type="dxa" w:w="8640"/>
          </w:tcPr>
          <w:p>
            <w:r>
              <w:t>编剧: 吴戈</w:t>
            </w:r>
          </w:p>
        </w:tc>
      </w:tr>
      <w:tr>
        <w:tc>
          <w:tcPr>
            <w:tcW w:type="dxa" w:w="8640"/>
          </w:tcPr>
          <w:p>
            <w:r>
              <w:t>其它作品：《你好老汪》、《兄弟同体》、《超萌特攻队—长江7号动画大电影》、《斗罗大陆》</w:t>
            </w:r>
          </w:p>
        </w:tc>
      </w:tr>
      <w:tr>
        <w:tc>
          <w:tcPr>
            <w:tcW w:type="dxa" w:w="8640"/>
          </w:tcPr>
          <w:p>
            <w:r>
              <w:t>备案单位: 源欣影业（北京）有限公司</w:t>
            </w:r>
          </w:p>
        </w:tc>
      </w:tr>
      <w:tr>
        <w:tc>
          <w:tcPr>
            <w:tcW w:type="dxa" w:w="8640"/>
          </w:tcPr>
          <w:p>
            <w:r>
              <w:t>类别：故事影片，类型:都市 ，年代:当代</w:t>
            </w:r>
          </w:p>
        </w:tc>
      </w:tr>
      <w:tr>
        <w:tc>
          <w:tcPr>
            <w:tcW w:type="dxa" w:w="8640"/>
          </w:tcPr>
          <w:p>
            <w:r>
              <w:t>40岁的梁海生意失败，一夜之间被打回原形。父亲罹患老年痴呆，家中院子更是改为流浪狗收容站，迫于无奈，梁海决定为十几只流浪狗找家，父子短暂的相聚也将成为两人最后的回忆，他知道父亲最终会忘了他是谁。</w:t>
            </w:r>
          </w:p>
        </w:tc>
      </w:tr>
      <w:tr>
        <w:tc>
          <w:tcPr>
            <w:tcW w:type="dxa" w:w="8640"/>
          </w:tcPr>
          <w:p>
            <w:r/>
          </w:p>
        </w:tc>
      </w:tr>
      <w:tr>
        <w:tc>
          <w:tcPr>
            <w:tcW w:type="dxa" w:w="8640"/>
          </w:tcPr>
          <w:p>
            <w:r>
              <w:t>[109] 《虚拟现实》</w:t>
            </w:r>
          </w:p>
        </w:tc>
      </w:tr>
      <w:tr>
        <w:tc>
          <w:tcPr>
            <w:tcW w:type="dxa" w:w="8640"/>
          </w:tcPr>
          <w:p>
            <w:r>
              <w:t>编剧: 辛华</w:t>
            </w:r>
          </w:p>
        </w:tc>
      </w:tr>
      <w:tr>
        <w:tc>
          <w:tcPr>
            <w:tcW w:type="dxa" w:w="8640"/>
          </w:tcPr>
          <w:p>
            <w:r>
              <w:t>其它作品：《逍遥万界行》、《咖啡厅的故事》、《精灵城杀人事件》、《帆船队》、《我不能没有狗》、《纯纯的电影》、《金甲武馆》、《忐忑星途》、《精灵星球》、《低调的奢华》、《没有人续写的故事一时空循环》</w:t>
            </w:r>
          </w:p>
        </w:tc>
      </w:tr>
      <w:tr>
        <w:tc>
          <w:tcPr>
            <w:tcW w:type="dxa" w:w="8640"/>
          </w:tcPr>
          <w:p>
            <w:r>
              <w:t>备案单位: 中森旅游文化有限公司</w:t>
            </w:r>
          </w:p>
        </w:tc>
      </w:tr>
      <w:tr>
        <w:tc>
          <w:tcPr>
            <w:tcW w:type="dxa" w:w="8640"/>
          </w:tcPr>
          <w:p>
            <w:r>
              <w:t>类别：故事影片，类型:都市 ，年代:当代</w:t>
            </w:r>
          </w:p>
        </w:tc>
      </w:tr>
      <w:tr>
        <w:tc>
          <w:tcPr>
            <w:tcW w:type="dxa" w:w="8640"/>
          </w:tcPr>
          <w:p>
            <w:r>
              <w:t>虚拟世界管理委员会是为了管理所有虚拟世界而产生的机构，机构负责人金主任会对所有有问题的虚拟世界进行调查，直到他发现了一个非常奇怪的虚拟世界。</w:t>
            </w:r>
          </w:p>
        </w:tc>
      </w:tr>
      <w:tr>
        <w:tc>
          <w:tcPr>
            <w:tcW w:type="dxa" w:w="8640"/>
          </w:tcPr>
          <w:p>
            <w:r/>
          </w:p>
        </w:tc>
      </w:tr>
      <w:tr>
        <w:tc>
          <w:tcPr>
            <w:tcW w:type="dxa" w:w="8640"/>
          </w:tcPr>
          <w:p>
            <w:r>
              <w:t>[110] 《天使沐浴》</w:t>
            </w:r>
          </w:p>
        </w:tc>
      </w:tr>
      <w:tr>
        <w:tc>
          <w:tcPr>
            <w:tcW w:type="dxa" w:w="8640"/>
          </w:tcPr>
          <w:p>
            <w:r>
              <w:t>编剧: 张晶珂</w:t>
            </w:r>
          </w:p>
        </w:tc>
      </w:tr>
      <w:tr>
        <w:tc>
          <w:tcPr>
            <w:tcW w:type="dxa" w:w="8640"/>
          </w:tcPr>
          <w:p>
            <w:r>
              <w:t>其它作品：《加油，篮球》</w:t>
            </w:r>
          </w:p>
        </w:tc>
      </w:tr>
      <w:tr>
        <w:tc>
          <w:tcPr>
            <w:tcW w:type="dxa" w:w="8640"/>
          </w:tcPr>
          <w:p>
            <w:r>
              <w:t>备案单位: 卓弘影业（北京）有限公司</w:t>
            </w:r>
          </w:p>
        </w:tc>
      </w:tr>
      <w:tr>
        <w:tc>
          <w:tcPr>
            <w:tcW w:type="dxa" w:w="8640"/>
          </w:tcPr>
          <w:p>
            <w:r>
              <w:t>类别：故事影片，类型:都市 ，年代:当代</w:t>
            </w:r>
          </w:p>
        </w:tc>
      </w:tr>
      <w:tr>
        <w:tc>
          <w:tcPr>
            <w:tcW w:type="dxa" w:w="8640"/>
          </w:tcPr>
          <w:p>
            <w:r>
              <w:t>会计师老徐和妻子华姐辛苦维持着一个需要交房贷、车贷，需要给女儿攒学费的普通家庭。当他被工作近二十年的公司辞掉以后，为了满足这个家的生活保障，老徐决定加入老张的天使沐浴，并准备邀请自己的妻子一同参加……</w:t>
            </w:r>
          </w:p>
        </w:tc>
      </w:tr>
      <w:tr>
        <w:tc>
          <w:tcPr>
            <w:tcW w:type="dxa" w:w="8640"/>
          </w:tcPr>
          <w:p>
            <w:r/>
          </w:p>
        </w:tc>
      </w:tr>
      <w:tr>
        <w:tc>
          <w:tcPr>
            <w:tcW w:type="dxa" w:w="8640"/>
          </w:tcPr>
          <w:p>
            <w:r>
              <w:t>[111] 《东北欢迎你》</w:t>
            </w:r>
          </w:p>
        </w:tc>
      </w:tr>
      <w:tr>
        <w:tc>
          <w:tcPr>
            <w:tcW w:type="dxa" w:w="8640"/>
          </w:tcPr>
          <w:p>
            <w:r>
              <w:t>编剧: 左勋</w:t>
            </w:r>
          </w:p>
        </w:tc>
      </w:tr>
      <w:tr>
        <w:tc>
          <w:tcPr>
            <w:tcW w:type="dxa" w:w="8640"/>
          </w:tcPr>
          <w:p>
            <w:r>
              <w:t>其它作品：《我的隔壁是老王》</w:t>
            </w:r>
          </w:p>
        </w:tc>
      </w:tr>
      <w:tr>
        <w:tc>
          <w:tcPr>
            <w:tcW w:type="dxa" w:w="8640"/>
          </w:tcPr>
          <w:p>
            <w:r>
              <w:t>备案单位: 自由影业（北京）有限公司</w:t>
            </w:r>
          </w:p>
        </w:tc>
      </w:tr>
      <w:tr>
        <w:tc>
          <w:tcPr>
            <w:tcW w:type="dxa" w:w="8640"/>
          </w:tcPr>
          <w:p>
            <w:r>
              <w:t>类别：故事影片，类型:都市 ，年代:当代</w:t>
            </w:r>
          </w:p>
        </w:tc>
      </w:tr>
      <w:tr>
        <w:tc>
          <w:tcPr>
            <w:tcW w:type="dxa" w:w="8640"/>
          </w:tcPr>
          <w:p>
            <w:r>
              <w:t>事业落魄、婚姻红灯的阿汤带着儿子，回东北继承老家的一份遗产。结果遗产变成了一座滑雪场，而他也因手中继承的股份成了各方势力争夺的焦点，谁料这些阴错阳差的事件，却让阿汤解开了心结、化解了婚姻和事业的矛盾。</w:t>
            </w:r>
          </w:p>
        </w:tc>
      </w:tr>
      <w:tr>
        <w:tc>
          <w:tcPr>
            <w:tcW w:type="dxa" w:w="8640"/>
          </w:tcPr>
          <w:p>
            <w:r/>
          </w:p>
        </w:tc>
      </w:tr>
      <w:tr>
        <w:tc>
          <w:tcPr>
            <w:tcW w:type="dxa" w:w="8640"/>
          </w:tcPr>
          <w:p>
            <w:r>
              <w:t>[112] 《璀璨的承诺》</w:t>
            </w:r>
          </w:p>
        </w:tc>
      </w:tr>
      <w:tr>
        <w:tc>
          <w:tcPr>
            <w:tcW w:type="dxa" w:w="8640"/>
          </w:tcPr>
          <w:p>
            <w:r>
              <w:t>编剧: 吴迪</w:t>
            </w:r>
          </w:p>
        </w:tc>
      </w:tr>
      <w:tr>
        <w:tc>
          <w:tcPr>
            <w:tcW w:type="dxa" w:w="8640"/>
          </w:tcPr>
          <w:p>
            <w:r>
              <w:t>其它作品：《蛮荒英雄传》</w:t>
            </w:r>
          </w:p>
        </w:tc>
      </w:tr>
      <w:tr>
        <w:tc>
          <w:tcPr>
            <w:tcW w:type="dxa" w:w="8640"/>
          </w:tcPr>
          <w:p>
            <w:r>
              <w:t>备案单位: 斑马影业股份有限公司</w:t>
            </w:r>
          </w:p>
        </w:tc>
      </w:tr>
      <w:tr>
        <w:tc>
          <w:tcPr>
            <w:tcW w:type="dxa" w:w="8640"/>
          </w:tcPr>
          <w:p>
            <w:r>
              <w:t>类别：故事影片，类型:都市 ，年代:当代</w:t>
            </w:r>
          </w:p>
        </w:tc>
      </w:tr>
      <w:tr>
        <w:tc>
          <w:tcPr>
            <w:tcW w:type="dxa" w:w="8640"/>
          </w:tcPr>
          <w:p>
            <w:r>
              <w:t>讲述了小美为振兴家族跌宕起伏的人生励志故事，小美，完成了目前为止人生中最重要的承诺，也在所有人的认可下，成为新一代家族企业的掌管者。</w:t>
            </w:r>
          </w:p>
        </w:tc>
      </w:tr>
      <w:tr>
        <w:tc>
          <w:tcPr>
            <w:tcW w:type="dxa" w:w="8640"/>
          </w:tcPr>
          <w:p>
            <w:r/>
          </w:p>
        </w:tc>
      </w:tr>
      <w:tr>
        <w:tc>
          <w:tcPr>
            <w:tcW w:type="dxa" w:w="8640"/>
          </w:tcPr>
          <w:p>
            <w:r>
              <w:t>[113] 《下雪那天想起你》</w:t>
            </w:r>
          </w:p>
        </w:tc>
      </w:tr>
      <w:tr>
        <w:tc>
          <w:tcPr>
            <w:tcW w:type="dxa" w:w="8640"/>
          </w:tcPr>
          <w:p>
            <w:r>
              <w:t>编剧: 张欢</w:t>
            </w:r>
          </w:p>
        </w:tc>
      </w:tr>
      <w:tr>
        <w:tc>
          <w:tcPr>
            <w:tcW w:type="dxa" w:w="8640"/>
          </w:tcPr>
          <w:p>
            <w:r>
              <w:t>其它作品：《三天两夜》、《神明的游戏》</w:t>
            </w:r>
          </w:p>
        </w:tc>
      </w:tr>
      <w:tr>
        <w:tc>
          <w:tcPr>
            <w:tcW w:type="dxa" w:w="8640"/>
          </w:tcPr>
          <w:p>
            <w:r>
              <w:t>备案单位: 非凡影力（厦门）文化传媒有限公司</w:t>
            </w:r>
          </w:p>
        </w:tc>
      </w:tr>
      <w:tr>
        <w:tc>
          <w:tcPr>
            <w:tcW w:type="dxa" w:w="8640"/>
          </w:tcPr>
          <w:p>
            <w:r>
              <w:t>类别：故事影片，类型:都市 ，年代:当代</w:t>
            </w:r>
          </w:p>
        </w:tc>
      </w:tr>
      <w:tr>
        <w:tc>
          <w:tcPr>
            <w:tcW w:type="dxa" w:w="8640"/>
          </w:tcPr>
          <w:p>
            <w:r>
              <w:t>消极迷茫的大学生赵然在一次车祸中为了救一个智商只有五岁的傻子而身受重伤变成了植物人。之后他做了一个长长的梦，梦里他认识了很多新朋友，每个人心里都有自己的遗憾，最后他们通过自己的努力弥补了生前的过错..</w:t>
            </w:r>
          </w:p>
        </w:tc>
      </w:tr>
      <w:tr>
        <w:tc>
          <w:tcPr>
            <w:tcW w:type="dxa" w:w="8640"/>
          </w:tcPr>
          <w:p>
            <w:r/>
          </w:p>
        </w:tc>
      </w:tr>
      <w:tr>
        <w:tc>
          <w:tcPr>
            <w:tcW w:type="dxa" w:w="8640"/>
          </w:tcPr>
          <w:p>
            <w:r>
              <w:t>[114] 《茶园小森林》</w:t>
            </w:r>
          </w:p>
        </w:tc>
      </w:tr>
      <w:tr>
        <w:tc>
          <w:tcPr>
            <w:tcW w:type="dxa" w:w="8640"/>
          </w:tcPr>
          <w:p>
            <w:r>
              <w:t>编剧: 唐唐怪</w:t>
            </w:r>
          </w:p>
        </w:tc>
      </w:tr>
      <w:tr>
        <w:tc>
          <w:tcPr>
            <w:tcW w:type="dxa" w:w="8640"/>
          </w:tcPr>
          <w:p>
            <w:r>
              <w:t>其它作品：《醉里》</w:t>
            </w:r>
          </w:p>
        </w:tc>
      </w:tr>
      <w:tr>
        <w:tc>
          <w:tcPr>
            <w:tcW w:type="dxa" w:w="8640"/>
          </w:tcPr>
          <w:p>
            <w:r>
              <w:t>备案单位: 福建省月氏影业有限公司</w:t>
            </w:r>
          </w:p>
        </w:tc>
      </w:tr>
      <w:tr>
        <w:tc>
          <w:tcPr>
            <w:tcW w:type="dxa" w:w="8640"/>
          </w:tcPr>
          <w:p>
            <w:r>
              <w:t>类别：故事影片，类型:都市 ，年代:当代</w:t>
            </w:r>
          </w:p>
        </w:tc>
      </w:tr>
      <w:tr>
        <w:tc>
          <w:tcPr>
            <w:tcW w:type="dxa" w:w="8640"/>
          </w:tcPr>
          <w:p>
            <w:r>
              <w:t>讲述了大学毕业后连续失业两年，又被爱慕对象抛弃的废柴男禾平，为了逃避现实，毅然决然选择去茶园村实习茶农的工作，从开始时候的不适应，直到遇到千朵后，重新焕发出对生活的激情，从而重新领悟生活的故事。</w:t>
            </w:r>
          </w:p>
        </w:tc>
      </w:tr>
      <w:tr>
        <w:tc>
          <w:tcPr>
            <w:tcW w:type="dxa" w:w="8640"/>
          </w:tcPr>
          <w:p>
            <w:r/>
          </w:p>
        </w:tc>
      </w:tr>
      <w:tr>
        <w:tc>
          <w:tcPr>
            <w:tcW w:type="dxa" w:w="8640"/>
          </w:tcPr>
          <w:p>
            <w:r>
              <w:t>[115] 《双子座》</w:t>
            </w:r>
          </w:p>
        </w:tc>
      </w:tr>
      <w:tr>
        <w:tc>
          <w:tcPr>
            <w:tcW w:type="dxa" w:w="8640"/>
          </w:tcPr>
          <w:p>
            <w:r>
              <w:t>编剧: 罗丽、张海、徐德</w:t>
            </w:r>
          </w:p>
        </w:tc>
      </w:tr>
      <w:tr>
        <w:tc>
          <w:tcPr>
            <w:tcW w:type="dxa" w:w="8640"/>
          </w:tcPr>
          <w:p>
            <w:r>
              <w:t>备案单位: 福州福鹿文化传媒有限公司、北京光影星谊文化传媒有限公司</w:t>
            </w:r>
          </w:p>
        </w:tc>
      </w:tr>
      <w:tr>
        <w:tc>
          <w:tcPr>
            <w:tcW w:type="dxa" w:w="8640"/>
          </w:tcPr>
          <w:p>
            <w:r>
              <w:t>类别：故事影片，类型:都市 ，年代:当代</w:t>
            </w:r>
          </w:p>
        </w:tc>
      </w:tr>
      <w:tr>
        <w:tc>
          <w:tcPr>
            <w:tcW w:type="dxa" w:w="8640"/>
          </w:tcPr>
          <w:p>
            <w:r>
              <w:t>影片讲述一位美女编剧在自己创作的电影剧本世界里互换灵魂，体验不同的人生，寻找心灵归属，寻找“家”的故事。</w:t>
            </w:r>
          </w:p>
        </w:tc>
      </w:tr>
      <w:tr>
        <w:tc>
          <w:tcPr>
            <w:tcW w:type="dxa" w:w="8640"/>
          </w:tcPr>
          <w:p>
            <w:r/>
          </w:p>
        </w:tc>
      </w:tr>
      <w:tr>
        <w:tc>
          <w:tcPr>
            <w:tcW w:type="dxa" w:w="8640"/>
          </w:tcPr>
          <w:p>
            <w:r>
              <w:t>[116] 《鉴情计》</w:t>
            </w:r>
          </w:p>
        </w:tc>
      </w:tr>
      <w:tr>
        <w:tc>
          <w:tcPr>
            <w:tcW w:type="dxa" w:w="8640"/>
          </w:tcPr>
          <w:p>
            <w:r>
              <w:t>编剧: 赵天宇</w:t>
            </w:r>
          </w:p>
        </w:tc>
      </w:tr>
      <w:tr>
        <w:tc>
          <w:tcPr>
            <w:tcW w:type="dxa" w:w="8640"/>
          </w:tcPr>
          <w:p>
            <w:r>
              <w:t>其它作品：《关于我妈的一切》、《钟馗伏魔：雪妖魔灵》</w:t>
            </w:r>
          </w:p>
        </w:tc>
      </w:tr>
      <w:tr>
        <w:tc>
          <w:tcPr>
            <w:tcW w:type="dxa" w:w="8640"/>
          </w:tcPr>
          <w:p>
            <w:r>
              <w:t>备案单位: 乐艺成邦影业（厦门）有限公司、北京天和万象影业有限公司</w:t>
            </w:r>
          </w:p>
        </w:tc>
      </w:tr>
      <w:tr>
        <w:tc>
          <w:tcPr>
            <w:tcW w:type="dxa" w:w="8640"/>
          </w:tcPr>
          <w:p>
            <w:r>
              <w:t>类别：故事影片，类型:都市 ，年代:当代</w:t>
            </w:r>
          </w:p>
        </w:tc>
      </w:tr>
      <w:tr>
        <w:tc>
          <w:tcPr>
            <w:tcW w:type="dxa" w:w="8640"/>
          </w:tcPr>
          <w:p>
            <w:r>
              <w:t>廖兮多年前被初恋欺骗感情受伤，在帮助朋友们解决爱情问题的路上遇到了天命之人老宫，却被前男友告知老宫是受人所托。经历了百味爱情的廖兮逐渐参透爱情于生命的意义，在自愈中敢爱，找回了和老宫之间的那份真情。</w:t>
            </w:r>
          </w:p>
        </w:tc>
      </w:tr>
      <w:tr>
        <w:tc>
          <w:tcPr>
            <w:tcW w:type="dxa" w:w="8640"/>
          </w:tcPr>
          <w:p>
            <w:r/>
          </w:p>
        </w:tc>
      </w:tr>
      <w:tr>
        <w:tc>
          <w:tcPr>
            <w:tcW w:type="dxa" w:w="8640"/>
          </w:tcPr>
          <w:p>
            <w:r>
              <w:t>[117] 《萌宠对对碰》</w:t>
            </w:r>
          </w:p>
        </w:tc>
      </w:tr>
      <w:tr>
        <w:tc>
          <w:tcPr>
            <w:tcW w:type="dxa" w:w="8640"/>
          </w:tcPr>
          <w:p>
            <w:r>
              <w:t>编剧: 彭程媛（程霖）、唐钲捷（萌泽）</w:t>
            </w:r>
          </w:p>
        </w:tc>
      </w:tr>
      <w:tr>
        <w:tc>
          <w:tcPr>
            <w:tcW w:type="dxa" w:w="8640"/>
          </w:tcPr>
          <w:p>
            <w:r>
              <w:t>备案单位: 萌泽影业（福建）有限公司</w:t>
            </w:r>
          </w:p>
        </w:tc>
      </w:tr>
      <w:tr>
        <w:tc>
          <w:tcPr>
            <w:tcW w:type="dxa" w:w="8640"/>
          </w:tcPr>
          <w:p>
            <w:r>
              <w:t>类别：故事影片，类型:都市 ，年代:当代</w:t>
            </w:r>
          </w:p>
        </w:tc>
      </w:tr>
      <w:tr>
        <w:tc>
          <w:tcPr>
            <w:tcW w:type="dxa" w:w="8640"/>
          </w:tcPr>
          <w:p>
            <w:r>
              <w:t>讲述喜爱毛茸茸动物的职场打工人林秋天与宠物狗布丁、宠物猫奶茶因为一颗奇异的宝石而意外经历的一场都市奇幻历险之旅。</w:t>
            </w:r>
          </w:p>
        </w:tc>
      </w:tr>
      <w:tr>
        <w:tc>
          <w:tcPr>
            <w:tcW w:type="dxa" w:w="8640"/>
          </w:tcPr>
          <w:p>
            <w:r/>
          </w:p>
        </w:tc>
      </w:tr>
      <w:tr>
        <w:tc>
          <w:tcPr>
            <w:tcW w:type="dxa" w:w="8640"/>
          </w:tcPr>
          <w:p>
            <w:r>
              <w:t>[118] 《往事如影》</w:t>
            </w:r>
          </w:p>
        </w:tc>
      </w:tr>
      <w:tr>
        <w:tc>
          <w:tcPr>
            <w:tcW w:type="dxa" w:w="8640"/>
          </w:tcPr>
          <w:p>
            <w:r>
              <w:t>编剧: 林华明、谭玉君</w:t>
            </w:r>
          </w:p>
        </w:tc>
      </w:tr>
      <w:tr>
        <w:tc>
          <w:tcPr>
            <w:tcW w:type="dxa" w:w="8640"/>
          </w:tcPr>
          <w:p>
            <w:r>
              <w:t>备案单位: 厦门勃朗峰影视文化集团有限公司</w:t>
            </w:r>
          </w:p>
        </w:tc>
      </w:tr>
      <w:tr>
        <w:tc>
          <w:tcPr>
            <w:tcW w:type="dxa" w:w="8640"/>
          </w:tcPr>
          <w:p>
            <w:r>
              <w:t>类别：故事影片，类型:都市 ，年代:当代</w:t>
            </w:r>
          </w:p>
        </w:tc>
      </w:tr>
      <w:tr>
        <w:tc>
          <w:tcPr>
            <w:tcW w:type="dxa" w:w="8640"/>
          </w:tcPr>
          <w:p>
            <w:r>
              <w:t>阿城从小与奶奶相依为命。硕士毕业十年聚会上，因对过世亲人情感共情，在异乡迷茫的阿城与同学邓灵相约回到鹭海市并相恋，邓灵鼓励阿城创作自己的故事，创作电影缅怀奶奶。历经重重困难，阿城致敬奶奶的电影如愿登场</w:t>
            </w:r>
          </w:p>
        </w:tc>
      </w:tr>
      <w:tr>
        <w:tc>
          <w:tcPr>
            <w:tcW w:type="dxa" w:w="8640"/>
          </w:tcPr>
          <w:p>
            <w:r/>
          </w:p>
        </w:tc>
      </w:tr>
      <w:tr>
        <w:tc>
          <w:tcPr>
            <w:tcW w:type="dxa" w:w="8640"/>
          </w:tcPr>
          <w:p>
            <w:r>
              <w:t>[119] 《白雪》</w:t>
            </w:r>
          </w:p>
        </w:tc>
      </w:tr>
      <w:tr>
        <w:tc>
          <w:tcPr>
            <w:tcW w:type="dxa" w:w="8640"/>
          </w:tcPr>
          <w:p>
            <w:r>
              <w:t>编剧: 邓芯</w:t>
            </w:r>
          </w:p>
        </w:tc>
      </w:tr>
      <w:tr>
        <w:tc>
          <w:tcPr>
            <w:tcW w:type="dxa" w:w="8640"/>
          </w:tcPr>
          <w:p>
            <w:r>
              <w:t>备案单位: 厦门海老影视文化传媒有限公司</w:t>
            </w:r>
          </w:p>
        </w:tc>
      </w:tr>
      <w:tr>
        <w:tc>
          <w:tcPr>
            <w:tcW w:type="dxa" w:w="8640"/>
          </w:tcPr>
          <w:p>
            <w:r>
              <w:t>类别：故事影片，类型:都市 ，年代:当代</w:t>
            </w:r>
          </w:p>
        </w:tc>
      </w:tr>
      <w:tr>
        <w:tc>
          <w:tcPr>
            <w:tcW w:type="dxa" w:w="8640"/>
          </w:tcPr>
          <w:p>
            <w:r>
              <w:t>自闭症孩子小雪与流浪猫小白意外相识，小白因此成为了小雪与妈妈家中的一员，在小白的陪伴下，小雪慢慢打开了自己原本封闭的世界的大门，也给这个不幸的家庭带来了快乐与幸运。</w:t>
            </w:r>
          </w:p>
        </w:tc>
      </w:tr>
      <w:tr>
        <w:tc>
          <w:tcPr>
            <w:tcW w:type="dxa" w:w="8640"/>
          </w:tcPr>
          <w:p>
            <w:r/>
          </w:p>
        </w:tc>
      </w:tr>
      <w:tr>
        <w:tc>
          <w:tcPr>
            <w:tcW w:type="dxa" w:w="8640"/>
          </w:tcPr>
          <w:p>
            <w:r>
              <w:t>[120] 《孤舟号》</w:t>
            </w:r>
          </w:p>
        </w:tc>
      </w:tr>
      <w:tr>
        <w:tc>
          <w:tcPr>
            <w:tcW w:type="dxa" w:w="8640"/>
          </w:tcPr>
          <w:p>
            <w:r>
              <w:t>编剧: 赵子萱、马双双</w:t>
            </w:r>
          </w:p>
        </w:tc>
      </w:tr>
      <w:tr>
        <w:tc>
          <w:tcPr>
            <w:tcW w:type="dxa" w:w="8640"/>
          </w:tcPr>
          <w:p>
            <w:r>
              <w:t>备案单位: 厦门恒业影业有限公司、厦门恒业牧马人影视文化传播有限公司</w:t>
            </w:r>
          </w:p>
        </w:tc>
      </w:tr>
      <w:tr>
        <w:tc>
          <w:tcPr>
            <w:tcW w:type="dxa" w:w="8640"/>
          </w:tcPr>
          <w:p>
            <w:r>
              <w:br/>
              <w:t>备案单位近期推出的其它影片：《门锁》</w:t>
            </w:r>
          </w:p>
        </w:tc>
      </w:tr>
      <w:tr>
        <w:tc>
          <w:tcPr>
            <w:tcW w:type="dxa" w:w="8640"/>
          </w:tcPr>
          <w:p>
            <w:r>
              <w:t>类别：故事影片，类型:都市 ，年代:当代</w:t>
            </w:r>
          </w:p>
        </w:tc>
      </w:tr>
      <w:tr>
        <w:tc>
          <w:tcPr>
            <w:tcW w:type="dxa" w:w="8640"/>
          </w:tcPr>
          <w:p>
            <w:r>
              <w:t>为了寻找母亲，高考后的项鹰和父亲项华踏上南下的旅途。一路波折，父子关系发生了改变，项鹰也真正成长起来。旅程目的地，项鹰找到了母亲留给他的遗物——孤舟号模型。</w:t>
            </w:r>
          </w:p>
        </w:tc>
      </w:tr>
      <w:tr>
        <w:tc>
          <w:tcPr>
            <w:tcW w:type="dxa" w:w="8640"/>
          </w:tcPr>
          <w:p>
            <w:r/>
          </w:p>
        </w:tc>
      </w:tr>
      <w:tr>
        <w:tc>
          <w:tcPr>
            <w:tcW w:type="dxa" w:w="8640"/>
          </w:tcPr>
          <w:p>
            <w:r>
              <w:t>[121] 《追时间的人》</w:t>
            </w:r>
          </w:p>
        </w:tc>
      </w:tr>
      <w:tr>
        <w:tc>
          <w:tcPr>
            <w:tcW w:type="dxa" w:w="8640"/>
          </w:tcPr>
          <w:p>
            <w:r>
              <w:t>编剧: 高寒</w:t>
            </w:r>
          </w:p>
        </w:tc>
      </w:tr>
      <w:tr>
        <w:tc>
          <w:tcPr>
            <w:tcW w:type="dxa" w:w="8640"/>
          </w:tcPr>
          <w:p>
            <w:r>
              <w:t>其它作品：《白日梦烦恼》、《去找崔道植》、《罪业搭档》、《冒牌大明星》</w:t>
            </w:r>
          </w:p>
        </w:tc>
      </w:tr>
      <w:tr>
        <w:tc>
          <w:tcPr>
            <w:tcW w:type="dxa" w:w="8640"/>
          </w:tcPr>
          <w:p>
            <w:r>
              <w:t>备案单位: 厦门恒业影业有限公司、厦门恒业牧马人影视文化传播有限公司</w:t>
            </w:r>
          </w:p>
        </w:tc>
      </w:tr>
      <w:tr>
        <w:tc>
          <w:tcPr>
            <w:tcW w:type="dxa" w:w="8640"/>
          </w:tcPr>
          <w:p>
            <w:r>
              <w:br/>
              <w:t>备案单位近期推出的其它影片：《门锁》</w:t>
            </w:r>
          </w:p>
        </w:tc>
      </w:tr>
      <w:tr>
        <w:tc>
          <w:tcPr>
            <w:tcW w:type="dxa" w:w="8640"/>
          </w:tcPr>
          <w:p>
            <w:r>
              <w:t>类别：故事影片，类型:都市 ，年代:当代</w:t>
            </w:r>
          </w:p>
        </w:tc>
      </w:tr>
      <w:tr>
        <w:tc>
          <w:tcPr>
            <w:tcW w:type="dxa" w:w="8640"/>
          </w:tcPr>
          <w:p>
            <w:r>
              <w:t>汪瑞急于奔忙，却对某些事习惯性拖延，总觉得“来日方长”。新婚当晚，他被封印进每年的结婚纪念日这天。每隔几分钟，时间便会流逝一年。他“快进人生”的梦想，变成了噩梦。而他也最终意识到，“过好当下”的意义。</w:t>
            </w:r>
          </w:p>
        </w:tc>
      </w:tr>
      <w:tr>
        <w:tc>
          <w:tcPr>
            <w:tcW w:type="dxa" w:w="8640"/>
          </w:tcPr>
          <w:p>
            <w:r/>
          </w:p>
        </w:tc>
      </w:tr>
      <w:tr>
        <w:tc>
          <w:tcPr>
            <w:tcW w:type="dxa" w:w="8640"/>
          </w:tcPr>
          <w:p>
            <w:r>
              <w:t>[122] 《第二道阳光》</w:t>
            </w:r>
          </w:p>
        </w:tc>
      </w:tr>
      <w:tr>
        <w:tc>
          <w:tcPr>
            <w:tcW w:type="dxa" w:w="8640"/>
          </w:tcPr>
          <w:p>
            <w:r>
              <w:t>编剧: 韩富申</w:t>
            </w:r>
          </w:p>
        </w:tc>
      </w:tr>
      <w:tr>
        <w:tc>
          <w:tcPr>
            <w:tcW w:type="dxa" w:w="8640"/>
          </w:tcPr>
          <w:p>
            <w:r>
              <w:t>其它作品：《四月与青苔》</w:t>
            </w:r>
          </w:p>
        </w:tc>
      </w:tr>
      <w:tr>
        <w:tc>
          <w:tcPr>
            <w:tcW w:type="dxa" w:w="8640"/>
          </w:tcPr>
          <w:p>
            <w:r>
              <w:t>备案单位: 厦门坤瀛影视有限公司</w:t>
            </w:r>
          </w:p>
        </w:tc>
      </w:tr>
      <w:tr>
        <w:tc>
          <w:tcPr>
            <w:tcW w:type="dxa" w:w="8640"/>
          </w:tcPr>
          <w:p>
            <w:r>
              <w:t>类别：故事影片，类型:都市 ，年代:当代</w:t>
            </w:r>
          </w:p>
        </w:tc>
      </w:tr>
      <w:tr>
        <w:tc>
          <w:tcPr>
            <w:tcW w:type="dxa" w:w="8640"/>
          </w:tcPr>
          <w:p>
            <w:r>
              <w:t>因为一个不可原谅的错误，导致自己幼年丧父，母亲走失的仇大铜，通过努力奋斗打拼、刻苦锻炼，成长为一个意志坚强、敢于担当的热血男儿的一个故事。</w:t>
            </w:r>
          </w:p>
        </w:tc>
      </w:tr>
      <w:tr>
        <w:tc>
          <w:tcPr>
            <w:tcW w:type="dxa" w:w="8640"/>
          </w:tcPr>
          <w:p>
            <w:r/>
          </w:p>
        </w:tc>
      </w:tr>
      <w:tr>
        <w:tc>
          <w:tcPr>
            <w:tcW w:type="dxa" w:w="8640"/>
          </w:tcPr>
          <w:p>
            <w:r>
              <w:t>[123] 《厦门三天》</w:t>
            </w:r>
          </w:p>
        </w:tc>
      </w:tr>
      <w:tr>
        <w:tc>
          <w:tcPr>
            <w:tcW w:type="dxa" w:w="8640"/>
          </w:tcPr>
          <w:p>
            <w:r>
              <w:t>编剧: 张雨辉</w:t>
            </w:r>
          </w:p>
        </w:tc>
      </w:tr>
      <w:tr>
        <w:tc>
          <w:tcPr>
            <w:tcW w:type="dxa" w:w="8640"/>
          </w:tcPr>
          <w:p>
            <w:r>
              <w:t>其它作品：《迎刃》、《城里来的书记》、《查拳》、《遇见合肥》、《中原宝藏》</w:t>
            </w:r>
          </w:p>
        </w:tc>
      </w:tr>
      <w:tr>
        <w:tc>
          <w:tcPr>
            <w:tcW w:type="dxa" w:w="8640"/>
          </w:tcPr>
          <w:p>
            <w:r>
              <w:t>备案单位: 厦门夜山明文化发展有限公司</w:t>
            </w:r>
          </w:p>
        </w:tc>
      </w:tr>
      <w:tr>
        <w:tc>
          <w:tcPr>
            <w:tcW w:type="dxa" w:w="8640"/>
          </w:tcPr>
          <w:p>
            <w:r>
              <w:t>类别：故事影片，类型:都市 ，年代:当代</w:t>
            </w:r>
          </w:p>
        </w:tc>
      </w:tr>
      <w:tr>
        <w:tc>
          <w:tcPr>
            <w:tcW w:type="dxa" w:w="8640"/>
          </w:tcPr>
          <w:p>
            <w:r>
              <w:t>从没去过大陆的台湾青年艺术家张夜山，第一次踏上了厦门的土地，在追求梦想的过程中，逐渐爱上了厦门，并创作出一系列别开生面的艺术事件。</w:t>
            </w:r>
          </w:p>
        </w:tc>
      </w:tr>
      <w:tr>
        <w:tc>
          <w:tcPr>
            <w:tcW w:type="dxa" w:w="8640"/>
          </w:tcPr>
          <w:p>
            <w:r/>
          </w:p>
        </w:tc>
      </w:tr>
      <w:tr>
        <w:tc>
          <w:tcPr>
            <w:tcW w:type="dxa" w:w="8640"/>
          </w:tcPr>
          <w:p>
            <w:r>
              <w:t>[124] 《即便你忘了我》</w:t>
            </w:r>
          </w:p>
        </w:tc>
      </w:tr>
      <w:tr>
        <w:tc>
          <w:tcPr>
            <w:tcW w:type="dxa" w:w="8640"/>
          </w:tcPr>
          <w:p>
            <w:r>
              <w:t>编剧: 薛珍珠</w:t>
            </w:r>
          </w:p>
        </w:tc>
      </w:tr>
      <w:tr>
        <w:tc>
          <w:tcPr>
            <w:tcW w:type="dxa" w:w="8640"/>
          </w:tcPr>
          <w:p>
            <w:r>
              <w:t>备案单位: 厦门影人街电影发行有限公司</w:t>
            </w:r>
          </w:p>
        </w:tc>
      </w:tr>
      <w:tr>
        <w:tc>
          <w:tcPr>
            <w:tcW w:type="dxa" w:w="8640"/>
          </w:tcPr>
          <w:p>
            <w:r>
              <w:t>类别：故事影片，类型:都市 ，年代:当代</w:t>
            </w:r>
          </w:p>
        </w:tc>
      </w:tr>
      <w:tr>
        <w:tc>
          <w:tcPr>
            <w:tcW w:type="dxa" w:w="8640"/>
          </w:tcPr>
          <w:p>
            <w:r>
              <w:t>本片讲述了吴念珍和李浩焱从相遇到相爱一直到结婚，婚后吴念珍慢慢得知自己患上了阿尔兹海默症，不想拖累丈夫选择了不告而别，但丈夫李浩焱不离不弃最终唤醒吴念真记忆的故事。</w:t>
            </w:r>
          </w:p>
        </w:tc>
      </w:tr>
      <w:tr>
        <w:tc>
          <w:tcPr>
            <w:tcW w:type="dxa" w:w="8640"/>
          </w:tcPr>
          <w:p>
            <w:r/>
          </w:p>
        </w:tc>
      </w:tr>
      <w:tr>
        <w:tc>
          <w:tcPr>
            <w:tcW w:type="dxa" w:w="8640"/>
          </w:tcPr>
          <w:p>
            <w:r>
              <w:t>[125] 《18岁的夏天》</w:t>
            </w:r>
          </w:p>
        </w:tc>
      </w:tr>
      <w:tr>
        <w:tc>
          <w:tcPr>
            <w:tcW w:type="dxa" w:w="8640"/>
          </w:tcPr>
          <w:p>
            <w:r>
              <w:t>编剧: 房亚峰</w:t>
            </w:r>
          </w:p>
        </w:tc>
      </w:tr>
      <w:tr>
        <w:tc>
          <w:tcPr>
            <w:tcW w:type="dxa" w:w="8640"/>
          </w:tcPr>
          <w:p>
            <w:r>
              <w:t>备案单位: 厦门众合千澄电影发行有限公司</w:t>
            </w:r>
          </w:p>
        </w:tc>
      </w:tr>
      <w:tr>
        <w:tc>
          <w:tcPr>
            <w:tcW w:type="dxa" w:w="8640"/>
          </w:tcPr>
          <w:p>
            <w:r>
              <w:t>类别：故事影片，类型:都市 ，年代:当代</w:t>
            </w:r>
          </w:p>
        </w:tc>
      </w:tr>
      <w:tr>
        <w:tc>
          <w:tcPr>
            <w:tcW w:type="dxa" w:w="8640"/>
          </w:tcPr>
          <w:p>
            <w:r>
              <w:t>知名音乐制作人喻北辰回到家乡参加文化节，收到了少年时期的朋友苏青青留给他的遗物。苏青青热爱音乐，但她患有先天心脏病，追梦之路苦难重重。苏青青在一次演唱会上意外身亡，但她的精神却指引着喻北辰实现了梦想。</w:t>
            </w:r>
          </w:p>
        </w:tc>
      </w:tr>
      <w:tr>
        <w:tc>
          <w:tcPr>
            <w:tcW w:type="dxa" w:w="8640"/>
          </w:tcPr>
          <w:p>
            <w:r/>
          </w:p>
        </w:tc>
      </w:tr>
      <w:tr>
        <w:tc>
          <w:tcPr>
            <w:tcW w:type="dxa" w:w="8640"/>
          </w:tcPr>
          <w:p>
            <w:r>
              <w:t>[126] 《看海》</w:t>
            </w:r>
          </w:p>
        </w:tc>
      </w:tr>
      <w:tr>
        <w:tc>
          <w:tcPr>
            <w:tcW w:type="dxa" w:w="8640"/>
          </w:tcPr>
          <w:p>
            <w:r>
              <w:t>编剧: 林心</w:t>
            </w:r>
          </w:p>
        </w:tc>
      </w:tr>
      <w:tr>
        <w:tc>
          <w:tcPr>
            <w:tcW w:type="dxa" w:w="8640"/>
          </w:tcPr>
          <w:p>
            <w:r>
              <w:t>备案单位: 晞童（厦门）文化传播有限公司</w:t>
            </w:r>
          </w:p>
        </w:tc>
      </w:tr>
      <w:tr>
        <w:tc>
          <w:tcPr>
            <w:tcW w:type="dxa" w:w="8640"/>
          </w:tcPr>
          <w:p>
            <w:r>
              <w:t>类别：故事影片，类型:都市 ，年代:当代</w:t>
            </w:r>
          </w:p>
        </w:tc>
      </w:tr>
      <w:tr>
        <w:tc>
          <w:tcPr>
            <w:tcW w:type="dxa" w:w="8640"/>
          </w:tcPr>
          <w:p>
            <w:r>
              <w:t>老陈受阿兹海默困扰古怪孤僻，脑神经专家刘博士诊断他的记忆将在3个月后完全消失。女儿陈愿、养子厦至配合生物医疗组，冲破时空维度的阻隔，找回老陈的记忆，同时更发现了父亲长埋心底的秘密和遗憾…</w:t>
            </w:r>
          </w:p>
        </w:tc>
      </w:tr>
      <w:tr>
        <w:tc>
          <w:tcPr>
            <w:tcW w:type="dxa" w:w="8640"/>
          </w:tcPr>
          <w:p>
            <w:r/>
          </w:p>
        </w:tc>
      </w:tr>
      <w:tr>
        <w:tc>
          <w:tcPr>
            <w:tcW w:type="dxa" w:w="8640"/>
          </w:tcPr>
          <w:p>
            <w:r>
              <w:t>[127] 《夏》</w:t>
            </w:r>
          </w:p>
        </w:tc>
      </w:tr>
      <w:tr>
        <w:tc>
          <w:tcPr>
            <w:tcW w:type="dxa" w:w="8640"/>
          </w:tcPr>
          <w:p>
            <w:r>
              <w:t>编剧: 苏世斌</w:t>
            </w:r>
          </w:p>
        </w:tc>
      </w:tr>
      <w:tr>
        <w:tc>
          <w:tcPr>
            <w:tcW w:type="dxa" w:w="8640"/>
          </w:tcPr>
          <w:p>
            <w:r>
              <w:t>其它作品：《落叶无根》</w:t>
            </w:r>
          </w:p>
        </w:tc>
      </w:tr>
      <w:tr>
        <w:tc>
          <w:tcPr>
            <w:tcW w:type="dxa" w:w="8640"/>
          </w:tcPr>
          <w:p>
            <w:r>
              <w:t>备案单位: 甘肃龙门影业有限公司、佛山华览影视文化发展有限公司</w:t>
            </w:r>
          </w:p>
        </w:tc>
      </w:tr>
      <w:tr>
        <w:tc>
          <w:tcPr>
            <w:tcW w:type="dxa" w:w="8640"/>
          </w:tcPr>
          <w:p>
            <w:r>
              <w:br/>
              <w:t>备案单位近期推出的其它影片：《孤独的守望者》、《瑞喜爱小白》</w:t>
            </w:r>
          </w:p>
        </w:tc>
      </w:tr>
      <w:tr>
        <w:tc>
          <w:tcPr>
            <w:tcW w:type="dxa" w:w="8640"/>
          </w:tcPr>
          <w:p>
            <w:r>
              <w:t>类别：故事影片，类型:都市 ，年代:当代</w:t>
            </w:r>
          </w:p>
        </w:tc>
      </w:tr>
      <w:tr>
        <w:tc>
          <w:tcPr>
            <w:tcW w:type="dxa" w:w="8640"/>
          </w:tcPr>
          <w:p>
            <w:r>
              <w:t>家在广州的初中生凌柒在暑假期间去找远在甘肃的大伯，两人在去沙漠旅游途中，发生了一系列搞笑又落泪的故事。</w:t>
            </w:r>
          </w:p>
        </w:tc>
      </w:tr>
      <w:tr>
        <w:tc>
          <w:tcPr>
            <w:tcW w:type="dxa" w:w="8640"/>
          </w:tcPr>
          <w:p>
            <w:r/>
          </w:p>
        </w:tc>
      </w:tr>
      <w:tr>
        <w:tc>
          <w:tcPr>
            <w:tcW w:type="dxa" w:w="8640"/>
          </w:tcPr>
          <w:p>
            <w:r>
              <w:t>[128] 《你的眼光看不懂我》</w:t>
            </w:r>
          </w:p>
        </w:tc>
      </w:tr>
      <w:tr>
        <w:tc>
          <w:tcPr>
            <w:tcW w:type="dxa" w:w="8640"/>
          </w:tcPr>
          <w:p>
            <w:r>
              <w:t>编剧: 金斗、夏天兰</w:t>
            </w:r>
          </w:p>
        </w:tc>
      </w:tr>
      <w:tr>
        <w:tc>
          <w:tcPr>
            <w:tcW w:type="dxa" w:w="8640"/>
          </w:tcPr>
          <w:p>
            <w:r>
              <w:t>备案单位: 广东金斗影视投资有限公司</w:t>
            </w:r>
          </w:p>
        </w:tc>
      </w:tr>
      <w:tr>
        <w:tc>
          <w:tcPr>
            <w:tcW w:type="dxa" w:w="8640"/>
          </w:tcPr>
          <w:p>
            <w:r>
              <w:t>类别：故事影片，类型:都市 ，年代:现代</w:t>
            </w:r>
          </w:p>
        </w:tc>
      </w:tr>
      <w:tr>
        <w:tc>
          <w:tcPr>
            <w:tcW w:type="dxa" w:w="8640"/>
          </w:tcPr>
          <w:p>
            <w:r>
              <w:t>本片讲述了颇具钢琴天赋的少年张忆杨深陷对未来的迷茫，决心放弃钢琴，甚至不惜与父亲为敌，同时他的好友路炎也正为父母闹离婚而心烦不已，两个孩子用成人世界无法想象的方式挣扎前行，力图摆脱冰冷的现实</w:t>
            </w:r>
          </w:p>
        </w:tc>
      </w:tr>
      <w:tr>
        <w:tc>
          <w:tcPr>
            <w:tcW w:type="dxa" w:w="8640"/>
          </w:tcPr>
          <w:p>
            <w:r/>
          </w:p>
        </w:tc>
      </w:tr>
      <w:tr>
        <w:tc>
          <w:tcPr>
            <w:tcW w:type="dxa" w:w="8640"/>
          </w:tcPr>
          <w:p>
            <w:r>
              <w:t>[129] 《读心神探》</w:t>
            </w:r>
          </w:p>
        </w:tc>
      </w:tr>
      <w:tr>
        <w:tc>
          <w:tcPr>
            <w:tcW w:type="dxa" w:w="8640"/>
          </w:tcPr>
          <w:p>
            <w:r>
              <w:t>编剧: 吴亮</w:t>
            </w:r>
          </w:p>
        </w:tc>
      </w:tr>
      <w:tr>
        <w:tc>
          <w:tcPr>
            <w:tcW w:type="dxa" w:w="8640"/>
          </w:tcPr>
          <w:p>
            <w:r>
              <w:t>其它作品：《浴血一九四五》、《逆风而上》、《神探安井诺》、《记忆迷宫》、《我们不结婚，好吗？》、《青春追梦情》、《王富贵留学记》、《禁锢》、《捕猎者》、《释比的女儿》</w:t>
            </w:r>
          </w:p>
        </w:tc>
      </w:tr>
      <w:tr>
        <w:tc>
          <w:tcPr>
            <w:tcW w:type="dxa" w:w="8640"/>
          </w:tcPr>
          <w:p>
            <w:r>
              <w:t>备案单位: 牛我影业（深圳）有限公司</w:t>
            </w:r>
          </w:p>
        </w:tc>
      </w:tr>
      <w:tr>
        <w:tc>
          <w:tcPr>
            <w:tcW w:type="dxa" w:w="8640"/>
          </w:tcPr>
          <w:p>
            <w:r>
              <w:t>类别：故事影片，类型:都市 ，年代:当代</w:t>
            </w:r>
          </w:p>
        </w:tc>
      </w:tr>
      <w:tr>
        <w:tc>
          <w:tcPr>
            <w:tcW w:type="dxa" w:w="8640"/>
          </w:tcPr>
          <w:p>
            <w:r>
              <w:t>年轻的精神科医学生安井诺绰号“小弗洛伊德”，前往马来西亚的疗养院参与医学实验，却与邂逅的漂亮女孩文幻瞳陷入谜案。二人联手探案，明查暗访，置之生死最终揭开谜底，但结局令人意外。</w:t>
            </w:r>
          </w:p>
        </w:tc>
      </w:tr>
      <w:tr>
        <w:tc>
          <w:tcPr>
            <w:tcW w:type="dxa" w:w="8640"/>
          </w:tcPr>
          <w:p>
            <w:r/>
          </w:p>
        </w:tc>
      </w:tr>
      <w:tr>
        <w:tc>
          <w:tcPr>
            <w:tcW w:type="dxa" w:w="8640"/>
          </w:tcPr>
          <w:p>
            <w:r>
              <w:t>[130] 《与鱼共舞》</w:t>
            </w:r>
          </w:p>
        </w:tc>
      </w:tr>
      <w:tr>
        <w:tc>
          <w:tcPr>
            <w:tcW w:type="dxa" w:w="8640"/>
          </w:tcPr>
          <w:p>
            <w:r>
              <w:t>编剧: 刘璃莎</w:t>
            </w:r>
          </w:p>
        </w:tc>
      </w:tr>
      <w:tr>
        <w:tc>
          <w:tcPr>
            <w:tcW w:type="dxa" w:w="8640"/>
          </w:tcPr>
          <w:p>
            <w:r>
              <w:t>其它作品：《我的中学》、《天降好运》、《天降一套房》</w:t>
            </w:r>
          </w:p>
        </w:tc>
      </w:tr>
      <w:tr>
        <w:tc>
          <w:tcPr>
            <w:tcW w:type="dxa" w:w="8640"/>
          </w:tcPr>
          <w:p>
            <w:r>
              <w:t>备案单位: 深圳金灵文化艺术投资发展有限公司</w:t>
            </w:r>
          </w:p>
        </w:tc>
      </w:tr>
      <w:tr>
        <w:tc>
          <w:tcPr>
            <w:tcW w:type="dxa" w:w="8640"/>
          </w:tcPr>
          <w:p>
            <w:r>
              <w:t>类别：故事影片，类型:都市 ，年代:当代</w:t>
            </w:r>
          </w:p>
        </w:tc>
      </w:tr>
      <w:tr>
        <w:tc>
          <w:tcPr>
            <w:tcW w:type="dxa" w:w="8640"/>
          </w:tcPr>
          <w:p>
            <w:r>
              <w:t>少女小渔为了说服父亲同意她做舞蹈主播，替父亲说服留守老人老邓拆迁。在接触过程中，小渔被老邓坚守的精神感动，并对鱼灯舞产生了兴趣。他们克服困难，携手朝着梦想前进，老邓在小渔的帮助与儿子也解开了多年的心结</w:t>
            </w:r>
          </w:p>
        </w:tc>
      </w:tr>
      <w:tr>
        <w:tc>
          <w:tcPr>
            <w:tcW w:type="dxa" w:w="8640"/>
          </w:tcPr>
          <w:p>
            <w:r/>
          </w:p>
        </w:tc>
      </w:tr>
      <w:tr>
        <w:tc>
          <w:tcPr>
            <w:tcW w:type="dxa" w:w="8640"/>
          </w:tcPr>
          <w:p>
            <w:r>
              <w:t>[131] 《三天的两头》</w:t>
            </w:r>
          </w:p>
        </w:tc>
      </w:tr>
      <w:tr>
        <w:tc>
          <w:tcPr>
            <w:tcW w:type="dxa" w:w="8640"/>
          </w:tcPr>
          <w:p>
            <w:r>
              <w:t>编剧: 万云</w:t>
            </w:r>
          </w:p>
        </w:tc>
      </w:tr>
      <w:tr>
        <w:tc>
          <w:tcPr>
            <w:tcW w:type="dxa" w:w="8640"/>
          </w:tcPr>
          <w:p>
            <w:r>
              <w:t>备案单位: 深圳市橘唐文化传播有限公司</w:t>
            </w:r>
          </w:p>
        </w:tc>
      </w:tr>
      <w:tr>
        <w:tc>
          <w:tcPr>
            <w:tcW w:type="dxa" w:w="8640"/>
          </w:tcPr>
          <w:p>
            <w:r>
              <w:t>类别：故事影片，类型:都市 ，年代:当代</w:t>
            </w:r>
          </w:p>
        </w:tc>
      </w:tr>
      <w:tr>
        <w:tc>
          <w:tcPr>
            <w:tcW w:type="dxa" w:w="8640"/>
          </w:tcPr>
          <w:p>
            <w:r>
              <w:t>身陷重重麻烦的程序员江楠，深夜无意救助一只流浪狗，联系到狗的主人深圳女孩马励后，两人惊奇地发现，他们之间隔着三天的时差，他们在各自的困境里等待对方救赎。三天的时差里，埋藏着一个封尘了多年的秘密。</w:t>
            </w:r>
          </w:p>
        </w:tc>
      </w:tr>
      <w:tr>
        <w:tc>
          <w:tcPr>
            <w:tcW w:type="dxa" w:w="8640"/>
          </w:tcPr>
          <w:p>
            <w:r/>
          </w:p>
        </w:tc>
      </w:tr>
      <w:tr>
        <w:tc>
          <w:tcPr>
            <w:tcW w:type="dxa" w:w="8640"/>
          </w:tcPr>
          <w:p>
            <w:r>
              <w:t>[132] 《你的礼物》</w:t>
            </w:r>
          </w:p>
        </w:tc>
      </w:tr>
      <w:tr>
        <w:tc>
          <w:tcPr>
            <w:tcW w:type="dxa" w:w="8640"/>
          </w:tcPr>
          <w:p>
            <w:r>
              <w:t>编剧: 吕默</w:t>
            </w:r>
          </w:p>
        </w:tc>
      </w:tr>
      <w:tr>
        <w:tc>
          <w:tcPr>
            <w:tcW w:type="dxa" w:w="8640"/>
          </w:tcPr>
          <w:p>
            <w:r>
              <w:t>备案单位: 深圳市暖树光年影业有限公司</w:t>
            </w:r>
          </w:p>
        </w:tc>
      </w:tr>
      <w:tr>
        <w:tc>
          <w:tcPr>
            <w:tcW w:type="dxa" w:w="8640"/>
          </w:tcPr>
          <w:p>
            <w:r>
              <w:t>类别：故事影片，类型:都市 ，年代:当代</w:t>
            </w:r>
          </w:p>
        </w:tc>
      </w:tr>
      <w:tr>
        <w:tc>
          <w:tcPr>
            <w:tcW w:type="dxa" w:w="8640"/>
          </w:tcPr>
          <w:p>
            <w:r>
              <w:t>心外科医生李志敏终日忙于工作，不料突闻在外地的女儿陈路遥病逝的噩耗。更意外的是，在料理后事时，李志敏发现了女儿不为她所知的一面。陷入对女儿既定认知的执念里，李志敏势必要找出这一切的真相。</w:t>
            </w:r>
          </w:p>
        </w:tc>
      </w:tr>
      <w:tr>
        <w:tc>
          <w:tcPr>
            <w:tcW w:type="dxa" w:w="8640"/>
          </w:tcPr>
          <w:p>
            <w:r/>
          </w:p>
        </w:tc>
      </w:tr>
      <w:tr>
        <w:tc>
          <w:tcPr>
            <w:tcW w:type="dxa" w:w="8640"/>
          </w:tcPr>
          <w:p>
            <w:r>
              <w:t>[133] 《心有千千碗》</w:t>
            </w:r>
          </w:p>
        </w:tc>
      </w:tr>
      <w:tr>
        <w:tc>
          <w:tcPr>
            <w:tcW w:type="dxa" w:w="8640"/>
          </w:tcPr>
          <w:p>
            <w:r>
              <w:t>编剧: 黄广生</w:t>
            </w:r>
          </w:p>
        </w:tc>
      </w:tr>
      <w:tr>
        <w:tc>
          <w:tcPr>
            <w:tcW w:type="dxa" w:w="8640"/>
          </w:tcPr>
          <w:p>
            <w:r>
              <w:t>其它作品：《一粒好种子》、《你是一道光》、《喀什古丽》、《一条叫露珠的鱼》、《拉巴的宝洛》、《天地娘心》、《石头不滚了》、《马大胡子老船长》、《男人的骨头》、《离婚蜜月》、《远方的奥特曼》、《华侨村官》、《天使也疯狂》、《轨距》、《炫目鸡尾酒》、《伊宁夏日》、《盲区》、《头彩》、《梦回三江》</w:t>
            </w:r>
          </w:p>
        </w:tc>
      </w:tr>
      <w:tr>
        <w:tc>
          <w:tcPr>
            <w:tcW w:type="dxa" w:w="8640"/>
          </w:tcPr>
          <w:p>
            <w:r>
              <w:t>备案单位: 广西电影集团有限公司</w:t>
            </w:r>
          </w:p>
        </w:tc>
      </w:tr>
      <w:tr>
        <w:tc>
          <w:tcPr>
            <w:tcW w:type="dxa" w:w="8640"/>
          </w:tcPr>
          <w:p>
            <w:r>
              <w:br/>
              <w:t>备案单位近期推出的其它影片：《卧虎悍将》</w:t>
            </w:r>
          </w:p>
        </w:tc>
      </w:tr>
      <w:tr>
        <w:tc>
          <w:tcPr>
            <w:tcW w:type="dxa" w:w="8640"/>
          </w:tcPr>
          <w:p>
            <w:r>
              <w:t>类别：故事影片，类型:都市 ，年代:当代</w:t>
            </w:r>
          </w:p>
        </w:tc>
      </w:tr>
      <w:tr>
        <w:tc>
          <w:tcPr>
            <w:tcW w:type="dxa" w:w="8640"/>
          </w:tcPr>
          <w:p>
            <w:r>
              <w:t>讲述柳州女孩芊芊看到袋装螺蛳粉的机遇，坚持要创业开发制作螺蛳粉袋装品牌，与坚持到店品尝才是真味的父亲产生分歧，仍然坚持理念最终获得认可的故事。过程中她收获了爱情，坚定了友情重拾了亲情。</w:t>
            </w:r>
          </w:p>
        </w:tc>
      </w:tr>
      <w:tr>
        <w:tc>
          <w:tcPr>
            <w:tcW w:type="dxa" w:w="8640"/>
          </w:tcPr>
          <w:p>
            <w:r/>
          </w:p>
        </w:tc>
      </w:tr>
      <w:tr>
        <w:tc>
          <w:tcPr>
            <w:tcW w:type="dxa" w:w="8640"/>
          </w:tcPr>
          <w:p>
            <w:r>
              <w:t>[134] 《都匀清欢》</w:t>
            </w:r>
          </w:p>
        </w:tc>
      </w:tr>
      <w:tr>
        <w:tc>
          <w:tcPr>
            <w:tcW w:type="dxa" w:w="8640"/>
          </w:tcPr>
          <w:p>
            <w:r>
              <w:t>编剧: 石伦（山峰）</w:t>
            </w:r>
          </w:p>
        </w:tc>
      </w:tr>
      <w:tr>
        <w:tc>
          <w:tcPr>
            <w:tcW w:type="dxa" w:w="8640"/>
          </w:tcPr>
          <w:p>
            <w:r>
              <w:t>其它作品：《云在江口》</w:t>
            </w:r>
          </w:p>
        </w:tc>
      </w:tr>
      <w:tr>
        <w:tc>
          <w:tcPr>
            <w:tcW w:type="dxa" w:w="8640"/>
          </w:tcPr>
          <w:p>
            <w:r>
              <w:t>备案单位: 都匀清欢文化创意发展有限公司</w:t>
            </w:r>
          </w:p>
        </w:tc>
      </w:tr>
      <w:tr>
        <w:tc>
          <w:tcPr>
            <w:tcW w:type="dxa" w:w="8640"/>
          </w:tcPr>
          <w:p>
            <w:r>
              <w:t>类别：故事影片，类型:都市 ，年代:当代</w:t>
            </w:r>
          </w:p>
        </w:tc>
      </w:tr>
      <w:tr>
        <w:tc>
          <w:tcPr>
            <w:tcW w:type="dxa" w:w="8640"/>
          </w:tcPr>
          <w:p>
            <w:r>
              <w:t>云飞为帮助叔叔云久完成心愿，从福建福清来到贵州都匀。那年夏天，究竟发生了什么？云飞打开封尘已久的笔记本，毛尖、云久、和余麦的青春情愫</w:t>
            </w:r>
          </w:p>
        </w:tc>
      </w:tr>
      <w:tr>
        <w:tc>
          <w:tcPr>
            <w:tcW w:type="dxa" w:w="8640"/>
          </w:tcPr>
          <w:p>
            <w:r/>
          </w:p>
        </w:tc>
      </w:tr>
      <w:tr>
        <w:tc>
          <w:tcPr>
            <w:tcW w:type="dxa" w:w="8640"/>
          </w:tcPr>
          <w:p>
            <w:r>
              <w:t>[135] 《改编小说》</w:t>
            </w:r>
          </w:p>
        </w:tc>
      </w:tr>
      <w:tr>
        <w:tc>
          <w:tcPr>
            <w:tcW w:type="dxa" w:w="8640"/>
          </w:tcPr>
          <w:p>
            <w:r>
              <w:t>编剧: 刘明威</w:t>
            </w:r>
          </w:p>
        </w:tc>
      </w:tr>
      <w:tr>
        <w:tc>
          <w:tcPr>
            <w:tcW w:type="dxa" w:w="8640"/>
          </w:tcPr>
          <w:p>
            <w:r>
              <w:t>备案单位: 贵州山水画影视传媒有限公司</w:t>
            </w:r>
          </w:p>
        </w:tc>
      </w:tr>
      <w:tr>
        <w:tc>
          <w:tcPr>
            <w:tcW w:type="dxa" w:w="8640"/>
          </w:tcPr>
          <w:p>
            <w:r>
              <w:t>类别：故事影片，类型:都市 ，年代:当代</w:t>
            </w:r>
          </w:p>
        </w:tc>
      </w:tr>
      <w:tr>
        <w:tc>
          <w:tcPr>
            <w:tcW w:type="dxa" w:w="8640"/>
          </w:tcPr>
          <w:p>
            <w:r>
              <w:t>有句老话叫不疯魔不成活，这也是很多当代积极追求人生目标与人生意义的人的真实写照。电影以一个小说家的视角来诠释这句话，为了创作出读者喜欢的作品，可以燃烧自我。小说家也是一个职业，也是当下普普通通万千职业</w:t>
            </w:r>
          </w:p>
        </w:tc>
      </w:tr>
      <w:tr>
        <w:tc>
          <w:tcPr>
            <w:tcW w:type="dxa" w:w="8640"/>
          </w:tcPr>
          <w:p>
            <w:r/>
          </w:p>
        </w:tc>
      </w:tr>
      <w:tr>
        <w:tc>
          <w:tcPr>
            <w:tcW w:type="dxa" w:w="8640"/>
          </w:tcPr>
          <w:p>
            <w:r>
              <w:t>[136] 《你的世界我来过》</w:t>
            </w:r>
          </w:p>
        </w:tc>
      </w:tr>
      <w:tr>
        <w:tc>
          <w:tcPr>
            <w:tcW w:type="dxa" w:w="8640"/>
          </w:tcPr>
          <w:p>
            <w:r>
              <w:t>编剧: 萧敬恒</w:t>
            </w:r>
          </w:p>
        </w:tc>
      </w:tr>
      <w:tr>
        <w:tc>
          <w:tcPr>
            <w:tcW w:type="dxa" w:w="8640"/>
          </w:tcPr>
          <w:p>
            <w:r>
              <w:t>备案单位: 中乾影业股份有限公司、经典红色（北京）传媒有限公司、北京天朝盛世影视传媒有限公司、北京多彩华夏影视文化传媒有限公司</w:t>
            </w:r>
          </w:p>
        </w:tc>
      </w:tr>
      <w:tr>
        <w:tc>
          <w:tcPr>
            <w:tcW w:type="dxa" w:w="8640"/>
          </w:tcPr>
          <w:p>
            <w:r>
              <w:t>类别：故事影片，类型:都市 ，年代:当代</w:t>
            </w:r>
          </w:p>
        </w:tc>
      </w:tr>
      <w:tr>
        <w:tc>
          <w:tcPr>
            <w:tcW w:type="dxa" w:w="8640"/>
          </w:tcPr>
          <w:p>
            <w:r>
              <w:t>故事讲述梦俐、王娜、陈丹、丁妮四人在大学里面是最好的朋友。四人一起求学、一起面对困难、一起为梦想而努力奋斗，她们一起哭过一起笑过。在大学毕业后，她们各自都找到了自己的工作。</w:t>
            </w:r>
          </w:p>
        </w:tc>
      </w:tr>
      <w:tr>
        <w:tc>
          <w:tcPr>
            <w:tcW w:type="dxa" w:w="8640"/>
          </w:tcPr>
          <w:p>
            <w:r/>
          </w:p>
        </w:tc>
      </w:tr>
      <w:tr>
        <w:tc>
          <w:tcPr>
            <w:tcW w:type="dxa" w:w="8640"/>
          </w:tcPr>
          <w:p>
            <w:r>
              <w:t>[137] 《你在他乡还好吗》</w:t>
            </w:r>
          </w:p>
        </w:tc>
      </w:tr>
      <w:tr>
        <w:tc>
          <w:tcPr>
            <w:tcW w:type="dxa" w:w="8640"/>
          </w:tcPr>
          <w:p>
            <w:r>
              <w:t>编剧: 李进</w:t>
            </w:r>
          </w:p>
        </w:tc>
      </w:tr>
      <w:tr>
        <w:tc>
          <w:tcPr>
            <w:tcW w:type="dxa" w:w="8640"/>
          </w:tcPr>
          <w:p>
            <w:r>
              <w:t>其它作品：《路在前方》、《山沟沟里的那个村》</w:t>
            </w:r>
          </w:p>
        </w:tc>
      </w:tr>
      <w:tr>
        <w:tc>
          <w:tcPr>
            <w:tcW w:type="dxa" w:w="8640"/>
          </w:tcPr>
          <w:p>
            <w:r>
              <w:t>备案单位: 海口旋转木马影业有限公司</w:t>
            </w:r>
          </w:p>
        </w:tc>
      </w:tr>
      <w:tr>
        <w:tc>
          <w:tcPr>
            <w:tcW w:type="dxa" w:w="8640"/>
          </w:tcPr>
          <w:p>
            <w:r>
              <w:t>类别：故事影片，类型:都市 ，年代:当代</w:t>
            </w:r>
          </w:p>
        </w:tc>
      </w:tr>
      <w:tr>
        <w:tc>
          <w:tcPr>
            <w:tcW w:type="dxa" w:w="8640"/>
          </w:tcPr>
          <w:p>
            <w:r>
              <w:t>1993年，小镇教师刘伟来到广州，结识了街舞少年杨光、落魄诗人裘正，三个怀揣音乐梦想的青年，沿着不同的人生轨迹，互相扶持奋斗，最终明白：勿忘初心、不懈努力、与人民群众相结合，才是人生的正确道路。</w:t>
            </w:r>
          </w:p>
        </w:tc>
      </w:tr>
      <w:tr>
        <w:tc>
          <w:tcPr>
            <w:tcW w:type="dxa" w:w="8640"/>
          </w:tcPr>
          <w:p>
            <w:r/>
          </w:p>
        </w:tc>
      </w:tr>
      <w:tr>
        <w:tc>
          <w:tcPr>
            <w:tcW w:type="dxa" w:w="8640"/>
          </w:tcPr>
          <w:p>
            <w:r>
              <w:t>[138] 《你好，青春期》</w:t>
            </w:r>
          </w:p>
        </w:tc>
      </w:tr>
      <w:tr>
        <w:tc>
          <w:tcPr>
            <w:tcW w:type="dxa" w:w="8640"/>
          </w:tcPr>
          <w:p>
            <w:r>
              <w:t>编剧: 史强</w:t>
            </w:r>
          </w:p>
        </w:tc>
      </w:tr>
      <w:tr>
        <w:tc>
          <w:tcPr>
            <w:tcW w:type="dxa" w:w="8640"/>
          </w:tcPr>
          <w:p>
            <w:r>
              <w:t>其它作品：《深海巨鲨》、《情书第101封》、《电梯爸爸》、《唐门绝技之飞镖》、《唐门绝技之飞刀》、《狼回头》、《澳门爱情》、《老户儿家》、《东方彩虹》、《爱上老爷车》、《老师，别走》、《爱情大绑架》、《绝命之旅》</w:t>
            </w:r>
          </w:p>
        </w:tc>
      </w:tr>
      <w:tr>
        <w:tc>
          <w:tcPr>
            <w:tcW w:type="dxa" w:w="8640"/>
          </w:tcPr>
          <w:p>
            <w:r>
              <w:t>备案单位: 海南嘉强影视文化传播有限公司</w:t>
            </w:r>
          </w:p>
        </w:tc>
      </w:tr>
      <w:tr>
        <w:tc>
          <w:tcPr>
            <w:tcW w:type="dxa" w:w="8640"/>
          </w:tcPr>
          <w:p>
            <w:r>
              <w:t>类别：故事影片，类型:都市 ，年代:当代</w:t>
            </w:r>
          </w:p>
        </w:tc>
      </w:tr>
      <w:tr>
        <w:tc>
          <w:tcPr>
            <w:tcW w:type="dxa" w:w="8640"/>
          </w:tcPr>
          <w:p>
            <w:r>
              <w:t>梦想成为歌星的王艺涵来到大城市追逐梦想，可现实和梦想的距离却是那么遥远，屡遭打击的她意外地结识了音乐制作人江俊宇，并与刘雨思、陈子琪和李溪悦组成了舞蹈女团一同追逐梦想，不断超越自我，不负青春年华。</w:t>
            </w:r>
          </w:p>
        </w:tc>
      </w:tr>
      <w:tr>
        <w:tc>
          <w:tcPr>
            <w:tcW w:type="dxa" w:w="8640"/>
          </w:tcPr>
          <w:p>
            <w:r/>
          </w:p>
        </w:tc>
      </w:tr>
      <w:tr>
        <w:tc>
          <w:tcPr>
            <w:tcW w:type="dxa" w:w="8640"/>
          </w:tcPr>
          <w:p>
            <w:r>
              <w:t>[139] 《请到天涯海角来》</w:t>
            </w:r>
          </w:p>
        </w:tc>
      </w:tr>
      <w:tr>
        <w:tc>
          <w:tcPr>
            <w:tcW w:type="dxa" w:w="8640"/>
          </w:tcPr>
          <w:p>
            <w:r>
              <w:t>编剧: 王超、吴海娟</w:t>
            </w:r>
          </w:p>
        </w:tc>
      </w:tr>
      <w:tr>
        <w:tc>
          <w:tcPr>
            <w:tcW w:type="dxa" w:w="8640"/>
          </w:tcPr>
          <w:p>
            <w:r>
              <w:t>备案单位: 海南龙栖影视传媒有限公司</w:t>
            </w:r>
          </w:p>
        </w:tc>
      </w:tr>
      <w:tr>
        <w:tc>
          <w:tcPr>
            <w:tcW w:type="dxa" w:w="8640"/>
          </w:tcPr>
          <w:p>
            <w:r>
              <w:t>类别：故事影片，类型:都市 ，年代:当代</w:t>
            </w:r>
          </w:p>
        </w:tc>
      </w:tr>
      <w:tr>
        <w:tc>
          <w:tcPr>
            <w:tcW w:type="dxa" w:w="8640"/>
          </w:tcPr>
          <w:p>
            <w:r>
              <w:t>大学毕业的北方青年未来，来到三亚，无意间卷入某公司走私事件，但最终在朋友、亲人以及自己的努力下，开辟了一个全新的创业天地。</w:t>
            </w:r>
          </w:p>
        </w:tc>
      </w:tr>
      <w:tr>
        <w:tc>
          <w:tcPr>
            <w:tcW w:type="dxa" w:w="8640"/>
          </w:tcPr>
          <w:p>
            <w:r/>
          </w:p>
        </w:tc>
      </w:tr>
      <w:tr>
        <w:tc>
          <w:tcPr>
            <w:tcW w:type="dxa" w:w="8640"/>
          </w:tcPr>
          <w:p>
            <w:r>
              <w:t>[140] 《你好葛大爷》</w:t>
            </w:r>
          </w:p>
        </w:tc>
      </w:tr>
      <w:tr>
        <w:tc>
          <w:tcPr>
            <w:tcW w:type="dxa" w:w="8640"/>
          </w:tcPr>
          <w:p>
            <w:r>
              <w:t>编剧: 李铁良</w:t>
            </w:r>
          </w:p>
        </w:tc>
      </w:tr>
      <w:tr>
        <w:tc>
          <w:tcPr>
            <w:tcW w:type="dxa" w:w="8640"/>
          </w:tcPr>
          <w:p>
            <w:r>
              <w:t>其它作品：《古桑树下》、《景阳冈武松打虎》、《十三勇士归玉门》、《憨哥进城2》、《憨哥进城》</w:t>
            </w:r>
          </w:p>
        </w:tc>
      </w:tr>
      <w:tr>
        <w:tc>
          <w:tcPr>
            <w:tcW w:type="dxa" w:w="8640"/>
          </w:tcPr>
          <w:p>
            <w:r>
              <w:t>备案单位: 探照灯文化传媒（海南）有限公司</w:t>
            </w:r>
          </w:p>
        </w:tc>
      </w:tr>
      <w:tr>
        <w:tc>
          <w:tcPr>
            <w:tcW w:type="dxa" w:w="8640"/>
          </w:tcPr>
          <w:p>
            <w:r>
              <w:t>类别：故事影片，类型:都市 ，年代:当代</w:t>
            </w:r>
          </w:p>
        </w:tc>
      </w:tr>
      <w:tr>
        <w:tc>
          <w:tcPr>
            <w:tcW w:type="dxa" w:w="8640"/>
          </w:tcPr>
          <w:p>
            <w:r>
              <w:t>耿直的葛大爷退休以后心情郁闷，就报旅游团去海南找女儿。在海南认识了冯大妈，两人以狗会友后二人互有好感，但突然冯大妈不辞而别，后来葛大爷收到冯大妈儿子的电话，母亲癌症晚期想让葛大爷陪她走完是成最后一程。</w:t>
            </w:r>
          </w:p>
        </w:tc>
      </w:tr>
      <w:tr>
        <w:tc>
          <w:tcPr>
            <w:tcW w:type="dxa" w:w="8640"/>
          </w:tcPr>
          <w:p>
            <w:r/>
          </w:p>
        </w:tc>
      </w:tr>
      <w:tr>
        <w:tc>
          <w:tcPr>
            <w:tcW w:type="dxa" w:w="8640"/>
          </w:tcPr>
          <w:p>
            <w:r>
              <w:t>[141] 《父母的婚事（豫剧）》</w:t>
            </w:r>
          </w:p>
        </w:tc>
      </w:tr>
      <w:tr>
        <w:tc>
          <w:tcPr>
            <w:tcW w:type="dxa" w:w="8640"/>
          </w:tcPr>
          <w:p>
            <w:r>
              <w:t>编剧: 董顺卿</w:t>
            </w:r>
          </w:p>
        </w:tc>
      </w:tr>
      <w:tr>
        <w:tc>
          <w:tcPr>
            <w:tcW w:type="dxa" w:w="8640"/>
          </w:tcPr>
          <w:p>
            <w:r>
              <w:t>其它作品：《村里来的年轻人（豫剧）》、《我爱我妈（曲剧）》、《大喜盈门》、《漂泊的青春》、《好女婿孝媳妇》、《倒霉大叔的烦心事》</w:t>
            </w:r>
          </w:p>
        </w:tc>
      </w:tr>
      <w:tr>
        <w:tc>
          <w:tcPr>
            <w:tcW w:type="dxa" w:w="8640"/>
          </w:tcPr>
          <w:p>
            <w:r>
              <w:t>备案单位: 河南独立文化传播有限公司</w:t>
            </w:r>
          </w:p>
        </w:tc>
      </w:tr>
      <w:tr>
        <w:tc>
          <w:tcPr>
            <w:tcW w:type="dxa" w:w="8640"/>
          </w:tcPr>
          <w:p>
            <w:r>
              <w:t>类别：故事影片，类型:都市 ，年代:当代</w:t>
            </w:r>
          </w:p>
        </w:tc>
      </w:tr>
      <w:tr>
        <w:tc>
          <w:tcPr>
            <w:tcW w:type="dxa" w:w="8640"/>
          </w:tcPr>
          <w:p>
            <w:r>
              <w:t>皆无老伴儿的沈桂荣与杨保民在媒人的撮合下交往三年，准备领证再婚。沈桂荣的儿子儿媳与杨保民的女儿女婿，就老人再婚后的遗产、赡养等问题，闹得不可开交。最终，两位老人的真情真爱感动了孩子们，走到了一起。</w:t>
            </w:r>
          </w:p>
        </w:tc>
      </w:tr>
      <w:tr>
        <w:tc>
          <w:tcPr>
            <w:tcW w:type="dxa" w:w="8640"/>
          </w:tcPr>
          <w:p>
            <w:r/>
          </w:p>
        </w:tc>
      </w:tr>
      <w:tr>
        <w:tc>
          <w:tcPr>
            <w:tcW w:type="dxa" w:w="8640"/>
          </w:tcPr>
          <w:p>
            <w:r>
              <w:t>[142] 《吾儿锦鲤》</w:t>
            </w:r>
          </w:p>
        </w:tc>
      </w:tr>
      <w:tr>
        <w:tc>
          <w:tcPr>
            <w:tcW w:type="dxa" w:w="8640"/>
          </w:tcPr>
          <w:p>
            <w:r>
              <w:t>编剧: 尚敬</w:t>
            </w:r>
          </w:p>
        </w:tc>
      </w:tr>
      <w:tr>
        <w:tc>
          <w:tcPr>
            <w:tcW w:type="dxa" w:w="8640"/>
          </w:tcPr>
          <w:p>
            <w:r>
              <w:t>其它作品：《怪咖夺爱记》</w:t>
            </w:r>
          </w:p>
        </w:tc>
      </w:tr>
      <w:tr>
        <w:tc>
          <w:tcPr>
            <w:tcW w:type="dxa" w:w="8640"/>
          </w:tcPr>
          <w:p>
            <w:r>
              <w:t>备案单位: 河南美时美刻文化发展有限公司</w:t>
            </w:r>
          </w:p>
        </w:tc>
      </w:tr>
      <w:tr>
        <w:tc>
          <w:tcPr>
            <w:tcW w:type="dxa" w:w="8640"/>
          </w:tcPr>
          <w:p>
            <w:r>
              <w:t>类别：故事影片，类型:都市 ，年代:当代</w:t>
            </w:r>
          </w:p>
        </w:tc>
      </w:tr>
      <w:tr>
        <w:tc>
          <w:tcPr>
            <w:tcW w:type="dxa" w:w="8640"/>
          </w:tcPr>
          <w:p>
            <w:r>
              <w:t>何遇因为租房和亿万富豪陆一平相遇，本没有交集的两人因为一条鱼联系到一起。相爱相杀之后，他们各自抚平了伤痕。何遇在女友安宁离去和事业失败后选择躺平，陆一平因病离世之前的一个请求不仅彻底改变了两人之间的关</w:t>
            </w:r>
          </w:p>
        </w:tc>
      </w:tr>
      <w:tr>
        <w:tc>
          <w:tcPr>
            <w:tcW w:type="dxa" w:w="8640"/>
          </w:tcPr>
          <w:p>
            <w:r/>
          </w:p>
        </w:tc>
      </w:tr>
      <w:tr>
        <w:tc>
          <w:tcPr>
            <w:tcW w:type="dxa" w:w="8640"/>
          </w:tcPr>
          <w:p>
            <w:r>
              <w:t>[143] 《烟波江下》</w:t>
            </w:r>
          </w:p>
        </w:tc>
      </w:tr>
      <w:tr>
        <w:tc>
          <w:tcPr>
            <w:tcW w:type="dxa" w:w="8640"/>
          </w:tcPr>
          <w:p>
            <w:r>
              <w:t>编剧: 李帅</w:t>
            </w:r>
          </w:p>
        </w:tc>
      </w:tr>
      <w:tr>
        <w:tc>
          <w:tcPr>
            <w:tcW w:type="dxa" w:w="8640"/>
          </w:tcPr>
          <w:p>
            <w:r>
              <w:t>其它作品：《恋人恋人》、《美人秀衣》</w:t>
            </w:r>
          </w:p>
        </w:tc>
      </w:tr>
      <w:tr>
        <w:tc>
          <w:tcPr>
            <w:tcW w:type="dxa" w:w="8640"/>
          </w:tcPr>
          <w:p>
            <w:r>
              <w:t>备案单位: 无浪映画（武汉）文化传媒有限公司</w:t>
            </w:r>
          </w:p>
        </w:tc>
      </w:tr>
      <w:tr>
        <w:tc>
          <w:tcPr>
            <w:tcW w:type="dxa" w:w="8640"/>
          </w:tcPr>
          <w:p>
            <w:r>
              <w:t>类别：故事影片，类型:都市 ，年代:当代</w:t>
            </w:r>
          </w:p>
        </w:tc>
      </w:tr>
      <w:tr>
        <w:tc>
          <w:tcPr>
            <w:tcW w:type="dxa" w:w="8640"/>
          </w:tcPr>
          <w:p>
            <w:r>
              <w:t>黄鹤市某临江社区草木葱郁，人来人往。三个居住于此的中产家庭疲于生活与劳作，各有人生滋味。夜深人静时，社区异状频发，催生一场亦真亦假的都市传说。如何在流言与不安中维持良知？他们心中或许已有答案。</w:t>
            </w:r>
          </w:p>
        </w:tc>
      </w:tr>
      <w:tr>
        <w:tc>
          <w:tcPr>
            <w:tcW w:type="dxa" w:w="8640"/>
          </w:tcPr>
          <w:p>
            <w:r/>
          </w:p>
        </w:tc>
      </w:tr>
      <w:tr>
        <w:tc>
          <w:tcPr>
            <w:tcW w:type="dxa" w:w="8640"/>
          </w:tcPr>
          <w:p>
            <w:r>
              <w:t>[144] 《油茶花开几冬秋》</w:t>
            </w:r>
          </w:p>
        </w:tc>
      </w:tr>
      <w:tr>
        <w:tc>
          <w:tcPr>
            <w:tcW w:type="dxa" w:w="8640"/>
          </w:tcPr>
          <w:p>
            <w:r>
              <w:t>编剧: 王海滨</w:t>
            </w:r>
          </w:p>
        </w:tc>
      </w:tr>
      <w:tr>
        <w:tc>
          <w:tcPr>
            <w:tcW w:type="dxa" w:w="8640"/>
          </w:tcPr>
          <w:p>
            <w:r>
              <w:t>其它作品：《全心出发》</w:t>
            </w:r>
          </w:p>
        </w:tc>
      </w:tr>
      <w:tr>
        <w:tc>
          <w:tcPr>
            <w:tcW w:type="dxa" w:w="8640"/>
          </w:tcPr>
          <w:p>
            <w:r>
              <w:t>备案单位: 武汉纳莱影视文化传媒有限公司</w:t>
            </w:r>
          </w:p>
        </w:tc>
      </w:tr>
      <w:tr>
        <w:tc>
          <w:tcPr>
            <w:tcW w:type="dxa" w:w="8640"/>
          </w:tcPr>
          <w:p>
            <w:r>
              <w:t>类别：故事影片，类型:都市 ，年代:当代</w:t>
            </w:r>
          </w:p>
        </w:tc>
      </w:tr>
      <w:tr>
        <w:tc>
          <w:tcPr>
            <w:tcW w:type="dxa" w:w="8640"/>
          </w:tcPr>
          <w:p>
            <w:r>
              <w:t>上世纪八十年代的一个秋冬之日，略显精神失常的秦雪莉在开满油茶花的知青林她把拿着红金龙香烟的何建强当成了陈卫武。何建强从此默默承担起了照顾秦雪莉老弱病小一家人的义务。并隐隐感觉医院里总像有一只眼睛...</w:t>
            </w:r>
          </w:p>
        </w:tc>
      </w:tr>
      <w:tr>
        <w:tc>
          <w:tcPr>
            <w:tcW w:type="dxa" w:w="8640"/>
          </w:tcPr>
          <w:p>
            <w:r/>
          </w:p>
        </w:tc>
      </w:tr>
      <w:tr>
        <w:tc>
          <w:tcPr>
            <w:tcW w:type="dxa" w:w="8640"/>
          </w:tcPr>
          <w:p>
            <w:r>
              <w:t>[145] 《为谁而舞》</w:t>
            </w:r>
          </w:p>
        </w:tc>
      </w:tr>
      <w:tr>
        <w:tc>
          <w:tcPr>
            <w:tcW w:type="dxa" w:w="8640"/>
          </w:tcPr>
          <w:p>
            <w:r>
              <w:t>编剧: 田宗琦</w:t>
            </w:r>
          </w:p>
        </w:tc>
      </w:tr>
      <w:tr>
        <w:tc>
          <w:tcPr>
            <w:tcW w:type="dxa" w:w="8640"/>
          </w:tcPr>
          <w:p>
            <w:r>
              <w:t>备案单位: 武汉悉磨文化有限责任公司</w:t>
            </w:r>
          </w:p>
        </w:tc>
      </w:tr>
      <w:tr>
        <w:tc>
          <w:tcPr>
            <w:tcW w:type="dxa" w:w="8640"/>
          </w:tcPr>
          <w:p>
            <w:r>
              <w:t>类别：故事影片，类型:都市 ，年代:当代</w:t>
            </w:r>
          </w:p>
        </w:tc>
      </w:tr>
      <w:tr>
        <w:tc>
          <w:tcPr>
            <w:tcW w:type="dxa" w:w="8640"/>
          </w:tcPr>
          <w:p>
            <w:r>
              <w:t>主人公为土家族出身的青年舞蹈家，在国际芭蕾舞大赛上获奖之后，开始自我膨胀，被欲望迷失的他因各种事由无奈回到家乡，在于发小和家乡父老的相处中，一步步找回了初心，明白了奋斗的真正意义。</w:t>
            </w:r>
          </w:p>
        </w:tc>
      </w:tr>
      <w:tr>
        <w:tc>
          <w:tcPr>
            <w:tcW w:type="dxa" w:w="8640"/>
          </w:tcPr>
          <w:p>
            <w:r/>
          </w:p>
        </w:tc>
      </w:tr>
      <w:tr>
        <w:tc>
          <w:tcPr>
            <w:tcW w:type="dxa" w:w="8640"/>
          </w:tcPr>
          <w:p>
            <w:r>
              <w:t>[146] 《冷静期》</w:t>
            </w:r>
          </w:p>
        </w:tc>
      </w:tr>
      <w:tr>
        <w:tc>
          <w:tcPr>
            <w:tcW w:type="dxa" w:w="8640"/>
          </w:tcPr>
          <w:p>
            <w:r>
              <w:t>编剧: 刘吟</w:t>
            </w:r>
          </w:p>
        </w:tc>
      </w:tr>
      <w:tr>
        <w:tc>
          <w:tcPr>
            <w:tcW w:type="dxa" w:w="8640"/>
          </w:tcPr>
          <w:p>
            <w:r>
              <w:t>备案单位: 江苏猫眼文化传媒有限公司、北京微像国际文化传播有限责任公司</w:t>
            </w:r>
          </w:p>
        </w:tc>
      </w:tr>
      <w:tr>
        <w:tc>
          <w:tcPr>
            <w:tcW w:type="dxa" w:w="8640"/>
          </w:tcPr>
          <w:p>
            <w:r>
              <w:br/>
              <w:t>备案单位近期推出的其它影片：《了不起的老爸》</w:t>
            </w:r>
          </w:p>
        </w:tc>
      </w:tr>
      <w:tr>
        <w:tc>
          <w:tcPr>
            <w:tcW w:type="dxa" w:w="8640"/>
          </w:tcPr>
          <w:p>
            <w:r>
              <w:t>类别：故事影片，类型:都市 ，年代:当代</w:t>
            </w:r>
          </w:p>
        </w:tc>
      </w:tr>
      <w:tr>
        <w:tc>
          <w:tcPr>
            <w:tcW w:type="dxa" w:w="8640"/>
          </w:tcPr>
          <w:p>
            <w:r>
              <w:t>经历婚姻危机的张一和李悦，进入一家情感修复度假体验酒店，竟然发现了一对和自己一模一样的虚拟夫妻。面对虚这场荒唐、虚拟而诡异的情感修复体验，两人最终抛弃诱惑，决定回归现实，进而重新审视两人的感情。</w:t>
            </w:r>
          </w:p>
        </w:tc>
      </w:tr>
      <w:tr>
        <w:tc>
          <w:tcPr>
            <w:tcW w:type="dxa" w:w="8640"/>
          </w:tcPr>
          <w:p>
            <w:r/>
          </w:p>
        </w:tc>
      </w:tr>
      <w:tr>
        <w:tc>
          <w:tcPr>
            <w:tcW w:type="dxa" w:w="8640"/>
          </w:tcPr>
          <w:p>
            <w:r>
              <w:t>[147] 《杨柳依依》</w:t>
            </w:r>
          </w:p>
        </w:tc>
      </w:tr>
      <w:tr>
        <w:tc>
          <w:tcPr>
            <w:tcW w:type="dxa" w:w="8640"/>
          </w:tcPr>
          <w:p>
            <w:r>
              <w:t>编剧: 邵洪强</w:t>
            </w:r>
          </w:p>
        </w:tc>
      </w:tr>
      <w:tr>
        <w:tc>
          <w:tcPr>
            <w:tcW w:type="dxa" w:w="8640"/>
          </w:tcPr>
          <w:p>
            <w:r>
              <w:t>备案单位: 无锡星海众成互联网影视有限公司</w:t>
            </w:r>
          </w:p>
        </w:tc>
      </w:tr>
      <w:tr>
        <w:tc>
          <w:tcPr>
            <w:tcW w:type="dxa" w:w="8640"/>
          </w:tcPr>
          <w:p>
            <w:r>
              <w:br/>
              <w:t>备案单位近期推出的其它影片：《乐都传奇》</w:t>
            </w:r>
          </w:p>
        </w:tc>
      </w:tr>
      <w:tr>
        <w:tc>
          <w:tcPr>
            <w:tcW w:type="dxa" w:w="8640"/>
          </w:tcPr>
          <w:p>
            <w:r>
              <w:t>类别：故事影片，类型:都市 ，年代:当代</w:t>
            </w:r>
          </w:p>
        </w:tc>
      </w:tr>
      <w:tr>
        <w:tc>
          <w:tcPr>
            <w:tcW w:type="dxa" w:w="8640"/>
          </w:tcPr>
          <w:p>
            <w:r>
              <w:t>杨柳和向阳的儿子被确诊为中度儿童孤独症。在成长过程中，二人经历着逃避、面对、再逃避、再面对的轮回，后来国家的社保体系发挥了作用，多方的社会救助坚定了他们的意志，儿子也在大家的努力下有了良好的进步。</w:t>
            </w:r>
          </w:p>
        </w:tc>
      </w:tr>
      <w:tr>
        <w:tc>
          <w:tcPr>
            <w:tcW w:type="dxa" w:w="8640"/>
          </w:tcPr>
          <w:p>
            <w:r/>
          </w:p>
        </w:tc>
      </w:tr>
      <w:tr>
        <w:tc>
          <w:tcPr>
            <w:tcW w:type="dxa" w:w="8640"/>
          </w:tcPr>
          <w:p>
            <w:r>
              <w:t>[148] 《吴明球爸》</w:t>
            </w:r>
          </w:p>
        </w:tc>
      </w:tr>
      <w:tr>
        <w:tc>
          <w:tcPr>
            <w:tcW w:type="dxa" w:w="8640"/>
          </w:tcPr>
          <w:p>
            <w:r>
              <w:t>编剧: 姜大卫、王冬冬</w:t>
            </w:r>
          </w:p>
        </w:tc>
      </w:tr>
      <w:tr>
        <w:tc>
          <w:tcPr>
            <w:tcW w:type="dxa" w:w="8640"/>
          </w:tcPr>
          <w:p>
            <w:r>
              <w:t>其它作品：《春来雁往》</w:t>
            </w:r>
          </w:p>
        </w:tc>
      </w:tr>
      <w:tr>
        <w:tc>
          <w:tcPr>
            <w:tcW w:type="dxa" w:w="8640"/>
          </w:tcPr>
          <w:p>
            <w:r>
              <w:t>备案单位: 辽宁盛吉影视文化传媒有限公司</w:t>
            </w:r>
          </w:p>
        </w:tc>
      </w:tr>
      <w:tr>
        <w:tc>
          <w:tcPr>
            <w:tcW w:type="dxa" w:w="8640"/>
          </w:tcPr>
          <w:p>
            <w:r>
              <w:t>类别：故事影片，类型:都市 ，年代:当代</w:t>
            </w:r>
          </w:p>
        </w:tc>
      </w:tr>
      <w:tr>
        <w:tc>
          <w:tcPr>
            <w:tcW w:type="dxa" w:w="8640"/>
          </w:tcPr>
          <w:p>
            <w:r>
              <w:t>父亲吴明组建草根足球队，无意中发现自己的儿子吴天旭有着和自己一样的足球天赋。为了自己孩子完成足球梦想，父亲吴明想尽办法叫儿子加入学校足球队的故事。</w:t>
            </w:r>
          </w:p>
        </w:tc>
      </w:tr>
      <w:tr>
        <w:tc>
          <w:tcPr>
            <w:tcW w:type="dxa" w:w="8640"/>
          </w:tcPr>
          <w:p>
            <w:r/>
          </w:p>
        </w:tc>
      </w:tr>
      <w:tr>
        <w:tc>
          <w:tcPr>
            <w:tcW w:type="dxa" w:w="8640"/>
          </w:tcPr>
          <w:p>
            <w:r>
              <w:t>[149] 《冰狼》</w:t>
            </w:r>
          </w:p>
        </w:tc>
      </w:tr>
      <w:tr>
        <w:tc>
          <w:tcPr>
            <w:tcW w:type="dxa" w:w="8640"/>
          </w:tcPr>
          <w:p>
            <w:r>
              <w:t>编剧: 费晨光</w:t>
            </w:r>
          </w:p>
        </w:tc>
      </w:tr>
      <w:tr>
        <w:tc>
          <w:tcPr>
            <w:tcW w:type="dxa" w:w="8640"/>
          </w:tcPr>
          <w:p>
            <w:r>
              <w:t>备案单位: 沈阳中晨电影制片厂有限公司</w:t>
            </w:r>
          </w:p>
        </w:tc>
      </w:tr>
      <w:tr>
        <w:tc>
          <w:tcPr>
            <w:tcW w:type="dxa" w:w="8640"/>
          </w:tcPr>
          <w:p>
            <w:r>
              <w:t>类别：故事影片，类型:都市 ，年代:当代</w:t>
            </w:r>
          </w:p>
        </w:tc>
      </w:tr>
      <w:tr>
        <w:tc>
          <w:tcPr>
            <w:tcW w:type="dxa" w:w="8640"/>
          </w:tcPr>
          <w:p>
            <w:r>
              <w:t>1990年在鼎盛时代的沈扬为了爱人选择背井离乡与好友分别，异国他乡的生活却并不如意，多年后代表美国队与儿子再度回国，这场国与国之间的较量，友情与亲情的交织，又将擦出怎样的火花…</w:t>
            </w:r>
          </w:p>
        </w:tc>
      </w:tr>
      <w:tr>
        <w:tc>
          <w:tcPr>
            <w:tcW w:type="dxa" w:w="8640"/>
          </w:tcPr>
          <w:p>
            <w:r/>
          </w:p>
        </w:tc>
      </w:tr>
      <w:tr>
        <w:tc>
          <w:tcPr>
            <w:tcW w:type="dxa" w:w="8640"/>
          </w:tcPr>
          <w:p>
            <w:r>
              <w:t>[150] 《逝去的少年》</w:t>
            </w:r>
          </w:p>
        </w:tc>
      </w:tr>
      <w:tr>
        <w:tc>
          <w:tcPr>
            <w:tcW w:type="dxa" w:w="8640"/>
          </w:tcPr>
          <w:p>
            <w:r>
              <w:t>编剧: 孙洪占</w:t>
            </w:r>
          </w:p>
        </w:tc>
      </w:tr>
      <w:tr>
        <w:tc>
          <w:tcPr>
            <w:tcW w:type="dxa" w:w="8640"/>
          </w:tcPr>
          <w:p>
            <w:r>
              <w:t>备案单位: 青海睿升影视文化传媒有限公司</w:t>
            </w:r>
          </w:p>
        </w:tc>
      </w:tr>
      <w:tr>
        <w:tc>
          <w:tcPr>
            <w:tcW w:type="dxa" w:w="8640"/>
          </w:tcPr>
          <w:p>
            <w:r>
              <w:t>类别：故事影片，类型:都市 ，年代:当代</w:t>
            </w:r>
          </w:p>
        </w:tc>
      </w:tr>
      <w:tr>
        <w:tc>
          <w:tcPr>
            <w:tcW w:type="dxa" w:w="8640"/>
          </w:tcPr>
          <w:p>
            <w:r>
              <w:t>西宁农村出生的睿生和自幼一起长大的京子、诗涵、胡啸龙、耿明明以及小茜等人青春的故事，在未来的路上，有人虽然条件困难却始终坚持本心，坚持梦想奋斗着，有人却误入歧途。</w:t>
            </w:r>
          </w:p>
        </w:tc>
      </w:tr>
      <w:tr>
        <w:tc>
          <w:tcPr>
            <w:tcW w:type="dxa" w:w="8640"/>
          </w:tcPr>
          <w:p>
            <w:r/>
          </w:p>
        </w:tc>
      </w:tr>
      <w:tr>
        <w:tc>
          <w:tcPr>
            <w:tcW w:type="dxa" w:w="8640"/>
          </w:tcPr>
          <w:p>
            <w:r>
              <w:t>[151] 《爱乐调教》</w:t>
            </w:r>
          </w:p>
        </w:tc>
      </w:tr>
      <w:tr>
        <w:tc>
          <w:tcPr>
            <w:tcW w:type="dxa" w:w="8640"/>
          </w:tcPr>
          <w:p>
            <w:r>
              <w:t>编剧: 季晓</w:t>
            </w:r>
          </w:p>
        </w:tc>
      </w:tr>
      <w:tr>
        <w:tc>
          <w:tcPr>
            <w:tcW w:type="dxa" w:w="8640"/>
          </w:tcPr>
          <w:p>
            <w:r>
              <w:t>备案单位: 青岛季晓文化有限公司</w:t>
            </w:r>
          </w:p>
        </w:tc>
      </w:tr>
      <w:tr>
        <w:tc>
          <w:tcPr>
            <w:tcW w:type="dxa" w:w="8640"/>
          </w:tcPr>
          <w:p>
            <w:r>
              <w:t>类别：故事影片，类型:都市 ，年代:当代</w:t>
            </w:r>
          </w:p>
        </w:tc>
      </w:tr>
      <w:tr>
        <w:tc>
          <w:tcPr>
            <w:tcW w:type="dxa" w:w="8640"/>
          </w:tcPr>
          <w:p>
            <w:r>
              <w:t>张晓红的丈夫赵毅是一个整天游手好闲、不务正业的男人，还有两个发小大胖、林晨，张晓红为此是恨铁不成钢。张晓红某天梦境中时空穿越到了学生时代，张晓红决定调教一下赵毅。</w:t>
            </w:r>
          </w:p>
        </w:tc>
      </w:tr>
      <w:tr>
        <w:tc>
          <w:tcPr>
            <w:tcW w:type="dxa" w:w="8640"/>
          </w:tcPr>
          <w:p>
            <w:r/>
          </w:p>
        </w:tc>
      </w:tr>
      <w:tr>
        <w:tc>
          <w:tcPr>
            <w:tcW w:type="dxa" w:w="8640"/>
          </w:tcPr>
          <w:p>
            <w:r>
              <w:t>[152] 《给我住手》</w:t>
            </w:r>
          </w:p>
        </w:tc>
      </w:tr>
      <w:tr>
        <w:tc>
          <w:tcPr>
            <w:tcW w:type="dxa" w:w="8640"/>
          </w:tcPr>
          <w:p>
            <w:r>
              <w:t>编剧: 吴卫捷</w:t>
            </w:r>
          </w:p>
        </w:tc>
      </w:tr>
      <w:tr>
        <w:tc>
          <w:tcPr>
            <w:tcW w:type="dxa" w:w="8640"/>
          </w:tcPr>
          <w:p>
            <w:r>
              <w:t>其它作品：《小夜曲》、《新月宝盒》、《终极心跳》、《浪漫终结者》、《天下无敌》、《网中网》、《她来了》、《栗子家族的快乐假期》、《我唱我歌》、《99号公路》、《一路高歌》、《艳战》、《偷偷爱上你》、《假装看不见》、《爱在天使之城》、《201413.爱你一世一生》、《真爱之旅》、《人生七画》</w:t>
            </w:r>
          </w:p>
        </w:tc>
      </w:tr>
      <w:tr>
        <w:tc>
          <w:tcPr>
            <w:tcW w:type="dxa" w:w="8640"/>
          </w:tcPr>
          <w:p>
            <w:r>
              <w:t>备案单位: 青岛胖子兄弟影视文化传播有限公司</w:t>
            </w:r>
          </w:p>
        </w:tc>
      </w:tr>
      <w:tr>
        <w:tc>
          <w:tcPr>
            <w:tcW w:type="dxa" w:w="8640"/>
          </w:tcPr>
          <w:p>
            <w:r>
              <w:t>类别：故事影片，类型:都市 ，年代:当代</w:t>
            </w:r>
          </w:p>
        </w:tc>
      </w:tr>
      <w:tr>
        <w:tc>
          <w:tcPr>
            <w:tcW w:type="dxa" w:w="8640"/>
          </w:tcPr>
          <w:p>
            <w:r>
              <w:t>自主创业的武天开发了一款软件，这引起了陈扬的浓厚兴趣，想将此据为己有。当知道天使投资人梁晶要给这软件投资时，陈扬施计欲从武天手里抢到这笔投资，经过较量，他最终输给了武天，也受到了应有的惩罚。</w:t>
            </w:r>
          </w:p>
        </w:tc>
      </w:tr>
      <w:tr>
        <w:tc>
          <w:tcPr>
            <w:tcW w:type="dxa" w:w="8640"/>
          </w:tcPr>
          <w:p>
            <w:r/>
          </w:p>
        </w:tc>
      </w:tr>
      <w:tr>
        <w:tc>
          <w:tcPr>
            <w:tcW w:type="dxa" w:w="8640"/>
          </w:tcPr>
          <w:p>
            <w:r>
              <w:t>[153] 《青麦》</w:t>
            </w:r>
          </w:p>
        </w:tc>
      </w:tr>
      <w:tr>
        <w:tc>
          <w:tcPr>
            <w:tcW w:type="dxa" w:w="8640"/>
          </w:tcPr>
          <w:p>
            <w:r>
              <w:t>编剧: 原勋、梁学敏</w:t>
            </w:r>
          </w:p>
        </w:tc>
      </w:tr>
      <w:tr>
        <w:tc>
          <w:tcPr>
            <w:tcW w:type="dxa" w:w="8640"/>
          </w:tcPr>
          <w:p>
            <w:r>
              <w:t>备案单位: 山西锦润影视传媒有限公司</w:t>
            </w:r>
          </w:p>
        </w:tc>
      </w:tr>
      <w:tr>
        <w:tc>
          <w:tcPr>
            <w:tcW w:type="dxa" w:w="8640"/>
          </w:tcPr>
          <w:p>
            <w:r>
              <w:t>类别：故事影片，类型:都市 ，年代:当代</w:t>
            </w:r>
          </w:p>
        </w:tc>
      </w:tr>
      <w:tr>
        <w:tc>
          <w:tcPr>
            <w:tcW w:type="dxa" w:w="8640"/>
          </w:tcPr>
          <w:p>
            <w:r>
              <w:t>九十年代末，小江初中毕业后进入社会，他的好朋友志鹏暗恋高中女同学徐娜引发事端，小江出于友情替志鹏承担一切。时过境迁，志鹏误认为小江和徐娜有过一段感情，与小江产生隔阂。多年后，志鹏和小江重归于好。</w:t>
            </w:r>
          </w:p>
        </w:tc>
      </w:tr>
      <w:tr>
        <w:tc>
          <w:tcPr>
            <w:tcW w:type="dxa" w:w="8640"/>
          </w:tcPr>
          <w:p>
            <w:r/>
          </w:p>
        </w:tc>
      </w:tr>
      <w:tr>
        <w:tc>
          <w:tcPr>
            <w:tcW w:type="dxa" w:w="8640"/>
          </w:tcPr>
          <w:p>
            <w:r>
              <w:t>[154] 《军军》</w:t>
            </w:r>
          </w:p>
        </w:tc>
      </w:tr>
      <w:tr>
        <w:tc>
          <w:tcPr>
            <w:tcW w:type="dxa" w:w="8640"/>
          </w:tcPr>
          <w:p>
            <w:r>
              <w:t>编剧: 牛牛</w:t>
            </w:r>
          </w:p>
        </w:tc>
      </w:tr>
      <w:tr>
        <w:tc>
          <w:tcPr>
            <w:tcW w:type="dxa" w:w="8640"/>
          </w:tcPr>
          <w:p>
            <w:r>
              <w:t>其它作品：《后生》</w:t>
            </w:r>
          </w:p>
        </w:tc>
      </w:tr>
      <w:tr>
        <w:tc>
          <w:tcPr>
            <w:tcW w:type="dxa" w:w="8640"/>
          </w:tcPr>
          <w:p>
            <w:r>
              <w:t>备案单位: 山西喜耕田影视传媒有限公司</w:t>
            </w:r>
          </w:p>
        </w:tc>
      </w:tr>
      <w:tr>
        <w:tc>
          <w:tcPr>
            <w:tcW w:type="dxa" w:w="8640"/>
          </w:tcPr>
          <w:p>
            <w:r>
              <w:br/>
              <w:t>备案单位近期推出的其它影片：《六十一》</w:t>
            </w:r>
          </w:p>
        </w:tc>
      </w:tr>
      <w:tr>
        <w:tc>
          <w:tcPr>
            <w:tcW w:type="dxa" w:w="8640"/>
          </w:tcPr>
          <w:p>
            <w:r>
              <w:t>类别：故事影片，类型:都市 ，年代:当代</w:t>
            </w:r>
          </w:p>
        </w:tc>
      </w:tr>
      <w:tr>
        <w:tc>
          <w:tcPr>
            <w:tcW w:type="dxa" w:w="8640"/>
          </w:tcPr>
          <w:p>
            <w:r>
              <w:t>本片讲述了老司机军军退休后，因生活所迫开始跑车，在此过程中与发小候三及候三客户女青年之间发生的一系列展现人性善良的故事。</w:t>
            </w:r>
          </w:p>
        </w:tc>
      </w:tr>
      <w:tr>
        <w:tc>
          <w:tcPr>
            <w:tcW w:type="dxa" w:w="8640"/>
          </w:tcPr>
          <w:p>
            <w:r/>
          </w:p>
        </w:tc>
      </w:tr>
      <w:tr>
        <w:tc>
          <w:tcPr>
            <w:tcW w:type="dxa" w:w="8640"/>
          </w:tcPr>
          <w:p>
            <w:r>
              <w:t>[155] 《请当面说分手》</w:t>
            </w:r>
          </w:p>
        </w:tc>
      </w:tr>
      <w:tr>
        <w:tc>
          <w:tcPr>
            <w:tcW w:type="dxa" w:w="8640"/>
          </w:tcPr>
          <w:p>
            <w:r>
              <w:t>编剧: 宋君</w:t>
            </w:r>
          </w:p>
        </w:tc>
      </w:tr>
      <w:tr>
        <w:tc>
          <w:tcPr>
            <w:tcW w:type="dxa" w:w="8640"/>
          </w:tcPr>
          <w:p>
            <w:r>
              <w:t>其它作品：《我奇怪的男朋友》、《玩命爱一个姑娘》、《我的奇怪男友》、《最佳情人》、《三女一男合租记》</w:t>
            </w:r>
          </w:p>
        </w:tc>
      </w:tr>
      <w:tr>
        <w:tc>
          <w:tcPr>
            <w:tcW w:type="dxa" w:w="8640"/>
          </w:tcPr>
          <w:p>
            <w:r>
              <w:t>备案单位: 陕西光奇映画文化传媒有限公司、美亚长城传媒（北京）有限公司</w:t>
            </w:r>
          </w:p>
        </w:tc>
      </w:tr>
      <w:tr>
        <w:tc>
          <w:tcPr>
            <w:tcW w:type="dxa" w:w="8640"/>
          </w:tcPr>
          <w:p>
            <w:r>
              <w:br/>
              <w:t>备案单位近期推出的其它影片：《多乐路》</w:t>
            </w:r>
          </w:p>
        </w:tc>
      </w:tr>
      <w:tr>
        <w:tc>
          <w:tcPr>
            <w:tcW w:type="dxa" w:w="8640"/>
          </w:tcPr>
          <w:p>
            <w:r>
              <w:t>类别：故事影片，类型:都市 ，年代:当代</w:t>
            </w:r>
          </w:p>
        </w:tc>
      </w:tr>
      <w:tr>
        <w:tc>
          <w:tcPr>
            <w:tcW w:type="dxa" w:w="8640"/>
          </w:tcPr>
          <w:p>
            <w:r>
              <w:t>推销员米饭突然接到跨国恋女友茉莉的分手短信，往事历历在目，那段轰轰烈烈的校园爱情往事，在米饭的脑海里不停翻滚上演。不甘心被这么廉价分手的米饭，决定去法国，当面向女友说分手，完成了他从男孩到男人的蜕变。</w:t>
            </w:r>
          </w:p>
        </w:tc>
      </w:tr>
      <w:tr>
        <w:tc>
          <w:tcPr>
            <w:tcW w:type="dxa" w:w="8640"/>
          </w:tcPr>
          <w:p>
            <w:r/>
          </w:p>
        </w:tc>
      </w:tr>
      <w:tr>
        <w:tc>
          <w:tcPr>
            <w:tcW w:type="dxa" w:w="8640"/>
          </w:tcPr>
          <w:p>
            <w:r>
              <w:t>[156] 《红灯绿灯小白灯》</w:t>
            </w:r>
          </w:p>
        </w:tc>
      </w:tr>
      <w:tr>
        <w:tc>
          <w:tcPr>
            <w:tcW w:type="dxa" w:w="8640"/>
          </w:tcPr>
          <w:p>
            <w:r>
              <w:t>编剧: 邢挺进</w:t>
            </w:r>
          </w:p>
        </w:tc>
      </w:tr>
      <w:tr>
        <w:tc>
          <w:tcPr>
            <w:tcW w:type="dxa" w:w="8640"/>
          </w:tcPr>
          <w:p>
            <w:r>
              <w:t>其它作品：《永远的丰碑》、《女人何为》、《信念一生》、《信﹒守》</w:t>
            </w:r>
          </w:p>
        </w:tc>
      </w:tr>
      <w:tr>
        <w:tc>
          <w:tcPr>
            <w:tcW w:type="dxa" w:w="8640"/>
          </w:tcPr>
          <w:p>
            <w:r>
              <w:t>备案单位: 陕西印象中映影视传媒有限公司</w:t>
            </w:r>
          </w:p>
        </w:tc>
      </w:tr>
      <w:tr>
        <w:tc>
          <w:tcPr>
            <w:tcW w:type="dxa" w:w="8640"/>
          </w:tcPr>
          <w:p>
            <w:r>
              <w:t>类别：故事影片，类型:都市 ，年代:当代</w:t>
            </w:r>
          </w:p>
        </w:tc>
      </w:tr>
      <w:tr>
        <w:tc>
          <w:tcPr>
            <w:tcW w:type="dxa" w:w="8640"/>
          </w:tcPr>
          <w:p>
            <w:r>
              <w:t>本片讲述了一个从小“倒霉”到大的年轻女孩，经过生活的坎坷与折磨后逐渐成熟，在通过克服种种困难与磨练的过程中，从内心自我救赎，重拾信心，认真发现生活中的真善美，从而走向美好生活的故事。</w:t>
            </w:r>
          </w:p>
        </w:tc>
      </w:tr>
      <w:tr>
        <w:tc>
          <w:tcPr>
            <w:tcW w:type="dxa" w:w="8640"/>
          </w:tcPr>
          <w:p>
            <w:r/>
          </w:p>
        </w:tc>
      </w:tr>
      <w:tr>
        <w:tc>
          <w:tcPr>
            <w:tcW w:type="dxa" w:w="8640"/>
          </w:tcPr>
          <w:p>
            <w:r>
              <w:t>[157] 《在山的那边》</w:t>
            </w:r>
          </w:p>
        </w:tc>
      </w:tr>
      <w:tr>
        <w:tc>
          <w:tcPr>
            <w:tcW w:type="dxa" w:w="8640"/>
          </w:tcPr>
          <w:p>
            <w:r>
              <w:t>编剧: 馨小空</w:t>
            </w:r>
          </w:p>
        </w:tc>
      </w:tr>
      <w:tr>
        <w:tc>
          <w:tcPr>
            <w:tcW w:type="dxa" w:w="8640"/>
          </w:tcPr>
          <w:p>
            <w:r>
              <w:t>其它作品：《秦声嘹亮》</w:t>
            </w:r>
          </w:p>
        </w:tc>
      </w:tr>
      <w:tr>
        <w:tc>
          <w:tcPr>
            <w:tcW w:type="dxa" w:w="8640"/>
          </w:tcPr>
          <w:p>
            <w:r>
              <w:t>备案单位: 西安青豆子文化发展有限公司</w:t>
            </w:r>
          </w:p>
        </w:tc>
      </w:tr>
      <w:tr>
        <w:tc>
          <w:tcPr>
            <w:tcW w:type="dxa" w:w="8640"/>
          </w:tcPr>
          <w:p>
            <w:r>
              <w:t>类别：故事影片，类型:都市 ，年代:当代</w:t>
            </w:r>
          </w:p>
        </w:tc>
      </w:tr>
      <w:tr>
        <w:tc>
          <w:tcPr>
            <w:tcW w:type="dxa" w:w="8640"/>
          </w:tcPr>
          <w:p>
            <w:r>
              <w:t>刘贵才李彩霞夫妇因二人痛失爱子，害怕以后祖坟无人祭拜，便在因缘际会下收养了一对养子女。从此各种矛盾误会不断，后来一家人经历了各种生活的艰辛苦难后，终于明白了家”的意义，并且越来越团结。</w:t>
            </w:r>
          </w:p>
        </w:tc>
      </w:tr>
      <w:tr>
        <w:tc>
          <w:tcPr>
            <w:tcW w:type="dxa" w:w="8640"/>
          </w:tcPr>
          <w:p>
            <w:r/>
          </w:p>
        </w:tc>
      </w:tr>
      <w:tr>
        <w:tc>
          <w:tcPr>
            <w:tcW w:type="dxa" w:w="8640"/>
          </w:tcPr>
          <w:p>
            <w:r>
              <w:t>[158] 《挥汗如雨》</w:t>
            </w:r>
          </w:p>
        </w:tc>
      </w:tr>
      <w:tr>
        <w:tc>
          <w:tcPr>
            <w:tcW w:type="dxa" w:w="8640"/>
          </w:tcPr>
          <w:p>
            <w:r>
              <w:t>编剧: 马静</w:t>
            </w:r>
          </w:p>
        </w:tc>
      </w:tr>
      <w:tr>
        <w:tc>
          <w:tcPr>
            <w:tcW w:type="dxa" w:w="8640"/>
          </w:tcPr>
          <w:p>
            <w:r>
              <w:t>备案单位: 西安叁玖壹三影视文化传媒有限公司</w:t>
            </w:r>
          </w:p>
        </w:tc>
      </w:tr>
      <w:tr>
        <w:tc>
          <w:tcPr>
            <w:tcW w:type="dxa" w:w="8640"/>
          </w:tcPr>
          <w:p>
            <w:r>
              <w:t>类别：故事影片，类型:都市 ，年代:当代</w:t>
            </w:r>
          </w:p>
        </w:tc>
      </w:tr>
      <w:tr>
        <w:tc>
          <w:tcPr>
            <w:tcW w:type="dxa" w:w="8640"/>
          </w:tcPr>
          <w:p>
            <w:r>
              <w:t>秋梦楠正在制作一个美食类电视栏目，成含钊和他的女朋友无意间闯入了画面发生争执，再加上陈雨菲的嫉妒使得女主丢了工作。偶然的机会参加了健身中心，从身体到心里上都有了改变，使得自己重获新生爱情事业双丰收！</w:t>
            </w:r>
          </w:p>
        </w:tc>
      </w:tr>
      <w:tr>
        <w:tc>
          <w:tcPr>
            <w:tcW w:type="dxa" w:w="8640"/>
          </w:tcPr>
          <w:p>
            <w:r/>
          </w:p>
        </w:tc>
      </w:tr>
      <w:tr>
        <w:tc>
          <w:tcPr>
            <w:tcW w:type="dxa" w:w="8640"/>
          </w:tcPr>
          <w:p>
            <w:r>
              <w:t>[159] 《乐队的夏天》</w:t>
            </w:r>
          </w:p>
        </w:tc>
      </w:tr>
      <w:tr>
        <w:tc>
          <w:tcPr>
            <w:tcW w:type="dxa" w:w="8640"/>
          </w:tcPr>
          <w:p>
            <w:r>
              <w:t>编剧: 林子平</w:t>
            </w:r>
          </w:p>
        </w:tc>
      </w:tr>
      <w:tr>
        <w:tc>
          <w:tcPr>
            <w:tcW w:type="dxa" w:w="8640"/>
          </w:tcPr>
          <w:p>
            <w:r>
              <w:t>备案单位: 爱奇艺影业（上海）有限公司</w:t>
            </w:r>
          </w:p>
        </w:tc>
      </w:tr>
      <w:tr>
        <w:tc>
          <w:tcPr>
            <w:tcW w:type="dxa" w:w="8640"/>
          </w:tcPr>
          <w:p>
            <w:r>
              <w:br/>
              <w:t>备案单位近期推出的其它影片：《扫黑·决战》、《再见吧！少年》、《逗爱熊仁镇》</w:t>
            </w:r>
          </w:p>
        </w:tc>
      </w:tr>
      <w:tr>
        <w:tc>
          <w:tcPr>
            <w:tcW w:type="dxa" w:w="8640"/>
          </w:tcPr>
          <w:p>
            <w:r>
              <w:t>类别：故事影片，类型:都市 ，年代:当代</w:t>
            </w:r>
          </w:p>
        </w:tc>
      </w:tr>
      <w:tr>
        <w:tc>
          <w:tcPr>
            <w:tcW w:type="dxa" w:w="8640"/>
          </w:tcPr>
          <w:p>
            <w:r>
              <w:t>20岁生活不如意的创作歌手春雨失恋后，意外成为一个二十年后重组的全女子摇滚乐队主唱，认识了刚满18岁为了陪伴妈妈加入乐队的男孩小巴，两人联手重新点燃了一群妈妈们的圆梦之旅，并找到了自己努力的方向与快乐</w:t>
            </w:r>
          </w:p>
        </w:tc>
      </w:tr>
      <w:tr>
        <w:tc>
          <w:tcPr>
            <w:tcW w:type="dxa" w:w="8640"/>
          </w:tcPr>
          <w:p>
            <w:r/>
          </w:p>
        </w:tc>
      </w:tr>
      <w:tr>
        <w:tc>
          <w:tcPr>
            <w:tcW w:type="dxa" w:w="8640"/>
          </w:tcPr>
          <w:p>
            <w:r>
              <w:t>[160] 《房车天涯》</w:t>
            </w:r>
          </w:p>
        </w:tc>
      </w:tr>
      <w:tr>
        <w:tc>
          <w:tcPr>
            <w:tcW w:type="dxa" w:w="8640"/>
          </w:tcPr>
          <w:p>
            <w:r>
              <w:t>编剧: 赵毅、刘思沅</w:t>
            </w:r>
          </w:p>
        </w:tc>
      </w:tr>
      <w:tr>
        <w:tc>
          <w:tcPr>
            <w:tcW w:type="dxa" w:w="8640"/>
          </w:tcPr>
          <w:p>
            <w:r>
              <w:t>备案单位: 汉唐光影（上海）影视有限公司</w:t>
            </w:r>
          </w:p>
        </w:tc>
      </w:tr>
      <w:tr>
        <w:tc>
          <w:tcPr>
            <w:tcW w:type="dxa" w:w="8640"/>
          </w:tcPr>
          <w:p>
            <w:r>
              <w:t>类别：故事影片，类型:都市 ，年代:当代</w:t>
            </w:r>
          </w:p>
        </w:tc>
      </w:tr>
      <w:tr>
        <w:tc>
          <w:tcPr>
            <w:tcW w:type="dxa" w:w="8640"/>
          </w:tcPr>
          <w:p>
            <w:r>
              <w:t>三组不同的家庭开着房车在现实困境中分别上路，在旅途中相遇、告别，一路前行寻找着答案，在以房车为家的生活中发现曾被自己忽视的、关于生命、关于家庭、关于爱的意义。</w:t>
            </w:r>
          </w:p>
        </w:tc>
      </w:tr>
      <w:tr>
        <w:tc>
          <w:tcPr>
            <w:tcW w:type="dxa" w:w="8640"/>
          </w:tcPr>
          <w:p>
            <w:r/>
          </w:p>
        </w:tc>
      </w:tr>
      <w:tr>
        <w:tc>
          <w:tcPr>
            <w:tcW w:type="dxa" w:w="8640"/>
          </w:tcPr>
          <w:p>
            <w:r>
              <w:t>[161] 《完美的人生》</w:t>
            </w:r>
          </w:p>
        </w:tc>
      </w:tr>
      <w:tr>
        <w:tc>
          <w:tcPr>
            <w:tcW w:type="dxa" w:w="8640"/>
          </w:tcPr>
          <w:p>
            <w:r>
              <w:t>编剧: 奚龙飞</w:t>
            </w:r>
          </w:p>
        </w:tc>
      </w:tr>
      <w:tr>
        <w:tc>
          <w:tcPr>
            <w:tcW w:type="dxa" w:w="8640"/>
          </w:tcPr>
          <w:p>
            <w:r>
              <w:t>备案单位: 上海程诚影视制作有限公司</w:t>
            </w:r>
          </w:p>
        </w:tc>
      </w:tr>
      <w:tr>
        <w:tc>
          <w:tcPr>
            <w:tcW w:type="dxa" w:w="8640"/>
          </w:tcPr>
          <w:p>
            <w:r>
              <w:t>类别：故事影片，类型:都市 ，年代:当代</w:t>
            </w:r>
          </w:p>
        </w:tc>
      </w:tr>
      <w:tr>
        <w:tc>
          <w:tcPr>
            <w:tcW w:type="dxa" w:w="8640"/>
          </w:tcPr>
          <w:p>
            <w:r>
              <w:t>剧本讲述一个女孩为了报答在车祸中救了她的男孩，为他在余下的时光中编织的一个美丽的谎言，他理想中的人生。</w:t>
            </w:r>
          </w:p>
        </w:tc>
      </w:tr>
      <w:tr>
        <w:tc>
          <w:tcPr>
            <w:tcW w:type="dxa" w:w="8640"/>
          </w:tcPr>
          <w:p>
            <w:r/>
          </w:p>
        </w:tc>
      </w:tr>
      <w:tr>
        <w:tc>
          <w:tcPr>
            <w:tcW w:type="dxa" w:w="8640"/>
          </w:tcPr>
          <w:p>
            <w:r>
              <w:t>[162] 《鸟先生》</w:t>
            </w:r>
          </w:p>
        </w:tc>
      </w:tr>
      <w:tr>
        <w:tc>
          <w:tcPr>
            <w:tcW w:type="dxa" w:w="8640"/>
          </w:tcPr>
          <w:p>
            <w:r>
              <w:t>编剧: 刘清山、刘彧君</w:t>
            </w:r>
          </w:p>
        </w:tc>
      </w:tr>
      <w:tr>
        <w:tc>
          <w:tcPr>
            <w:tcW w:type="dxa" w:w="8640"/>
          </w:tcPr>
          <w:p>
            <w:r>
              <w:t>备案单位: 上海鸿文影业有限公司</w:t>
            </w:r>
          </w:p>
        </w:tc>
      </w:tr>
      <w:tr>
        <w:tc>
          <w:tcPr>
            <w:tcW w:type="dxa" w:w="8640"/>
          </w:tcPr>
          <w:p>
            <w:r>
              <w:t>类别：故事影片，类型:都市 ，年代:当代</w:t>
            </w:r>
          </w:p>
        </w:tc>
      </w:tr>
      <w:tr>
        <w:tc>
          <w:tcPr>
            <w:tcW w:type="dxa" w:w="8640"/>
          </w:tcPr>
          <w:p>
            <w:r>
              <w:t>盛夏是一个热爱篮球运动的少年，出生的时候，腋下长着一对小小的膜翼，膜翼随着年龄在慢慢生长，每次生长都伴随着刻骨铭心的疼痛，他因此自卑、怯懦，在亲人和朋友们的关爱下，他在篮球场上塑造了自己的传奇！</w:t>
            </w:r>
          </w:p>
        </w:tc>
      </w:tr>
      <w:tr>
        <w:tc>
          <w:tcPr>
            <w:tcW w:type="dxa" w:w="8640"/>
          </w:tcPr>
          <w:p>
            <w:r/>
          </w:p>
        </w:tc>
      </w:tr>
      <w:tr>
        <w:tc>
          <w:tcPr>
            <w:tcW w:type="dxa" w:w="8640"/>
          </w:tcPr>
          <w:p>
            <w:r>
              <w:t>[163] 《凶海》</w:t>
            </w:r>
          </w:p>
        </w:tc>
      </w:tr>
      <w:tr>
        <w:tc>
          <w:tcPr>
            <w:tcW w:type="dxa" w:w="8640"/>
          </w:tcPr>
          <w:p>
            <w:r>
              <w:t>编剧: 平辉</w:t>
            </w:r>
          </w:p>
        </w:tc>
      </w:tr>
      <w:tr>
        <w:tc>
          <w:tcPr>
            <w:tcW w:type="dxa" w:w="8640"/>
          </w:tcPr>
          <w:p>
            <w:r>
              <w:t>其它作品：《女生》、《你听说过女大学生吗》、《分手物语》、《城市猎人2018》、《花仙子》、《广告风云》</w:t>
            </w:r>
          </w:p>
        </w:tc>
      </w:tr>
      <w:tr>
        <w:tc>
          <w:tcPr>
            <w:tcW w:type="dxa" w:w="8640"/>
          </w:tcPr>
          <w:p>
            <w:r>
              <w:t>备案单位: 上海乐在其中影视传播有限公司</w:t>
            </w:r>
          </w:p>
        </w:tc>
      </w:tr>
      <w:tr>
        <w:tc>
          <w:tcPr>
            <w:tcW w:type="dxa" w:w="8640"/>
          </w:tcPr>
          <w:p>
            <w:r>
              <w:t>类别：故事影片，类型:都市 ，年代:近代</w:t>
            </w:r>
          </w:p>
        </w:tc>
      </w:tr>
      <w:tr>
        <w:tc>
          <w:tcPr>
            <w:tcW w:type="dxa" w:w="8640"/>
          </w:tcPr>
          <w:p>
            <w:r>
              <w:t>下身瘫痪的何思怡被多年未见的父亲派人接回家中，但到家后才知父亲突然出门，家中只剩继母、司机、医生和女仆。接连的神秘事件让她怀疑父亲早已遇害，自己也身陷险境，但要证明这一切，必须先要找到父亲的下落。</w:t>
            </w:r>
          </w:p>
        </w:tc>
      </w:tr>
      <w:tr>
        <w:tc>
          <w:tcPr>
            <w:tcW w:type="dxa" w:w="8640"/>
          </w:tcPr>
          <w:p>
            <w:r/>
          </w:p>
        </w:tc>
      </w:tr>
      <w:tr>
        <w:tc>
          <w:tcPr>
            <w:tcW w:type="dxa" w:w="8640"/>
          </w:tcPr>
          <w:p>
            <w:r>
              <w:t>[164] 《年会不能停！》</w:t>
            </w:r>
          </w:p>
        </w:tc>
      </w:tr>
      <w:tr>
        <w:tc>
          <w:tcPr>
            <w:tcW w:type="dxa" w:w="8640"/>
          </w:tcPr>
          <w:p>
            <w:r>
              <w:t>编剧: 董润年</w:t>
            </w:r>
          </w:p>
        </w:tc>
      </w:tr>
      <w:tr>
        <w:tc>
          <w:tcPr>
            <w:tcW w:type="dxa" w:w="8640"/>
          </w:tcPr>
          <w:p>
            <w:r>
              <w:t>其它作品：《东极岛》、《被光抓走的人》、《恋爱中的城市》、《老炮儿》、《虎烈拉》</w:t>
            </w:r>
          </w:p>
        </w:tc>
      </w:tr>
      <w:tr>
        <w:tc>
          <w:tcPr>
            <w:tcW w:type="dxa" w:w="8640"/>
          </w:tcPr>
          <w:p>
            <w:r>
              <w:t>备案单位: 上海有态度文化传播有限公司</w:t>
            </w:r>
          </w:p>
        </w:tc>
      </w:tr>
      <w:tr>
        <w:tc>
          <w:tcPr>
            <w:tcW w:type="dxa" w:w="8640"/>
          </w:tcPr>
          <w:p>
            <w:r>
              <w:t>类别：故事影片，类型:都市 ，年代:当代</w:t>
            </w:r>
          </w:p>
        </w:tc>
      </w:tr>
      <w:tr>
        <w:tc>
          <w:tcPr>
            <w:tcW w:type="dxa" w:w="8640"/>
          </w:tcPr>
          <w:p>
            <w:r>
              <w:t>钳工胡建林阴差阳错被调入集团总部成为金领。凭着朴实作风，他歪打正着步步高升，却发现工厂被贪腐的高管栽赃面临解散。最终在集团年会上，他揭露了真相，保住工厂并带着年轻人投入到新时代的工厂建设中去。</w:t>
            </w:r>
          </w:p>
        </w:tc>
      </w:tr>
      <w:tr>
        <w:tc>
          <w:tcPr>
            <w:tcW w:type="dxa" w:w="8640"/>
          </w:tcPr>
          <w:p>
            <w:r/>
          </w:p>
        </w:tc>
      </w:tr>
      <w:tr>
        <w:tc>
          <w:tcPr>
            <w:tcW w:type="dxa" w:w="8640"/>
          </w:tcPr>
          <w:p>
            <w:r>
              <w:t>[165] 《卡迪尼的火车》</w:t>
            </w:r>
          </w:p>
        </w:tc>
      </w:tr>
      <w:tr>
        <w:tc>
          <w:tcPr>
            <w:tcW w:type="dxa" w:w="8640"/>
          </w:tcPr>
          <w:p>
            <w:r>
              <w:t>编剧: 杨子常</w:t>
            </w:r>
          </w:p>
        </w:tc>
      </w:tr>
      <w:tr>
        <w:tc>
          <w:tcPr>
            <w:tcW w:type="dxa" w:w="8640"/>
          </w:tcPr>
          <w:p>
            <w:r>
              <w:t>其它作品：《女人海》、《李冰治水》、《一品天下》、《放飞梦想》、《神杖》</w:t>
            </w:r>
          </w:p>
        </w:tc>
      </w:tr>
      <w:tr>
        <w:tc>
          <w:tcPr>
            <w:tcW w:type="dxa" w:w="8640"/>
          </w:tcPr>
          <w:p>
            <w:r>
              <w:t>备案单位: 四川省泰之韵影业有限公司</w:t>
            </w:r>
          </w:p>
        </w:tc>
      </w:tr>
      <w:tr>
        <w:tc>
          <w:tcPr>
            <w:tcW w:type="dxa" w:w="8640"/>
          </w:tcPr>
          <w:p>
            <w:r>
              <w:t>类别：故事影片，类型:都市 ，年代:当代</w:t>
            </w:r>
          </w:p>
        </w:tc>
      </w:tr>
      <w:tr>
        <w:tc>
          <w:tcPr>
            <w:tcW w:type="dxa" w:w="8640"/>
          </w:tcPr>
          <w:p>
            <w:r>
              <w:t>绿皮慢车进站了，站台上的人们欢呼起来“卡地尼（大家的）火车进站了！吉克惹沙今天没有带任何山货，而是送她的妹妹依莎去北京参加歌舞比赛。依莎已经唱红了大凉山。提篮的、背背筐的、牵着猪仔的纷纷涌进车厢…</w:t>
            </w:r>
          </w:p>
        </w:tc>
      </w:tr>
      <w:tr>
        <w:tc>
          <w:tcPr>
            <w:tcW w:type="dxa" w:w="8640"/>
          </w:tcPr>
          <w:p>
            <w:r/>
          </w:p>
        </w:tc>
      </w:tr>
      <w:tr>
        <w:tc>
          <w:tcPr>
            <w:tcW w:type="dxa" w:w="8640"/>
          </w:tcPr>
          <w:p>
            <w:r>
              <w:t>[166] 《情定曲孜卡》</w:t>
            </w:r>
          </w:p>
        </w:tc>
      </w:tr>
      <w:tr>
        <w:tc>
          <w:tcPr>
            <w:tcW w:type="dxa" w:w="8640"/>
          </w:tcPr>
          <w:p>
            <w:r>
              <w:t>编剧: 李勃运</w:t>
            </w:r>
          </w:p>
        </w:tc>
      </w:tr>
      <w:tr>
        <w:tc>
          <w:tcPr>
            <w:tcW w:type="dxa" w:w="8640"/>
          </w:tcPr>
          <w:p>
            <w:r>
              <w:t>备案单位: 西藏繁色曲登文化传播有限公司、秦唐（天津）文化发展有限公司、北京浩海阳光传媒投资有限公司</w:t>
            </w:r>
          </w:p>
        </w:tc>
      </w:tr>
      <w:tr>
        <w:tc>
          <w:tcPr>
            <w:tcW w:type="dxa" w:w="8640"/>
          </w:tcPr>
          <w:p>
            <w:r>
              <w:t>类别：故事影片，类型:都市 ，年代:当代</w:t>
            </w:r>
          </w:p>
        </w:tc>
      </w:tr>
      <w:tr>
        <w:tc>
          <w:tcPr>
            <w:tcW w:type="dxa" w:w="8640"/>
          </w:tcPr>
          <w:p>
            <w:r>
              <w:t>甄子墨爱情和事业双重打击，时得知奶奶病重，只身回到故乡曲孜卡，在经历了种种事情后决定留下来发展家乡经济，女友得知消息也赶来，最终两人情定曲孜卡。</w:t>
            </w:r>
          </w:p>
        </w:tc>
      </w:tr>
      <w:tr>
        <w:tc>
          <w:tcPr>
            <w:tcW w:type="dxa" w:w="8640"/>
          </w:tcPr>
          <w:p>
            <w:r/>
          </w:p>
        </w:tc>
      </w:tr>
      <w:tr>
        <w:tc>
          <w:tcPr>
            <w:tcW w:type="dxa" w:w="8640"/>
          </w:tcPr>
          <w:p>
            <w:r>
              <w:t>[167] 《有一个笨小孩》</w:t>
            </w:r>
          </w:p>
        </w:tc>
      </w:tr>
      <w:tr>
        <w:tc>
          <w:tcPr>
            <w:tcW w:type="dxa" w:w="8640"/>
          </w:tcPr>
          <w:p>
            <w:r>
              <w:t>编剧: 江明</w:t>
            </w:r>
          </w:p>
        </w:tc>
      </w:tr>
      <w:tr>
        <w:tc>
          <w:tcPr>
            <w:tcW w:type="dxa" w:w="8640"/>
          </w:tcPr>
          <w:p>
            <w:r>
              <w:t>备案单位: 东阳市王晶影视传媒有限公司</w:t>
            </w:r>
          </w:p>
        </w:tc>
      </w:tr>
      <w:tr>
        <w:tc>
          <w:tcPr>
            <w:tcW w:type="dxa" w:w="8640"/>
          </w:tcPr>
          <w:p>
            <w:r>
              <w:t>类别：故事影片，类型:都市 ，年代:当代</w:t>
            </w:r>
          </w:p>
        </w:tc>
      </w:tr>
      <w:tr>
        <w:tc>
          <w:tcPr>
            <w:tcW w:type="dxa" w:w="8640"/>
          </w:tcPr>
          <w:p>
            <w:r>
              <w:t>故事讲述关于亲情反哺的故事，化妆师甄美美因恋爱问题与开长途大货车的父亲甄志道起了争执，在一次出车途中受伤失忆只有孩童智商，甄美美献血时得知自己与父亲并非血缘关系，毅然担当照顾父亲并帮助恢复记忆。</w:t>
            </w:r>
          </w:p>
        </w:tc>
      </w:tr>
      <w:tr>
        <w:tc>
          <w:tcPr>
            <w:tcW w:type="dxa" w:w="8640"/>
          </w:tcPr>
          <w:p>
            <w:r/>
          </w:p>
        </w:tc>
      </w:tr>
      <w:tr>
        <w:tc>
          <w:tcPr>
            <w:tcW w:type="dxa" w:w="8640"/>
          </w:tcPr>
          <w:p>
            <w:r>
              <w:t>[168] 《冰魄之心》</w:t>
            </w:r>
          </w:p>
        </w:tc>
      </w:tr>
      <w:tr>
        <w:tc>
          <w:tcPr>
            <w:tcW w:type="dxa" w:w="8640"/>
          </w:tcPr>
          <w:p>
            <w:r>
              <w:t>编剧: 阎安</w:t>
            </w:r>
          </w:p>
        </w:tc>
      </w:tr>
      <w:tr>
        <w:tc>
          <w:tcPr>
            <w:tcW w:type="dxa" w:w="8640"/>
          </w:tcPr>
          <w:p>
            <w:r>
              <w:t>其它作品：《我的梦之队》、《迷梦之夏》、《死亡列车》、《疯狂天使》、《勿忘初心》、《小灵通漫游2016》、《青龙卧墨池》</w:t>
            </w:r>
          </w:p>
        </w:tc>
      </w:tr>
      <w:tr>
        <w:tc>
          <w:tcPr>
            <w:tcW w:type="dxa" w:w="8640"/>
          </w:tcPr>
          <w:p>
            <w:r>
              <w:t>备案单位: 北京灵通世纪影视文化传媒有限公司</w:t>
            </w:r>
          </w:p>
        </w:tc>
      </w:tr>
      <w:tr>
        <w:tc>
          <w:tcPr>
            <w:tcW w:type="dxa" w:w="8640"/>
          </w:tcPr>
          <w:p>
            <w:r>
              <w:t>类别：故事影片，类型:青少 ，年代:当代</w:t>
            </w:r>
          </w:p>
        </w:tc>
      </w:tr>
      <w:tr>
        <w:tc>
          <w:tcPr>
            <w:tcW w:type="dxa" w:w="8640"/>
          </w:tcPr>
          <w:p>
            <w:r>
              <w:t>特战勇士张远奉命保护发明家叶冬旭。在张远的努力下，阴谋破坏抗缺氧药品“冰魄之心”研发的孔琳等不法分子被成功揭露。故事通过成功与牺牲、大义与情感对立时的人性抉择，讴歌了主角坚守正义、甘于奉献的精神。</w:t>
            </w:r>
          </w:p>
        </w:tc>
      </w:tr>
      <w:tr>
        <w:tc>
          <w:tcPr>
            <w:tcW w:type="dxa" w:w="8640"/>
          </w:tcPr>
          <w:p>
            <w:r/>
          </w:p>
        </w:tc>
      </w:tr>
      <w:tr>
        <w:tc>
          <w:tcPr>
            <w:tcW w:type="dxa" w:w="8640"/>
          </w:tcPr>
          <w:p>
            <w:r>
              <w:t>[169] 《少年行》</w:t>
            </w:r>
          </w:p>
        </w:tc>
      </w:tr>
      <w:tr>
        <w:tc>
          <w:tcPr>
            <w:tcW w:type="dxa" w:w="8640"/>
          </w:tcPr>
          <w:p>
            <w:r>
              <w:t>编剧: 王汉</w:t>
            </w:r>
          </w:p>
        </w:tc>
      </w:tr>
      <w:tr>
        <w:tc>
          <w:tcPr>
            <w:tcW w:type="dxa" w:w="8640"/>
          </w:tcPr>
          <w:p>
            <w:r>
              <w:t>其它作品：《菊花盛开的地方》</w:t>
            </w:r>
          </w:p>
        </w:tc>
      </w:tr>
      <w:tr>
        <w:tc>
          <w:tcPr>
            <w:tcW w:type="dxa" w:w="8640"/>
          </w:tcPr>
          <w:p>
            <w:r>
              <w:t>备案单位: 北京狮华影视传媒有限公司</w:t>
            </w:r>
          </w:p>
        </w:tc>
      </w:tr>
      <w:tr>
        <w:tc>
          <w:tcPr>
            <w:tcW w:type="dxa" w:w="8640"/>
          </w:tcPr>
          <w:p>
            <w:r>
              <w:t>类别：故事影片，类型:青少 ，年代:当代</w:t>
            </w:r>
          </w:p>
        </w:tc>
      </w:tr>
      <w:tr>
        <w:tc>
          <w:tcPr>
            <w:tcW w:type="dxa" w:w="8640"/>
          </w:tcPr>
          <w:p>
            <w:r>
              <w:t>本故事主要讲述了一个16岁的少年王凯旋在成长的过程中遭遇逆境和家庭变故，通过自身努力和朋友关怀，逐渐自我救赎，走向光明的故事。</w:t>
            </w:r>
          </w:p>
        </w:tc>
      </w:tr>
      <w:tr>
        <w:tc>
          <w:tcPr>
            <w:tcW w:type="dxa" w:w="8640"/>
          </w:tcPr>
          <w:p>
            <w:r/>
          </w:p>
        </w:tc>
      </w:tr>
      <w:tr>
        <w:tc>
          <w:tcPr>
            <w:tcW w:type="dxa" w:w="8640"/>
          </w:tcPr>
          <w:p>
            <w:r>
              <w:t>[170] 《我的少年时代》</w:t>
            </w:r>
          </w:p>
        </w:tc>
      </w:tr>
      <w:tr>
        <w:tc>
          <w:tcPr>
            <w:tcW w:type="dxa" w:w="8640"/>
          </w:tcPr>
          <w:p>
            <w:r>
              <w:t>编剧: 付会敏、王兵</w:t>
            </w:r>
          </w:p>
        </w:tc>
      </w:tr>
      <w:tr>
        <w:tc>
          <w:tcPr>
            <w:tcW w:type="dxa" w:w="8640"/>
          </w:tcPr>
          <w:p>
            <w:r>
              <w:t>备案单位: 北京天栩文化传媒有限公司</w:t>
            </w:r>
          </w:p>
        </w:tc>
      </w:tr>
      <w:tr>
        <w:tc>
          <w:tcPr>
            <w:tcW w:type="dxa" w:w="8640"/>
          </w:tcPr>
          <w:p>
            <w:r>
              <w:t>类别：故事影片，类型:青少 ，年代:当代</w:t>
            </w:r>
          </w:p>
        </w:tc>
      </w:tr>
      <w:tr>
        <w:tc>
          <w:tcPr>
            <w:tcW w:type="dxa" w:w="8640"/>
          </w:tcPr>
          <w:p>
            <w:r>
              <w:t>14岁的初三学生王喜华在《中学时代》杂志上刊登征友启事，交到了很多笔友，也因此改变了自己和几个小伙伴的命运。</w:t>
            </w:r>
          </w:p>
        </w:tc>
      </w:tr>
      <w:tr>
        <w:tc>
          <w:tcPr>
            <w:tcW w:type="dxa" w:w="8640"/>
          </w:tcPr>
          <w:p>
            <w:r/>
          </w:p>
        </w:tc>
      </w:tr>
      <w:tr>
        <w:tc>
          <w:tcPr>
            <w:tcW w:type="dxa" w:w="8640"/>
          </w:tcPr>
          <w:p>
            <w:r>
              <w:t>[171] 《山里的琴声》</w:t>
            </w:r>
          </w:p>
        </w:tc>
      </w:tr>
      <w:tr>
        <w:tc>
          <w:tcPr>
            <w:tcW w:type="dxa" w:w="8640"/>
          </w:tcPr>
          <w:p>
            <w:r>
              <w:t>编剧: 徐雪春</w:t>
            </w:r>
          </w:p>
        </w:tc>
      </w:tr>
      <w:tr>
        <w:tc>
          <w:tcPr>
            <w:tcW w:type="dxa" w:w="8640"/>
          </w:tcPr>
          <w:p>
            <w:r>
              <w:t>备案单位: 北京中视恒业传媒有限公司</w:t>
            </w:r>
          </w:p>
        </w:tc>
      </w:tr>
      <w:tr>
        <w:tc>
          <w:tcPr>
            <w:tcW w:type="dxa" w:w="8640"/>
          </w:tcPr>
          <w:p>
            <w:r>
              <w:t>类别：故事影片，类型:青少 ，年代:当代</w:t>
            </w:r>
          </w:p>
        </w:tc>
      </w:tr>
      <w:tr>
        <w:tc>
          <w:tcPr>
            <w:tcW w:type="dxa" w:w="8640"/>
          </w:tcPr>
          <w:p>
            <w:r>
              <w:t>本片讲述了古筝演奏家李小丹在得知自己身患癌症手术成功后，她踏上了父亲曾经战斗过的大别山，看着希望小学那些孩子们对知识、对音乐的渴望眼神时，她似乎找到了人生的答案。</w:t>
            </w:r>
          </w:p>
        </w:tc>
      </w:tr>
      <w:tr>
        <w:tc>
          <w:tcPr>
            <w:tcW w:type="dxa" w:w="8640"/>
          </w:tcPr>
          <w:p>
            <w:r/>
          </w:p>
        </w:tc>
      </w:tr>
      <w:tr>
        <w:tc>
          <w:tcPr>
            <w:tcW w:type="dxa" w:w="8640"/>
          </w:tcPr>
          <w:p>
            <w:r>
              <w:t>[172] 《重返18岁》</w:t>
            </w:r>
          </w:p>
        </w:tc>
      </w:tr>
      <w:tr>
        <w:tc>
          <w:tcPr>
            <w:tcW w:type="dxa" w:w="8640"/>
          </w:tcPr>
          <w:p>
            <w:r>
              <w:t>编剧: 吴星星</w:t>
            </w:r>
          </w:p>
        </w:tc>
      </w:tr>
      <w:tr>
        <w:tc>
          <w:tcPr>
            <w:tcW w:type="dxa" w:w="8640"/>
          </w:tcPr>
          <w:p>
            <w:r>
              <w:t>其它作品：《扶正祛邪》</w:t>
            </w:r>
          </w:p>
        </w:tc>
      </w:tr>
      <w:tr>
        <w:tc>
          <w:tcPr>
            <w:tcW w:type="dxa" w:w="8640"/>
          </w:tcPr>
          <w:p>
            <w:r>
              <w:t>备案单位: 厦门影人街电影发行有限公司</w:t>
            </w:r>
          </w:p>
        </w:tc>
      </w:tr>
      <w:tr>
        <w:tc>
          <w:tcPr>
            <w:tcW w:type="dxa" w:w="8640"/>
          </w:tcPr>
          <w:p>
            <w:r>
              <w:t>类别：故事影片，类型:青少 ，年代:当代</w:t>
            </w:r>
          </w:p>
        </w:tc>
      </w:tr>
      <w:tr>
        <w:tc>
          <w:tcPr>
            <w:tcW w:type="dxa" w:w="8640"/>
          </w:tcPr>
          <w:p>
            <w:r>
              <w:t>本片讲述了甜甜带着妈妈穿越到了妈妈18岁年轻的时候，帮助妈妈实现了跳舞梦想从而让妈妈为自己而活一次的故事。</w:t>
            </w:r>
          </w:p>
        </w:tc>
      </w:tr>
      <w:tr>
        <w:tc>
          <w:tcPr>
            <w:tcW w:type="dxa" w:w="8640"/>
          </w:tcPr>
          <w:p>
            <w:r/>
          </w:p>
        </w:tc>
      </w:tr>
      <w:tr>
        <w:tc>
          <w:tcPr>
            <w:tcW w:type="dxa" w:w="8640"/>
          </w:tcPr>
          <w:p>
            <w:r>
              <w:t>[173] 《阿卡贝拉少年》</w:t>
            </w:r>
          </w:p>
        </w:tc>
      </w:tr>
      <w:tr>
        <w:tc>
          <w:tcPr>
            <w:tcW w:type="dxa" w:w="8640"/>
          </w:tcPr>
          <w:p>
            <w:r>
              <w:t>编剧: 魏军明、何颖欣</w:t>
            </w:r>
          </w:p>
        </w:tc>
      </w:tr>
      <w:tr>
        <w:tc>
          <w:tcPr>
            <w:tcW w:type="dxa" w:w="8640"/>
          </w:tcPr>
          <w:p>
            <w:r>
              <w:t>备案单位: 广州橙乐电影传媒有限公司</w:t>
            </w:r>
          </w:p>
        </w:tc>
      </w:tr>
      <w:tr>
        <w:tc>
          <w:tcPr>
            <w:tcW w:type="dxa" w:w="8640"/>
          </w:tcPr>
          <w:p>
            <w:r>
              <w:t>类别：故事影片，类型:青少 ，年代:当代</w:t>
            </w:r>
          </w:p>
        </w:tc>
      </w:tr>
      <w:tr>
        <w:tc>
          <w:tcPr>
            <w:tcW w:type="dxa" w:w="8640"/>
          </w:tcPr>
          <w:p>
            <w:r>
              <w:t>言文和菲菲是华育学校的同班同学，在一次校际歌唱比赛的选拔中双双落选，两个热爱音乐的少年组成了一支人声乐队，在老师和父母的帮助下，终于踏上了梦想的舞台。</w:t>
            </w:r>
          </w:p>
        </w:tc>
      </w:tr>
      <w:tr>
        <w:tc>
          <w:tcPr>
            <w:tcW w:type="dxa" w:w="8640"/>
          </w:tcPr>
          <w:p>
            <w:r/>
          </w:p>
        </w:tc>
      </w:tr>
      <w:tr>
        <w:tc>
          <w:tcPr>
            <w:tcW w:type="dxa" w:w="8640"/>
          </w:tcPr>
          <w:p>
            <w:r>
              <w:t>[174] 《小鸽子的家》</w:t>
            </w:r>
          </w:p>
        </w:tc>
      </w:tr>
      <w:tr>
        <w:tc>
          <w:tcPr>
            <w:tcW w:type="dxa" w:w="8640"/>
          </w:tcPr>
          <w:p>
            <w:r>
              <w:t>编剧: 吴佳</w:t>
            </w:r>
          </w:p>
        </w:tc>
      </w:tr>
      <w:tr>
        <w:tc>
          <w:tcPr>
            <w:tcW w:type="dxa" w:w="8640"/>
          </w:tcPr>
          <w:p>
            <w:r>
              <w:t>其它作品：《鸽子情缘之童年往事》</w:t>
            </w:r>
          </w:p>
        </w:tc>
      </w:tr>
      <w:tr>
        <w:tc>
          <w:tcPr>
            <w:tcW w:type="dxa" w:w="8640"/>
          </w:tcPr>
          <w:p>
            <w:r>
              <w:t>备案单位: 深圳华梦影视文化传媒有限公司</w:t>
            </w:r>
          </w:p>
        </w:tc>
      </w:tr>
      <w:tr>
        <w:tc>
          <w:tcPr>
            <w:tcW w:type="dxa" w:w="8640"/>
          </w:tcPr>
          <w:p>
            <w:r>
              <w:t>类别：故事影片，类型:青少 ，年代:当代</w:t>
            </w:r>
          </w:p>
        </w:tc>
      </w:tr>
      <w:tr>
        <w:tc>
          <w:tcPr>
            <w:tcW w:type="dxa" w:w="8640"/>
          </w:tcPr>
          <w:p>
            <w:r>
              <w:t>影片讲述九十年代末的南方古城潮州一位非常热爱鸽子的小学生吴凯和他弟弟吴俊以及他们父亲之间动人的故事。</w:t>
            </w:r>
          </w:p>
        </w:tc>
      </w:tr>
      <w:tr>
        <w:tc>
          <w:tcPr>
            <w:tcW w:type="dxa" w:w="8640"/>
          </w:tcPr>
          <w:p>
            <w:r/>
          </w:p>
        </w:tc>
      </w:tr>
      <w:tr>
        <w:tc>
          <w:tcPr>
            <w:tcW w:type="dxa" w:w="8640"/>
          </w:tcPr>
          <w:p>
            <w:r>
              <w:t>[175] 《乘风的孩子》</w:t>
            </w:r>
          </w:p>
        </w:tc>
      </w:tr>
      <w:tr>
        <w:tc>
          <w:tcPr>
            <w:tcW w:type="dxa" w:w="8640"/>
          </w:tcPr>
          <w:p>
            <w:r>
              <w:t>编剧: 徐滨、陈开新</w:t>
            </w:r>
          </w:p>
        </w:tc>
      </w:tr>
      <w:tr>
        <w:tc>
          <w:tcPr>
            <w:tcW w:type="dxa" w:w="8640"/>
          </w:tcPr>
          <w:p>
            <w:r>
              <w:t>备案单位: 海南青春颂影视节目制作有限公司</w:t>
            </w:r>
          </w:p>
        </w:tc>
      </w:tr>
      <w:tr>
        <w:tc>
          <w:tcPr>
            <w:tcW w:type="dxa" w:w="8640"/>
          </w:tcPr>
          <w:p>
            <w:r>
              <w:t>类别：故事影片，类型:青少 ，年代:当代</w:t>
            </w:r>
          </w:p>
        </w:tc>
      </w:tr>
      <w:tr>
        <w:tc>
          <w:tcPr>
            <w:tcW w:type="dxa" w:w="8640"/>
          </w:tcPr>
          <w:p>
            <w:r>
              <w:t>凯爸坚持课后走出去，用户外运动缓解学习带来的疲劳和压力，孩子身心健康，家庭和睦，还能提高学习效率。他们创办“乘风”户外俱乐部，为孩子内心变得强大、学会乘风破浪实现梦想创造机会，没想到最早受益的竟是自己</w:t>
            </w:r>
          </w:p>
        </w:tc>
      </w:tr>
      <w:tr>
        <w:tc>
          <w:tcPr>
            <w:tcW w:type="dxa" w:w="8640"/>
          </w:tcPr>
          <w:p>
            <w:r/>
          </w:p>
        </w:tc>
      </w:tr>
      <w:tr>
        <w:tc>
          <w:tcPr>
            <w:tcW w:type="dxa" w:w="8640"/>
          </w:tcPr>
          <w:p>
            <w:r>
              <w:t>[176] 《奶奶的宝匣子》</w:t>
            </w:r>
          </w:p>
        </w:tc>
      </w:tr>
      <w:tr>
        <w:tc>
          <w:tcPr>
            <w:tcW w:type="dxa" w:w="8640"/>
          </w:tcPr>
          <w:p>
            <w:r>
              <w:t>编剧: 曲直</w:t>
            </w:r>
          </w:p>
        </w:tc>
      </w:tr>
      <w:tr>
        <w:tc>
          <w:tcPr>
            <w:tcW w:type="dxa" w:w="8640"/>
          </w:tcPr>
          <w:p>
            <w:r>
              <w:t>其它作品：《我是周浩然》、《太阳脸》</w:t>
            </w:r>
          </w:p>
        </w:tc>
      </w:tr>
      <w:tr>
        <w:tc>
          <w:tcPr>
            <w:tcW w:type="dxa" w:w="8640"/>
          </w:tcPr>
          <w:p>
            <w:r>
              <w:t>备案单位: 青岛红影时代影视传媒有限公司</w:t>
            </w:r>
          </w:p>
        </w:tc>
      </w:tr>
      <w:tr>
        <w:tc>
          <w:tcPr>
            <w:tcW w:type="dxa" w:w="8640"/>
          </w:tcPr>
          <w:p>
            <w:r>
              <w:br/>
              <w:t>备案单位近期推出的其它影片：《我是周浩然》</w:t>
            </w:r>
          </w:p>
        </w:tc>
      </w:tr>
      <w:tr>
        <w:tc>
          <w:tcPr>
            <w:tcW w:type="dxa" w:w="8640"/>
          </w:tcPr>
          <w:p>
            <w:r>
              <w:t>类别：故事影片，类型:青少 ，年代:当代</w:t>
            </w:r>
          </w:p>
        </w:tc>
      </w:tr>
      <w:tr>
        <w:tc>
          <w:tcPr>
            <w:tcW w:type="dxa" w:w="8640"/>
          </w:tcPr>
          <w:p>
            <w:r>
              <w:t>小学生刘嘉禾的爸妈去非洲援建，请来农村老家的奶奶来城里照顾嘉禾。嘉禾开始看不起奶奶，甚至故意刁难她，最终奶奶靠她春风化雨般的人格魅力，赢得嘉禾及众人的敬佩和爱戴。</w:t>
            </w:r>
          </w:p>
        </w:tc>
      </w:tr>
      <w:tr>
        <w:tc>
          <w:tcPr>
            <w:tcW w:type="dxa" w:w="8640"/>
          </w:tcPr>
          <w:p>
            <w:r/>
          </w:p>
        </w:tc>
      </w:tr>
      <w:tr>
        <w:tc>
          <w:tcPr>
            <w:tcW w:type="dxa" w:w="8640"/>
          </w:tcPr>
          <w:p>
            <w:r>
              <w:t>[177] 《树顶漫步》</w:t>
            </w:r>
          </w:p>
        </w:tc>
      </w:tr>
      <w:tr>
        <w:tc>
          <w:tcPr>
            <w:tcW w:type="dxa" w:w="8640"/>
          </w:tcPr>
          <w:p>
            <w:r>
              <w:t>编剧: 杨洋</w:t>
            </w:r>
          </w:p>
        </w:tc>
      </w:tr>
      <w:tr>
        <w:tc>
          <w:tcPr>
            <w:tcW w:type="dxa" w:w="8640"/>
          </w:tcPr>
          <w:p>
            <w:r>
              <w:t>其它作品：《偏不唱忧伤的歌》、《巴铁女孩》、《四天三夜》、《遥望》、《我是城管》、《离恨歌》、《犬爱》、《浴火藏龙》、《六次别离》、《英雄·本色》、《李雷和韩梅梅——似水流年》、《少女阿微》、《海岛教师》</w:t>
            </w:r>
          </w:p>
        </w:tc>
      </w:tr>
      <w:tr>
        <w:tc>
          <w:tcPr>
            <w:tcW w:type="dxa" w:w="8640"/>
          </w:tcPr>
          <w:p>
            <w:r>
              <w:t>备案单位: 延安黄少龙文化发展有限公司</w:t>
            </w:r>
          </w:p>
        </w:tc>
      </w:tr>
      <w:tr>
        <w:tc>
          <w:tcPr>
            <w:tcW w:type="dxa" w:w="8640"/>
          </w:tcPr>
          <w:p>
            <w:r>
              <w:t>类别：故事影片，类型:青少 ，年代:当代</w:t>
            </w:r>
          </w:p>
        </w:tc>
      </w:tr>
      <w:tr>
        <w:tc>
          <w:tcPr>
            <w:tcW w:type="dxa" w:w="8640"/>
          </w:tcPr>
          <w:p>
            <w:r>
              <w:t>小学生黄小龙和伙伴们来到拓展教育基地，在老师的帮助下，融入了大自然，接触到了植物动物生长及与人类息息相关的科学常识，小龙和同学们获得了成长！</w:t>
            </w:r>
          </w:p>
        </w:tc>
      </w:tr>
      <w:tr>
        <w:tc>
          <w:tcPr>
            <w:tcW w:type="dxa" w:w="8640"/>
          </w:tcPr>
          <w:p>
            <w:r/>
          </w:p>
        </w:tc>
      </w:tr>
      <w:tr>
        <w:tc>
          <w:tcPr>
            <w:tcW w:type="dxa" w:w="8640"/>
          </w:tcPr>
          <w:p>
            <w:r>
              <w:t>[178] 《至暗绝地》</w:t>
            </w:r>
          </w:p>
        </w:tc>
      </w:tr>
      <w:tr>
        <w:tc>
          <w:tcPr>
            <w:tcW w:type="dxa" w:w="8640"/>
          </w:tcPr>
          <w:p>
            <w:r>
              <w:t>编剧: 钭晓璐</w:t>
            </w:r>
          </w:p>
        </w:tc>
      </w:tr>
      <w:tr>
        <w:tc>
          <w:tcPr>
            <w:tcW w:type="dxa" w:w="8640"/>
          </w:tcPr>
          <w:p>
            <w:r>
              <w:t>其它作品：《苹果与方糖》、《欢乐一家人》</w:t>
            </w:r>
          </w:p>
        </w:tc>
      </w:tr>
      <w:tr>
        <w:tc>
          <w:tcPr>
            <w:tcW w:type="dxa" w:w="8640"/>
          </w:tcPr>
          <w:p>
            <w:r>
              <w:t>备案单位: 北京中视智策文化传播有限公司</w:t>
            </w:r>
          </w:p>
        </w:tc>
      </w:tr>
      <w:tr>
        <w:tc>
          <w:tcPr>
            <w:tcW w:type="dxa" w:w="8640"/>
          </w:tcPr>
          <w:p>
            <w:r>
              <w:t>类别：故事影片，类型:革命 ，年代:近代</w:t>
            </w:r>
          </w:p>
        </w:tc>
      </w:tr>
      <w:tr>
        <w:tc>
          <w:tcPr>
            <w:tcW w:type="dxa" w:w="8640"/>
          </w:tcPr>
          <w:p>
            <w:r>
              <w:t>本片主要讲述爱国青年陈末，因故遭日本人逮捕，被关押至绝谷之中的日方军工厂，携手同为爱国组织首领的王樵之，带领受困的同胞逃出生天的故事。</w:t>
            </w:r>
          </w:p>
        </w:tc>
      </w:tr>
      <w:tr>
        <w:tc>
          <w:tcPr>
            <w:tcW w:type="dxa" w:w="8640"/>
          </w:tcPr>
          <w:p>
            <w:r/>
          </w:p>
        </w:tc>
      </w:tr>
      <w:tr>
        <w:tc>
          <w:tcPr>
            <w:tcW w:type="dxa" w:w="8640"/>
          </w:tcPr>
          <w:p>
            <w:r>
              <w:t>[179] 《华侨女英雄李林》</w:t>
            </w:r>
          </w:p>
        </w:tc>
      </w:tr>
      <w:tr>
        <w:tc>
          <w:tcPr>
            <w:tcW w:type="dxa" w:w="8640"/>
          </w:tcPr>
          <w:p>
            <w:r>
              <w:t>编剧: 刘书民</w:t>
            </w:r>
          </w:p>
        </w:tc>
      </w:tr>
      <w:tr>
        <w:tc>
          <w:tcPr>
            <w:tcW w:type="dxa" w:w="8640"/>
          </w:tcPr>
          <w:p>
            <w:r>
              <w:t>其它作品：《铁手钢拳》、《巡察》、《翻越苍狼岭》、《赤子丹心》、《原来我会爱上你》、《金坑》</w:t>
            </w:r>
          </w:p>
        </w:tc>
      </w:tr>
      <w:tr>
        <w:tc>
          <w:tcPr>
            <w:tcW w:type="dxa" w:w="8640"/>
          </w:tcPr>
          <w:p>
            <w:r>
              <w:t>备案单位: 厦门虞唐影视文化有限公司</w:t>
            </w:r>
          </w:p>
        </w:tc>
      </w:tr>
      <w:tr>
        <w:tc>
          <w:tcPr>
            <w:tcW w:type="dxa" w:w="8640"/>
          </w:tcPr>
          <w:p>
            <w:r>
              <w:t>类别：故事影片，类型:革命 ，年代:近代</w:t>
            </w:r>
          </w:p>
        </w:tc>
      </w:tr>
      <w:tr>
        <w:tc>
          <w:tcPr>
            <w:tcW w:type="dxa" w:w="8640"/>
          </w:tcPr>
          <w:p>
            <w:r>
              <w:t>本剧依据的英雄模范人物李林烈士的生平和壮烈事迹创作。李林幼年侨居荷属爪哇，回国后接受革命思想，积极参加抗日救亡运动,为掩护部队撤退壮烈牺牲的故事。</w:t>
            </w:r>
          </w:p>
        </w:tc>
      </w:tr>
      <w:tr>
        <w:tc>
          <w:tcPr>
            <w:tcW w:type="dxa" w:w="8640"/>
          </w:tcPr>
          <w:p>
            <w:r/>
          </w:p>
        </w:tc>
      </w:tr>
      <w:tr>
        <w:tc>
          <w:tcPr>
            <w:tcW w:type="dxa" w:w="8640"/>
          </w:tcPr>
          <w:p>
            <w:r>
              <w:t>[180] 《新保安战役》</w:t>
            </w:r>
          </w:p>
        </w:tc>
      </w:tr>
      <w:tr>
        <w:tc>
          <w:tcPr>
            <w:tcW w:type="dxa" w:w="8640"/>
          </w:tcPr>
          <w:p>
            <w:r>
              <w:t>编剧: 王剑、米继军</w:t>
            </w:r>
          </w:p>
        </w:tc>
      </w:tr>
      <w:tr>
        <w:tc>
          <w:tcPr>
            <w:tcW w:type="dxa" w:w="8640"/>
          </w:tcPr>
          <w:p>
            <w:r>
              <w:t>备案单位: 河北电影制片厂</w:t>
            </w:r>
          </w:p>
        </w:tc>
      </w:tr>
      <w:tr>
        <w:tc>
          <w:tcPr>
            <w:tcW w:type="dxa" w:w="8640"/>
          </w:tcPr>
          <w:p>
            <w:r>
              <w:br/>
              <w:t>备案单位近期推出的其它影片：《春天的约定》、《吕建江》、《那时风华》</w:t>
            </w:r>
          </w:p>
        </w:tc>
      </w:tr>
      <w:tr>
        <w:tc>
          <w:tcPr>
            <w:tcW w:type="dxa" w:w="8640"/>
          </w:tcPr>
          <w:p>
            <w:r>
              <w:t>类别：故事影片，类型:革命 ，年代:当代</w:t>
            </w:r>
          </w:p>
        </w:tc>
      </w:tr>
      <w:tr>
        <w:tc>
          <w:tcPr>
            <w:tcW w:type="dxa" w:w="8640"/>
          </w:tcPr>
          <w:p>
            <w:r>
              <w:t>该片讲述了我军华北军区三兵团在张家口地区与国民党第三十五军斗智斗勇，最终取得新保安战役全面胜利的故事。</w:t>
            </w:r>
          </w:p>
        </w:tc>
      </w:tr>
      <w:tr>
        <w:tc>
          <w:tcPr>
            <w:tcW w:type="dxa" w:w="8640"/>
          </w:tcPr>
          <w:p>
            <w:r/>
          </w:p>
        </w:tc>
      </w:tr>
      <w:tr>
        <w:tc>
          <w:tcPr>
            <w:tcW w:type="dxa" w:w="8640"/>
          </w:tcPr>
          <w:p>
            <w:r>
              <w:t>[181] 《红雪花》</w:t>
            </w:r>
          </w:p>
        </w:tc>
      </w:tr>
      <w:tr>
        <w:tc>
          <w:tcPr>
            <w:tcW w:type="dxa" w:w="8640"/>
          </w:tcPr>
          <w:p>
            <w:r>
              <w:t>编剧: 于洋</w:t>
            </w:r>
          </w:p>
        </w:tc>
      </w:tr>
      <w:tr>
        <w:tc>
          <w:tcPr>
            <w:tcW w:type="dxa" w:w="8640"/>
          </w:tcPr>
          <w:p>
            <w:r>
              <w:t>其它作品：《9号球衣》</w:t>
            </w:r>
          </w:p>
        </w:tc>
      </w:tr>
      <w:tr>
        <w:tc>
          <w:tcPr>
            <w:tcW w:type="dxa" w:w="8640"/>
          </w:tcPr>
          <w:p>
            <w:r>
              <w:t>备案单位: 黑龙江凤凰飞扬新媒体传播有限公司</w:t>
            </w:r>
          </w:p>
        </w:tc>
      </w:tr>
      <w:tr>
        <w:tc>
          <w:tcPr>
            <w:tcW w:type="dxa" w:w="8640"/>
          </w:tcPr>
          <w:p>
            <w:r>
              <w:t>类别：故事影片，类型:革命 ，年代:近代</w:t>
            </w:r>
          </w:p>
        </w:tc>
      </w:tr>
      <w:tr>
        <w:tc>
          <w:tcPr>
            <w:tcW w:type="dxa" w:w="8640"/>
          </w:tcPr>
          <w:p>
            <w:r>
              <w:t>1939年冬东北农村的彩云与老疙瘩，借结婚掩护抗日远东特遣队队长撤退，在与日本军的战斗中彩云与老疙瘩英勇就义</w:t>
            </w:r>
          </w:p>
        </w:tc>
      </w:tr>
      <w:tr>
        <w:tc>
          <w:tcPr>
            <w:tcW w:type="dxa" w:w="8640"/>
          </w:tcPr>
          <w:p>
            <w:r/>
          </w:p>
        </w:tc>
      </w:tr>
      <w:tr>
        <w:tc>
          <w:tcPr>
            <w:tcW w:type="dxa" w:w="8640"/>
          </w:tcPr>
          <w:p>
            <w:r>
              <w:t>[182] 《老俵同志》</w:t>
            </w:r>
          </w:p>
        </w:tc>
      </w:tr>
      <w:tr>
        <w:tc>
          <w:tcPr>
            <w:tcW w:type="dxa" w:w="8640"/>
          </w:tcPr>
          <w:p>
            <w:r>
              <w:t>编剧: 叶晨鸽</w:t>
            </w:r>
          </w:p>
        </w:tc>
      </w:tr>
      <w:tr>
        <w:tc>
          <w:tcPr>
            <w:tcW w:type="dxa" w:w="8640"/>
          </w:tcPr>
          <w:p>
            <w:r>
              <w:t>备案单位: 江西省几个老俵文化发展有限公司、海南新浪潮影业有限公司</w:t>
            </w:r>
          </w:p>
        </w:tc>
      </w:tr>
      <w:tr>
        <w:tc>
          <w:tcPr>
            <w:tcW w:type="dxa" w:w="8640"/>
          </w:tcPr>
          <w:p>
            <w:r>
              <w:t>类别：故事影片，类型:革命 ，年代:近代</w:t>
            </w:r>
          </w:p>
        </w:tc>
      </w:tr>
      <w:tr>
        <w:tc>
          <w:tcPr>
            <w:tcW w:type="dxa" w:w="8640"/>
          </w:tcPr>
          <w:p>
            <w:r>
              <w:t>上世纪二十年代末，中国底层劳动人民生存艰难，阶级矛盾一触即发。共产主义的曙光照进了这座赣西北小山城，故事中有富家少爷、有贫苦佃农、有私塾先生，这些人解救苦难百姓，用真诚和热血谱写这一曲光辉赞歌。</w:t>
            </w:r>
          </w:p>
        </w:tc>
      </w:tr>
      <w:tr>
        <w:tc>
          <w:tcPr>
            <w:tcW w:type="dxa" w:w="8640"/>
          </w:tcPr>
          <w:p>
            <w:r/>
          </w:p>
        </w:tc>
      </w:tr>
      <w:tr>
        <w:tc>
          <w:tcPr>
            <w:tcW w:type="dxa" w:w="8640"/>
          </w:tcPr>
          <w:p>
            <w:r>
              <w:t>[183] 《穿越封锁线》</w:t>
            </w:r>
          </w:p>
        </w:tc>
      </w:tr>
      <w:tr>
        <w:tc>
          <w:tcPr>
            <w:tcW w:type="dxa" w:w="8640"/>
          </w:tcPr>
          <w:p>
            <w:r>
              <w:t>编剧: 车庆阳</w:t>
            </w:r>
          </w:p>
        </w:tc>
      </w:tr>
      <w:tr>
        <w:tc>
          <w:tcPr>
            <w:tcW w:type="dxa" w:w="8640"/>
          </w:tcPr>
          <w:p>
            <w:r>
              <w:t>备案单位: 新梦场（青岛）文化传媒有限公司</w:t>
            </w:r>
          </w:p>
        </w:tc>
      </w:tr>
      <w:tr>
        <w:tc>
          <w:tcPr>
            <w:tcW w:type="dxa" w:w="8640"/>
          </w:tcPr>
          <w:p>
            <w:r>
              <w:t>类别：故事影片，类型:革命 ，年代:近代</w:t>
            </w:r>
          </w:p>
        </w:tc>
      </w:tr>
      <w:tr>
        <w:tc>
          <w:tcPr>
            <w:tcW w:type="dxa" w:w="8640"/>
          </w:tcPr>
          <w:p>
            <w:r>
              <w:t>1941年底，香港被日军占领，数百中国进步民主文化人士滞留香港，廖天华作为中共中央特派员，秘密潜入香港，与中共南方局及华南抗日组织“香江游击队”骨干成员刘黑仔等共同展开了营救行动。</w:t>
            </w:r>
          </w:p>
        </w:tc>
      </w:tr>
      <w:tr>
        <w:tc>
          <w:tcPr>
            <w:tcW w:type="dxa" w:w="8640"/>
          </w:tcPr>
          <w:p>
            <w:r/>
          </w:p>
        </w:tc>
      </w:tr>
      <w:tr>
        <w:tc>
          <w:tcPr>
            <w:tcW w:type="dxa" w:w="8640"/>
          </w:tcPr>
          <w:p>
            <w:r>
              <w:t>[184] 《边币疑云》</w:t>
            </w:r>
          </w:p>
        </w:tc>
      </w:tr>
      <w:tr>
        <w:tc>
          <w:tcPr>
            <w:tcW w:type="dxa" w:w="8640"/>
          </w:tcPr>
          <w:p>
            <w:r>
              <w:t>编剧: 杨军</w:t>
            </w:r>
          </w:p>
        </w:tc>
      </w:tr>
      <w:tr>
        <w:tc>
          <w:tcPr>
            <w:tcW w:type="dxa" w:w="8640"/>
          </w:tcPr>
          <w:p>
            <w:r>
              <w:t>其它作品：《最好的年华遇见你》、《我的太行奶娘》、《多依河的春天》、《黄河塬》、《误伤》、《篮球·少年》、《致妈妈的军礼》、《大汉司马迁》、《地坑往事》、《隐身侠》、《嫁个好老公》、《脱单》、《走出国门》、《1111》、《大学生之梦》、《秦岭之恋》、《上海女人在西北》</w:t>
            </w:r>
          </w:p>
        </w:tc>
      </w:tr>
      <w:tr>
        <w:tc>
          <w:tcPr>
            <w:tcW w:type="dxa" w:w="8640"/>
          </w:tcPr>
          <w:p>
            <w:r>
              <w:t>备案单位: 西安乐恒昇影视文化传媒有限公司、嘉德明诚（北京）文化科技有限公司、西安华盛亦泰创意文化传播有限公司</w:t>
            </w:r>
          </w:p>
        </w:tc>
      </w:tr>
      <w:tr>
        <w:tc>
          <w:tcPr>
            <w:tcW w:type="dxa" w:w="8640"/>
          </w:tcPr>
          <w:p>
            <w:r>
              <w:t>类别：故事影片，类型:革命 ，年代:近代</w:t>
            </w:r>
          </w:p>
        </w:tc>
      </w:tr>
      <w:tr>
        <w:tc>
          <w:tcPr>
            <w:tcW w:type="dxa" w:w="8640"/>
          </w:tcPr>
          <w:p>
            <w:r>
              <w:t>抗战期间，国民党反动派派遣一大批特务潜入陕甘宁边区，大肆破坏我边区金融。以常有福、陈佳莹为代表的特别行动组针锋相对、斗智斗勇，挖出了潜伏的国民党特务，取得了边币与法币这场没有硝烟“货币战争”的胜利。</w:t>
            </w:r>
          </w:p>
        </w:tc>
      </w:tr>
      <w:tr>
        <w:tc>
          <w:tcPr>
            <w:tcW w:type="dxa" w:w="8640"/>
          </w:tcPr>
          <w:p>
            <w:r/>
          </w:p>
        </w:tc>
      </w:tr>
      <w:tr>
        <w:tc>
          <w:tcPr>
            <w:tcW w:type="dxa" w:w="8640"/>
          </w:tcPr>
          <w:p>
            <w:r>
              <w:t>[185] 《唯见长江天际流》</w:t>
            </w:r>
          </w:p>
        </w:tc>
      </w:tr>
      <w:tr>
        <w:tc>
          <w:tcPr>
            <w:tcW w:type="dxa" w:w="8640"/>
          </w:tcPr>
          <w:p>
            <w:r>
              <w:t>编剧: 朱晓勤、赵晓明</w:t>
            </w:r>
          </w:p>
        </w:tc>
      </w:tr>
      <w:tr>
        <w:tc>
          <w:tcPr>
            <w:tcW w:type="dxa" w:w="8640"/>
          </w:tcPr>
          <w:p>
            <w:r>
              <w:t>备案单位: 重庆白马影业有限公司、重庆泛之音文化传媒有限公司</w:t>
            </w:r>
          </w:p>
        </w:tc>
      </w:tr>
      <w:tr>
        <w:tc>
          <w:tcPr>
            <w:tcW w:type="dxa" w:w="8640"/>
          </w:tcPr>
          <w:p>
            <w:r>
              <w:br/>
              <w:t>备案单位近期推出的其它影片：《远方的风》</w:t>
            </w:r>
          </w:p>
        </w:tc>
      </w:tr>
      <w:tr>
        <w:tc>
          <w:tcPr>
            <w:tcW w:type="dxa" w:w="8640"/>
          </w:tcPr>
          <w:p>
            <w:r>
              <w:t>类别：故事影片，类型:革命 ，年代:近代</w:t>
            </w:r>
          </w:p>
        </w:tc>
      </w:tr>
      <w:tr>
        <w:tc>
          <w:tcPr>
            <w:tcW w:type="dxa" w:w="8640"/>
          </w:tcPr>
          <w:p>
            <w:r>
              <w:t>1937年，潜入国民党的富甲之后朱文韬（地下党）与好兄弟飞行员林志锟、富商养女孟珍及国民党高官之女魏小曼投入抗日洪流，在解放战争中为不同信仰变友为敌的一场爱恨情仇跌宕起伏的故事。</w:t>
            </w:r>
          </w:p>
        </w:tc>
      </w:tr>
      <w:tr>
        <w:tc>
          <w:tcPr>
            <w:tcW w:type="dxa" w:w="8640"/>
          </w:tcPr>
          <w:p>
            <w:r/>
          </w:p>
        </w:tc>
      </w:tr>
      <w:tr>
        <w:tc>
          <w:tcPr>
            <w:tcW w:type="dxa" w:w="8640"/>
          </w:tcPr>
          <w:p>
            <w:r>
              <w:t>[186] 《零度追踪》</w:t>
            </w:r>
          </w:p>
        </w:tc>
      </w:tr>
      <w:tr>
        <w:tc>
          <w:tcPr>
            <w:tcW w:type="dxa" w:w="8640"/>
          </w:tcPr>
          <w:p>
            <w:r>
              <w:t>编剧: 黄明升</w:t>
            </w:r>
          </w:p>
        </w:tc>
      </w:tr>
      <w:tr>
        <w:tc>
          <w:tcPr>
            <w:tcW w:type="dxa" w:w="8640"/>
          </w:tcPr>
          <w:p>
            <w:r>
              <w:t>其它作品：《奶爸特工》</w:t>
            </w:r>
          </w:p>
        </w:tc>
      </w:tr>
      <w:tr>
        <w:tc>
          <w:tcPr>
            <w:tcW w:type="dxa" w:w="8640"/>
          </w:tcPr>
          <w:p>
            <w:r>
              <w:t>备案单位: 北京中企广视文化传播有限公司、北京风和向日葵影业有限公司</w:t>
            </w:r>
          </w:p>
        </w:tc>
      </w:tr>
      <w:tr>
        <w:tc>
          <w:tcPr>
            <w:tcW w:type="dxa" w:w="8640"/>
          </w:tcPr>
          <w:p>
            <w:r>
              <w:t>类别：合拍影片，类型:涉案 ，年代:当代</w:t>
            </w:r>
          </w:p>
        </w:tc>
      </w:tr>
      <w:tr>
        <w:tc>
          <w:tcPr>
            <w:tcW w:type="dxa" w:w="8640"/>
          </w:tcPr>
          <w:p>
            <w:r>
              <w:t>影片讲述了患有超忆症的重案组警察郭文斌利用自己的特殊记忆能力与罪案凶手斗智斗勇，最终揭开案件背后的悲剧真相并坚持正义原则的故事。</w:t>
            </w:r>
          </w:p>
        </w:tc>
      </w:tr>
      <w:tr>
        <w:tc>
          <w:tcPr>
            <w:tcW w:type="dxa" w:w="8640"/>
          </w:tcPr>
          <w:p>
            <w:r/>
          </w:p>
        </w:tc>
      </w:tr>
      <w:tr>
        <w:tc>
          <w:tcPr>
            <w:tcW w:type="dxa" w:w="8640"/>
          </w:tcPr>
          <w:p>
            <w:r>
              <w:t>[187] 《海关战线》</w:t>
            </w:r>
          </w:p>
        </w:tc>
      </w:tr>
      <w:tr>
        <w:tc>
          <w:tcPr>
            <w:tcW w:type="dxa" w:w="8640"/>
          </w:tcPr>
          <w:p>
            <w:r>
              <w:t>编剧: 李敏仪、李树升</w:t>
            </w:r>
          </w:p>
        </w:tc>
      </w:tr>
      <w:tr>
        <w:tc>
          <w:tcPr>
            <w:tcW w:type="dxa" w:w="8640"/>
          </w:tcPr>
          <w:p>
            <w:r>
              <w:t>备案单位: 英皇（北京）影视文化传媒有限公司</w:t>
            </w:r>
          </w:p>
        </w:tc>
      </w:tr>
      <w:tr>
        <w:tc>
          <w:tcPr>
            <w:tcW w:type="dxa" w:w="8640"/>
          </w:tcPr>
          <w:p>
            <w:r>
              <w:br/>
              <w:t>备案单位近期推出的其它影片：《古董局中局》、《感动她77次》、《除暴》、《两只老虎》、《狗眼看人心》</w:t>
            </w:r>
          </w:p>
        </w:tc>
      </w:tr>
      <w:tr>
        <w:tc>
          <w:tcPr>
            <w:tcW w:type="dxa" w:w="8640"/>
          </w:tcPr>
          <w:p>
            <w:r>
              <w:t>类别：合拍影片，类型:涉案 ，年代:当代</w:t>
            </w:r>
          </w:p>
        </w:tc>
      </w:tr>
      <w:tr>
        <w:tc>
          <w:tcPr>
            <w:tcW w:type="dxa" w:w="8640"/>
          </w:tcPr>
          <w:p>
            <w:r>
              <w:t>香港海关调查员周正礼，在上司兼好友张允南自杀后，惊觉事件背后牵扯到黑市军火走私。泰国情报员英追逐失踪拍档马克的脚步来港，与周正礼合作调查隐藏在KCS船运公司内部的重大秘密，揪出这起走私案幕后的军火商。</w:t>
            </w:r>
          </w:p>
        </w:tc>
      </w:tr>
      <w:tr>
        <w:tc>
          <w:tcPr>
            <w:tcW w:type="dxa" w:w="8640"/>
          </w:tcPr>
          <w:p>
            <w:r/>
          </w:p>
        </w:tc>
      </w:tr>
      <w:tr>
        <w:tc>
          <w:tcPr>
            <w:tcW w:type="dxa" w:w="8640"/>
          </w:tcPr>
          <w:p>
            <w:r>
              <w:t>[188] 《想见你》</w:t>
            </w:r>
          </w:p>
        </w:tc>
      </w:tr>
      <w:tr>
        <w:tc>
          <w:tcPr>
            <w:tcW w:type="dxa" w:w="8640"/>
          </w:tcPr>
          <w:p>
            <w:r>
              <w:t>编剧: 簡奇峯、张冰玉、吕鑨谥</w:t>
            </w:r>
          </w:p>
        </w:tc>
      </w:tr>
      <w:tr>
        <w:tc>
          <w:tcPr>
            <w:tcW w:type="dxa" w:w="8640"/>
          </w:tcPr>
          <w:p>
            <w:r>
              <w:t>备案单位: 万达影视传媒有限公司</w:t>
            </w:r>
          </w:p>
        </w:tc>
      </w:tr>
      <w:tr>
        <w:tc>
          <w:tcPr>
            <w:tcW w:type="dxa" w:w="8640"/>
          </w:tcPr>
          <w:p>
            <w:r>
              <w:br/>
              <w:t>备案单位近期推出的其它影片：《二哥来了怎么办》、《海底小纵队：火焰之环》、《唐人街探案3》、《沉默的证人》</w:t>
            </w:r>
          </w:p>
        </w:tc>
      </w:tr>
      <w:tr>
        <w:tc>
          <w:tcPr>
            <w:tcW w:type="dxa" w:w="8640"/>
          </w:tcPr>
          <w:p>
            <w:r>
              <w:t>类别：合拍影片，类型:都市 ，年代:当代</w:t>
            </w:r>
          </w:p>
        </w:tc>
      </w:tr>
      <w:tr>
        <w:tc>
          <w:tcPr>
            <w:tcW w:type="dxa" w:w="8640"/>
          </w:tcPr>
          <w:p>
            <w:r>
              <w:t>27岁的黄雨萱一觉醒来发现相恋多年的爱人李子维已经在4年前去世了，一卷神秘的卡带让她拥有了特殊的能力。黄雨萱能否回到过去改变李子维的命运?错过的恋人们是否可以重新开始?爱让一切有了曲折，也有了力量。</w:t>
            </w:r>
          </w:p>
        </w:tc>
      </w:tr>
      <w:tr>
        <w:tc>
          <w:tcPr>
            <w:tcW w:type="dxa" w:w="8640"/>
          </w:tcPr>
          <w:p>
            <w:r/>
          </w:p>
        </w:tc>
      </w:tr>
    </w:tbl>
    <w:p>
      <w:r>
        <w:br/>
        <w:br/>
        <w:t>ContentAI结合自主调研及多方大数据比对，通过分析、建模，提炼关键信息。电影立项备案公示信息来自中国国家电影局 China Film Administration, 官方网址 http://www.chinafilm.gov.cn/chinafilm 。</w:t>
      </w:r>
    </w:p>
    <w:p>
      <w:r>
        <w:t>点击左下角阅读原文查看本期慷田AI影片概览分析。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Film Registration Table 2021年11月整月</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