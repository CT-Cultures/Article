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详表：~11月新片的前世今生~2021</w:t>
      </w:r>
    </w:p>
    <w:p>
      <w:pPr>
        <w:pStyle w:val="IntenseQuote"/>
      </w:pPr>
      <w:r>
        <w:t>11月新片38部，平均孕期超2.2年，改名的14部，换主的12部，题材集中在传奇、农村、职业、家庭和青少。ContentAI聚焦《门锁》、《铁道英雄》、《扬名立万》…</w:t>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[28] 《北游记之仙魂下凡》</w:t>
            </w:r>
          </w:p>
        </w:tc>
      </w:tr>
      <w:tr>
        <w:tc>
          <w:tcPr>
            <w:tcW w:type="dxa" w:w="8640"/>
          </w:tcPr>
          <w:p>
            <w:r>
              <w:t>距离备案 &gt; 1.2 年</w:t>
            </w:r>
          </w:p>
        </w:tc>
      </w:tr>
      <w:tr>
        <w:tc>
          <w:tcPr>
            <w:tcW w:type="dxa" w:w="8640"/>
          </w:tcPr>
          <w:p>
            <w:r>
              <w:t>编剧: 王娇</w:t>
            </w:r>
          </w:p>
        </w:tc>
      </w:tr>
      <w:tr>
        <w:tc>
          <w:tcPr>
            <w:tcW w:type="dxa" w:w="8640"/>
          </w:tcPr>
          <w:p>
            <w:r>
              <w:t>类型：神话</w:t>
            </w:r>
          </w:p>
        </w:tc>
      </w:tr>
      <w:tr>
        <w:tc>
          <w:tcPr>
            <w:tcW w:type="dxa" w:w="8640"/>
          </w:tcPr>
          <w:p>
            <w:r>
              <w:t>第一出品单位: 北京东方飞云国际影视股份有限公司</w:t>
            </w:r>
          </w:p>
        </w:tc>
      </w:tr>
      <w:tr>
        <w:tc>
          <w:tcPr>
            <w:tcW w:type="dxa" w:w="8640"/>
          </w:tcPr>
          <w:p>
            <w:r>
              <w:t>梗概：天帝正逢重修之际，以一缕精魂下凡，投身到哥阁国为太子，化名长生，借此覆灭魔族，以圆满历劫，却遭到与自己一体的邪恶精魂云荒破坏，二人对抗间，揭开了一段三百年的人间冤案，让正邪终于回归。</w:t>
            </w:r>
          </w:p>
        </w:tc>
      </w:tr>
      <w:tr>
        <w:tc>
          <w:tcPr>
            <w:tcW w:type="dxa" w:w="8640"/>
          </w:tcPr>
          <w:p>
            <w:r/>
          </w:p>
        </w:tc>
      </w:tr>
      <w:tr>
        <w:tc>
          <w:tcPr>
            <w:tcW w:type="dxa" w:w="8640"/>
          </w:tcPr>
          <w:p>
            <w:r>
              <w:t>[35] 《花开高黎贡》</w:t>
            </w:r>
          </w:p>
        </w:tc>
      </w:tr>
      <w:tr>
        <w:tc>
          <w:tcPr>
            <w:tcW w:type="dxa" w:w="8640"/>
          </w:tcPr>
          <w:p>
            <w:r>
              <w:t xml:space="preserve"> (原备案名《高黎贡》)</w:t>
            </w:r>
          </w:p>
        </w:tc>
      </w:tr>
      <w:tr>
        <w:tc>
          <w:tcPr>
            <w:tcW w:type="dxa" w:w="8640"/>
          </w:tcPr>
          <w:p>
            <w:r>
              <w:t>距离备案 &gt; 1.0 年</w:t>
            </w:r>
          </w:p>
        </w:tc>
      </w:tr>
      <w:tr>
        <w:tc>
          <w:tcPr>
            <w:tcW w:type="dxa" w:w="8640"/>
          </w:tcPr>
          <w:p>
            <w:r>
              <w:t>编剧: 唐博豪</w:t>
            </w:r>
          </w:p>
        </w:tc>
      </w:tr>
      <w:tr>
        <w:tc>
          <w:tcPr>
            <w:tcW w:type="dxa" w:w="8640"/>
          </w:tcPr>
          <w:p>
            <w:r>
              <w:t>类型：爱情</w:t>
            </w:r>
          </w:p>
        </w:tc>
      </w:tr>
      <w:tr>
        <w:tc>
          <w:tcPr>
            <w:tcW w:type="dxa" w:w="8640"/>
          </w:tcPr>
          <w:p>
            <w:r>
              <w:t>第一出品单位: 保山新丝路影视传媒有限公司</w:t>
            </w:r>
          </w:p>
        </w:tc>
      </w:tr>
      <w:tr>
        <w:tc>
          <w:tcPr>
            <w:tcW w:type="dxa" w:w="8640"/>
          </w:tcPr>
          <w:p>
            <w:r>
              <w:t>梗概：野生动物摄影师江夏只身前往高黎贡山拍摄珍稀野生动物照片。江夏的两位好友胡一为与陈鑫为了抢得江夏的照片一同前往高黎贡山去寻找江夏。旅程中，两人从势不两立逐渐变为理解彼此，最终找到了属于自己真正的归宿。</w:t>
            </w:r>
          </w:p>
        </w:tc>
      </w:tr>
      <w:tr>
        <w:tc>
          <w:tcPr>
            <w:tcW w:type="dxa" w:w="8640"/>
          </w:tcPr>
          <w:p>
            <w:r/>
          </w:p>
        </w:tc>
      </w:tr>
      <w:tr>
        <w:tc>
          <w:tcPr>
            <w:tcW w:type="dxa" w:w="8640"/>
          </w:tcPr>
          <w:p>
            <w:r>
              <w:t>[5] 《冰上魅影》</w:t>
            </w:r>
          </w:p>
        </w:tc>
      </w:tr>
      <w:tr>
        <w:tc>
          <w:tcPr>
            <w:tcW w:type="dxa" w:w="8640"/>
          </w:tcPr>
          <w:p>
            <w:r>
              <w:t>距离备案 &gt; 3.6 年</w:t>
            </w:r>
          </w:p>
        </w:tc>
      </w:tr>
      <w:tr>
        <w:tc>
          <w:tcPr>
            <w:tcW w:type="dxa" w:w="8640"/>
          </w:tcPr>
          <w:p>
            <w:r>
              <w:t>编剧: 南光</w:t>
            </w:r>
          </w:p>
        </w:tc>
      </w:tr>
      <w:tr>
        <w:tc>
          <w:tcPr>
            <w:tcW w:type="dxa" w:w="8640"/>
          </w:tcPr>
          <w:p>
            <w:r>
              <w:t>类型：竞技</w:t>
            </w:r>
          </w:p>
        </w:tc>
      </w:tr>
      <w:tr>
        <w:tc>
          <w:tcPr>
            <w:tcW w:type="dxa" w:w="8640"/>
          </w:tcPr>
          <w:p>
            <w:r>
              <w:t>第一出品单位: 南家班（无锡）影业有限公司</w:t>
            </w:r>
          </w:p>
        </w:tc>
      </w:tr>
      <w:tr>
        <w:tc>
          <w:tcPr>
            <w:tcW w:type="dxa" w:w="8640"/>
          </w:tcPr>
          <w:p>
            <w:r>
              <w:t>原备案单位：迦哲（上海）影视工作室</w:t>
            </w:r>
          </w:p>
        </w:tc>
      </w:tr>
      <w:tr>
        <w:tc>
          <w:tcPr>
            <w:tcW w:type="dxa" w:w="8640"/>
          </w:tcPr>
          <w:p>
            <w:r>
              <w:t>梗概：本片通过一群年轻女生的励志成长历程以冰球运动作为故事背景，旨在宣传冰球运动，希望借助本片推动冰球运动在中国年轻人当中的发展与普及。</w:t>
            </w:r>
          </w:p>
        </w:tc>
      </w:tr>
      <w:tr>
        <w:tc>
          <w:tcPr>
            <w:tcW w:type="dxa" w:w="8640"/>
          </w:tcPr>
          <w:p>
            <w:r/>
          </w:p>
        </w:tc>
      </w:tr>
      <w:tr>
        <w:tc>
          <w:tcPr>
            <w:tcW w:type="dxa" w:w="8640"/>
          </w:tcPr>
          <w:p>
            <w:r>
              <w:t>[6] 《一念殊途》</w:t>
            </w:r>
          </w:p>
        </w:tc>
      </w:tr>
      <w:tr>
        <w:tc>
          <w:tcPr>
            <w:tcW w:type="dxa" w:w="8640"/>
          </w:tcPr>
          <w:p>
            <w:r>
              <w:t xml:space="preserve"> (原备案名《惊鹤》)</w:t>
            </w:r>
          </w:p>
        </w:tc>
      </w:tr>
      <w:tr>
        <w:tc>
          <w:tcPr>
            <w:tcW w:type="dxa" w:w="8640"/>
          </w:tcPr>
          <w:p>
            <w:r>
              <w:t>距离备案 &gt; 3.6 年</w:t>
            </w:r>
          </w:p>
        </w:tc>
      </w:tr>
      <w:tr>
        <w:tc>
          <w:tcPr>
            <w:tcW w:type="dxa" w:w="8640"/>
          </w:tcPr>
          <w:p>
            <w:r>
              <w:t>编剧: 杨大兰</w:t>
            </w:r>
          </w:p>
        </w:tc>
      </w:tr>
      <w:tr>
        <w:tc>
          <w:tcPr>
            <w:tcW w:type="dxa" w:w="8640"/>
          </w:tcPr>
          <w:p>
            <w:r>
              <w:t>类型：涉案, 修改后通过备案</w:t>
            </w:r>
          </w:p>
        </w:tc>
      </w:tr>
      <w:tr>
        <w:tc>
          <w:tcPr>
            <w:tcW w:type="dxa" w:w="8640"/>
          </w:tcPr>
          <w:p>
            <w:r>
              <w:t>第一出品单位: 游道道（泰宁）影视有限公司</w:t>
            </w:r>
          </w:p>
        </w:tc>
      </w:tr>
      <w:tr>
        <w:tc>
          <w:tcPr>
            <w:tcW w:type="dxa" w:w="8640"/>
          </w:tcPr>
          <w:p>
            <w:r>
              <w:t>原备案单位：福州游道道品牌管理有限公司</w:t>
            </w:r>
          </w:p>
        </w:tc>
      </w:tr>
      <w:tr>
        <w:tc>
          <w:tcPr>
            <w:tcW w:type="dxa" w:w="8640"/>
          </w:tcPr>
          <w:p>
            <w:r>
              <w:t>梗概：陈家耀是一个优秀的学生，平时喜欢练永春白鹤拳。在同学李哲群的诱骗下染上毒品，最终不能自拔。陈家耀回家偷情，被爷爷发现，两人争执了起来，因为毒瘾发作，陈家耀将爷爷和奶奶杀害了。最终陈家耀被判处死刑。</w:t>
            </w:r>
          </w:p>
        </w:tc>
      </w:tr>
      <w:tr>
        <w:tc>
          <w:tcPr>
            <w:tcW w:type="dxa" w:w="8640"/>
          </w:tcPr>
          <w:p>
            <w:r/>
          </w:p>
        </w:tc>
      </w:tr>
      <w:tr>
        <w:tc>
          <w:tcPr>
            <w:tcW w:type="dxa" w:w="8640"/>
          </w:tcPr>
          <w:p>
            <w:r>
              <w:t>[10] 《上山》</w:t>
            </w:r>
          </w:p>
        </w:tc>
      </w:tr>
      <w:tr>
        <w:tc>
          <w:tcPr>
            <w:tcW w:type="dxa" w:w="8640"/>
          </w:tcPr>
          <w:p>
            <w:r>
              <w:t>距离备案 &gt; 2.5 年</w:t>
            </w:r>
          </w:p>
        </w:tc>
      </w:tr>
      <w:tr>
        <w:tc>
          <w:tcPr>
            <w:tcW w:type="dxa" w:w="8640"/>
          </w:tcPr>
          <w:p>
            <w:r>
              <w:t>编剧: 鲍振江</w:t>
            </w:r>
          </w:p>
        </w:tc>
      </w:tr>
      <w:tr>
        <w:tc>
          <w:tcPr>
            <w:tcW w:type="dxa" w:w="8640"/>
          </w:tcPr>
          <w:p>
            <w:r>
              <w:t>类型：涉案</w:t>
            </w:r>
          </w:p>
        </w:tc>
      </w:tr>
      <w:tr>
        <w:tc>
          <w:tcPr>
            <w:tcW w:type="dxa" w:w="8640"/>
          </w:tcPr>
          <w:p>
            <w:r>
              <w:t>第一出品单位: 上海欢十喜文化有限公司</w:t>
            </w:r>
          </w:p>
        </w:tc>
      </w:tr>
      <w:tr>
        <w:tc>
          <w:tcPr>
            <w:tcW w:type="dxa" w:w="8640"/>
          </w:tcPr>
          <w:p>
            <w:r>
              <w:t>原备案单位：冬春（上海）影业有限公司</w:t>
            </w:r>
          </w:p>
        </w:tc>
      </w:tr>
      <w:tr>
        <w:tc>
          <w:tcPr>
            <w:tcW w:type="dxa" w:w="8640"/>
          </w:tcPr>
          <w:p>
            <w:r>
              <w:t>梗概：县城小老板李宝才为了一套漂亮西服，帮助发小王大庆杀害了他的情敌。事后王被捕，而李逃逸他乡。多年后，退休刑警老翟偶然间在朋友圈发现了李的踪迹，只身前往一探究竟。两人进行了殊死较量后，李终于认罪伏法。</w:t>
            </w:r>
          </w:p>
        </w:tc>
      </w:tr>
      <w:tr>
        <w:tc>
          <w:tcPr>
            <w:tcW w:type="dxa" w:w="8640"/>
          </w:tcPr>
          <w:p>
            <w:r/>
          </w:p>
        </w:tc>
      </w:tr>
      <w:tr>
        <w:tc>
          <w:tcPr>
            <w:tcW w:type="dxa" w:w="8640"/>
          </w:tcPr>
          <w:p>
            <w:r>
              <w:t>[22] 《角抵士》</w:t>
            </w:r>
          </w:p>
        </w:tc>
      </w:tr>
      <w:tr>
        <w:tc>
          <w:tcPr>
            <w:tcW w:type="dxa" w:w="8640"/>
          </w:tcPr>
          <w:p>
            <w:r>
              <w:t xml:space="preserve"> (原备案名《角力场》)</w:t>
            </w:r>
          </w:p>
        </w:tc>
      </w:tr>
      <w:tr>
        <w:tc>
          <w:tcPr>
            <w:tcW w:type="dxa" w:w="8640"/>
          </w:tcPr>
          <w:p>
            <w:r>
              <w:t>距离备案 &gt; 1.6 年</w:t>
            </w:r>
          </w:p>
        </w:tc>
      </w:tr>
      <w:tr>
        <w:tc>
          <w:tcPr>
            <w:tcW w:type="dxa" w:w="8640"/>
          </w:tcPr>
          <w:p>
            <w:r>
              <w:t>编剧: 李小丹</w:t>
            </w:r>
          </w:p>
        </w:tc>
      </w:tr>
      <w:tr>
        <w:tc>
          <w:tcPr>
            <w:tcW w:type="dxa" w:w="8640"/>
          </w:tcPr>
          <w:p>
            <w:r>
              <w:t>类型：竞技</w:t>
            </w:r>
          </w:p>
        </w:tc>
      </w:tr>
      <w:tr>
        <w:tc>
          <w:tcPr>
            <w:tcW w:type="dxa" w:w="8640"/>
          </w:tcPr>
          <w:p>
            <w:r>
              <w:t>第一出品单位: 西安沣镐嘉艺影视文化传播有限公司</w:t>
            </w:r>
          </w:p>
        </w:tc>
      </w:tr>
      <w:tr>
        <w:tc>
          <w:tcPr>
            <w:tcW w:type="dxa" w:w="8640"/>
          </w:tcPr>
          <w:p>
            <w:r>
              <w:t>原备案单位：欧麦高电影（深圳）有限公司</w:t>
            </w:r>
          </w:p>
        </w:tc>
      </w:tr>
      <w:tr>
        <w:tc>
          <w:tcPr>
            <w:tcW w:type="dxa" w:w="8640"/>
          </w:tcPr>
          <w:p>
            <w:r>
              <w:t>梗概：长安城里角力风靡，蒙是深受百姓喜爱的角力高手。在一次对决中他遭朋友出卖，受伤后四处碰壁，生活无以为继。走投无路之时，蒙遇到了同样被角力场排挤的周掌柜。两人惺惺相惜，决心携手重返角力比赛场。</w:t>
            </w:r>
          </w:p>
        </w:tc>
      </w:tr>
      <w:tr>
        <w:tc>
          <w:tcPr>
            <w:tcW w:type="dxa" w:w="8640"/>
          </w:tcPr>
          <w:p>
            <w:r/>
          </w:p>
        </w:tc>
      </w:tr>
      <w:tr>
        <w:tc>
          <w:tcPr>
            <w:tcW w:type="dxa" w:w="8640"/>
          </w:tcPr>
          <w:p>
            <w:r>
              <w:t>[36] 《扬名立万》</w:t>
            </w:r>
          </w:p>
        </w:tc>
      </w:tr>
      <w:tr>
        <w:tc>
          <w:tcPr>
            <w:tcW w:type="dxa" w:w="8640"/>
          </w:tcPr>
          <w:p>
            <w:r>
              <w:t>(2021/11/11上映)</w:t>
            </w:r>
          </w:p>
        </w:tc>
      </w:tr>
      <w:tr>
        <w:tc>
          <w:tcPr>
            <w:tcW w:type="dxa" w:w="8640"/>
          </w:tcPr>
          <w:p>
            <w:r>
              <w:t>距离备案 &gt; 0.9 年</w:t>
            </w:r>
          </w:p>
        </w:tc>
      </w:tr>
      <w:tr>
        <w:tc>
          <w:tcPr>
            <w:tcW w:type="dxa" w:w="8640"/>
          </w:tcPr>
          <w:p>
            <w:r>
              <w:t>编剧: 陈思</w:t>
            </w:r>
          </w:p>
        </w:tc>
      </w:tr>
      <w:tr>
        <w:tc>
          <w:tcPr>
            <w:tcW w:type="dxa" w:w="8640"/>
          </w:tcPr>
          <w:p>
            <w:r>
              <w:t>导演：刘循⼦墨</w:t>
            </w:r>
          </w:p>
        </w:tc>
      </w:tr>
      <w:tr>
        <w:tc>
          <w:tcPr>
            <w:tcW w:type="dxa" w:w="8640"/>
          </w:tcPr>
          <w:p>
            <w:r>
              <w:t>主演：尹正、邓家佳、喻恩泰</w:t>
            </w:r>
          </w:p>
        </w:tc>
      </w:tr>
      <w:tr>
        <w:tc>
          <w:tcPr>
            <w:tcW w:type="dxa" w:w="8640"/>
          </w:tcPr>
          <w:p>
            <w:r>
              <w:t>类型：悬疑</w:t>
            </w:r>
          </w:p>
        </w:tc>
      </w:tr>
      <w:tr>
        <w:tc>
          <w:tcPr>
            <w:tcW w:type="dxa" w:w="8640"/>
          </w:tcPr>
          <w:p>
            <w:r>
              <w:t>第一出品单位: 上海猫眼影业有限公司</w:t>
            </w:r>
          </w:p>
        </w:tc>
      </w:tr>
      <w:tr>
        <w:tc>
          <w:tcPr>
            <w:tcW w:type="dxa" w:w="8640"/>
          </w:tcPr>
          <w:p>
            <w:r>
              <w:t>梗概：民国年间，一群失意电影人被召集至神秘之地，参与一部电影的剧本会却发现顾问竟是凶手。几个电影人各自的态度和目的都有不同。案情疑点重重，幕后隐藏着不可告人的真相。他们不知该将一切公之于众还是保持沉默。</w:t>
            </w:r>
          </w:p>
        </w:tc>
      </w:tr>
      <w:tr>
        <w:tc>
          <w:tcPr>
            <w:tcW w:type="dxa" w:w="8640"/>
          </w:tcPr>
          <w:p>
            <w:r/>
          </w:p>
        </w:tc>
      </w:tr>
      <w:tr>
        <w:tc>
          <w:tcPr>
            <w:tcW w:type="dxa" w:w="8640"/>
          </w:tcPr>
          <w:p>
            <w:r>
              <w:t>[27] 《门锁》</w:t>
            </w:r>
          </w:p>
        </w:tc>
      </w:tr>
      <w:tr>
        <w:tc>
          <w:tcPr>
            <w:tcW w:type="dxa" w:w="8640"/>
          </w:tcPr>
          <w:p>
            <w:r>
              <w:t>(2021/11/19上映)</w:t>
            </w:r>
          </w:p>
        </w:tc>
      </w:tr>
      <w:tr>
        <w:tc>
          <w:tcPr>
            <w:tcW w:type="dxa" w:w="8640"/>
          </w:tcPr>
          <w:p>
            <w:r>
              <w:t xml:space="preserve"> (原备案名《锁不上的门》)</w:t>
            </w:r>
          </w:p>
        </w:tc>
      </w:tr>
      <w:tr>
        <w:tc>
          <w:tcPr>
            <w:tcW w:type="dxa" w:w="8640"/>
          </w:tcPr>
          <w:p>
            <w:r>
              <w:t>距离备案 &gt; 1.2 年</w:t>
            </w:r>
          </w:p>
        </w:tc>
      </w:tr>
      <w:tr>
        <w:tc>
          <w:tcPr>
            <w:tcW w:type="dxa" w:w="8640"/>
          </w:tcPr>
          <w:p>
            <w:r>
              <w:t>编剧: 王莹</w:t>
            </w:r>
          </w:p>
        </w:tc>
      </w:tr>
      <w:tr>
        <w:tc>
          <w:tcPr>
            <w:tcW w:type="dxa" w:w="8640"/>
          </w:tcPr>
          <w:p>
            <w:r>
              <w:t>导演：别克</w:t>
            </w:r>
          </w:p>
        </w:tc>
      </w:tr>
      <w:tr>
        <w:tc>
          <w:tcPr>
            <w:tcW w:type="dxa" w:w="8640"/>
          </w:tcPr>
          <w:p>
            <w:r>
              <w:t>主演：⽩百何、⽩客、范丞丞</w:t>
            </w:r>
          </w:p>
        </w:tc>
      </w:tr>
      <w:tr>
        <w:tc>
          <w:tcPr>
            <w:tcW w:type="dxa" w:w="8640"/>
          </w:tcPr>
          <w:p>
            <w:r>
              <w:t>类型：悬疑, 修改后通过备案</w:t>
            </w:r>
          </w:p>
        </w:tc>
      </w:tr>
      <w:tr>
        <w:tc>
          <w:tcPr>
            <w:tcW w:type="dxa" w:w="8640"/>
          </w:tcPr>
          <w:p>
            <w:r>
              <w:t>第一出品单位: 厦门恒业影业有限公司</w:t>
            </w:r>
          </w:p>
        </w:tc>
      </w:tr>
      <w:tr>
        <w:tc>
          <w:tcPr>
            <w:tcW w:type="dxa" w:w="8640"/>
          </w:tcPr>
          <w:p>
            <w:r>
              <w:t>原备案单位：上海梦耀文化传媒有限公司</w:t>
            </w:r>
          </w:p>
        </w:tc>
      </w:tr>
      <w:tr>
        <w:tc>
          <w:tcPr>
            <w:tcW w:type="dxa" w:w="8640"/>
          </w:tcPr>
          <w:p>
            <w:r>
              <w:t>梗概：刚搬到新公寓的女白领赵静怡总觉得家里的锁被动过，尽管每天早早入睡，她的精神状态却越来越差。殊不知每天晚上她入睡后都有一个男人从她床底爬出，在将她迷昏后和她同眠共枕……而这个男人是谁，他又有何意图？</w:t>
            </w:r>
          </w:p>
        </w:tc>
      </w:tr>
      <w:tr>
        <w:tc>
          <w:tcPr>
            <w:tcW w:type="dxa" w:w="8640"/>
          </w:tcPr>
          <w:p>
            <w:r/>
          </w:p>
        </w:tc>
      </w:tr>
      <w:tr>
        <w:tc>
          <w:tcPr>
            <w:tcW w:type="dxa" w:w="8640"/>
          </w:tcPr>
          <w:p>
            <w:r>
              <w:t>[32] 《铁道英雄》</w:t>
            </w:r>
          </w:p>
        </w:tc>
      </w:tr>
      <w:tr>
        <w:tc>
          <w:tcPr>
            <w:tcW w:type="dxa" w:w="8640"/>
          </w:tcPr>
          <w:p>
            <w:r>
              <w:t>(2021/11/19上映)</w:t>
            </w:r>
          </w:p>
        </w:tc>
      </w:tr>
      <w:tr>
        <w:tc>
          <w:tcPr>
            <w:tcW w:type="dxa" w:w="8640"/>
          </w:tcPr>
          <w:p>
            <w:r>
              <w:t xml:space="preserve"> (原备案名《铁道游击队之生死线》)</w:t>
            </w:r>
          </w:p>
        </w:tc>
      </w:tr>
      <w:tr>
        <w:tc>
          <w:tcPr>
            <w:tcW w:type="dxa" w:w="8640"/>
          </w:tcPr>
          <w:p>
            <w:r>
              <w:t>距离备案 &gt; 1.2 年</w:t>
            </w:r>
          </w:p>
        </w:tc>
      </w:tr>
      <w:tr>
        <w:tc>
          <w:tcPr>
            <w:tcW w:type="dxa" w:w="8640"/>
          </w:tcPr>
          <w:p>
            <w:r>
              <w:t>编剧: 杨枫</w:t>
            </w:r>
          </w:p>
        </w:tc>
      </w:tr>
      <w:tr>
        <w:tc>
          <w:tcPr>
            <w:tcW w:type="dxa" w:w="8640"/>
          </w:tcPr>
          <w:p>
            <w:r>
              <w:t>导演：杨枫</w:t>
            </w:r>
          </w:p>
        </w:tc>
      </w:tr>
      <w:tr>
        <w:tc>
          <w:tcPr>
            <w:tcW w:type="dxa" w:w="8640"/>
          </w:tcPr>
          <w:p>
            <w:r>
              <w:t>主演：张涵予、范伟、魏晨</w:t>
            </w:r>
          </w:p>
        </w:tc>
      </w:tr>
      <w:tr>
        <w:tc>
          <w:tcPr>
            <w:tcW w:type="dxa" w:w="8640"/>
          </w:tcPr>
          <w:p>
            <w:r>
              <w:t>类型：革命</w:t>
            </w:r>
          </w:p>
        </w:tc>
      </w:tr>
      <w:tr>
        <w:tc>
          <w:tcPr>
            <w:tcW w:type="dxa" w:w="8640"/>
          </w:tcPr>
          <w:p>
            <w:r>
              <w:t>第一出品单位: 华谊兄弟电影（青岛）有限公司</w:t>
            </w:r>
          </w:p>
        </w:tc>
      </w:tr>
      <w:tr>
        <w:tc>
          <w:tcPr>
            <w:tcW w:type="dxa" w:w="8640"/>
          </w:tcPr>
          <w:p>
            <w:r>
              <w:t>原备案单位：和纳（北京）影视文化传媒有限公司</w:t>
            </w:r>
          </w:p>
        </w:tc>
      </w:tr>
      <w:tr>
        <w:tc>
          <w:tcPr>
            <w:tcW w:type="dxa" w:w="8640"/>
          </w:tcPr>
          <w:p>
            <w:r>
              <w:t>梗概：铁道游击队是一支由中国共产党领导的，英雄的抗日武装。铁道游击队1939年成立，以山东枣庄地区为中心，依靠群众，在津浦铁路沿线开展游击战术，与日本侵略者展开浴血奋战，奏响了民族救亡的最强音。</w:t>
            </w:r>
          </w:p>
        </w:tc>
      </w:tr>
      <w:tr>
        <w:tc>
          <w:tcPr>
            <w:tcW w:type="dxa" w:w="8640"/>
          </w:tcPr>
          <w:p>
            <w:r/>
          </w:p>
        </w:tc>
      </w:tr>
      <w:tr>
        <w:tc>
          <w:tcPr>
            <w:tcW w:type="dxa" w:w="8640"/>
          </w:tcPr>
          <w:p>
            <w:r>
              <w:t>[1] 《喀纳斯水怪》</w:t>
            </w:r>
          </w:p>
        </w:tc>
      </w:tr>
      <w:tr>
        <w:tc>
          <w:tcPr>
            <w:tcW w:type="dxa" w:w="8640"/>
          </w:tcPr>
          <w:p>
            <w:r>
              <w:t>距离备案 &gt; 6.4 年</w:t>
            </w:r>
          </w:p>
        </w:tc>
      </w:tr>
      <w:tr>
        <w:tc>
          <w:tcPr>
            <w:tcW w:type="dxa" w:w="8640"/>
          </w:tcPr>
          <w:p>
            <w:r>
              <w:t>编剧: 罗斌</w:t>
            </w:r>
          </w:p>
        </w:tc>
      </w:tr>
      <w:tr>
        <w:tc>
          <w:tcPr>
            <w:tcW w:type="dxa" w:w="8640"/>
          </w:tcPr>
          <w:p>
            <w:r>
              <w:t>类型：悬疑</w:t>
            </w:r>
          </w:p>
        </w:tc>
      </w:tr>
      <w:tr>
        <w:tc>
          <w:tcPr>
            <w:tcW w:type="dxa" w:w="8640"/>
          </w:tcPr>
          <w:p>
            <w:r>
              <w:t>第一出品单位: 北京少阳影视文化传媒有限公司</w:t>
            </w:r>
          </w:p>
        </w:tc>
      </w:tr>
      <w:tr>
        <w:tc>
          <w:tcPr>
            <w:tcW w:type="dxa" w:w="8640"/>
          </w:tcPr>
          <w:p>
            <w:r>
              <w:t>梗概：毕业生晶晶、罗森和梅蕊一起去喀纳斯湖玩，同时打算找出传说中的水怪。一路上每当问起，无论司机还是当地老乡都讳莫如深，直到他们遇到护林人金刚，并遇上一系列诡异的事件。终于在他们的努力下，发现了真相。</w:t>
            </w:r>
          </w:p>
        </w:tc>
      </w:tr>
      <w:tr>
        <w:tc>
          <w:tcPr>
            <w:tcW w:type="dxa" w:w="8640"/>
          </w:tcPr>
          <w:p>
            <w:r/>
          </w:p>
        </w:tc>
      </w:tr>
      <w:tr>
        <w:tc>
          <w:tcPr>
            <w:tcW w:type="dxa" w:w="8640"/>
          </w:tcPr>
          <w:p>
            <w:r>
              <w:t>[16] 《夺命黄金》</w:t>
            </w:r>
          </w:p>
        </w:tc>
      </w:tr>
      <w:tr>
        <w:tc>
          <w:tcPr>
            <w:tcW w:type="dxa" w:w="8640"/>
          </w:tcPr>
          <w:p>
            <w:r>
              <w:t>距离备案 &gt; 1.7 年</w:t>
            </w:r>
          </w:p>
        </w:tc>
      </w:tr>
      <w:tr>
        <w:tc>
          <w:tcPr>
            <w:tcW w:type="dxa" w:w="8640"/>
          </w:tcPr>
          <w:p>
            <w:r>
              <w:t>编剧: 徐健</w:t>
            </w:r>
          </w:p>
        </w:tc>
      </w:tr>
      <w:tr>
        <w:tc>
          <w:tcPr>
            <w:tcW w:type="dxa" w:w="8640"/>
          </w:tcPr>
          <w:p>
            <w:r>
              <w:t>类型：革命</w:t>
            </w:r>
          </w:p>
        </w:tc>
      </w:tr>
      <w:tr>
        <w:tc>
          <w:tcPr>
            <w:tcW w:type="dxa" w:w="8640"/>
          </w:tcPr>
          <w:p>
            <w:r>
              <w:t>第一出品单位: 北京鹦鹉娱乐文化传播有限公司</w:t>
            </w:r>
          </w:p>
        </w:tc>
      </w:tr>
      <w:tr>
        <w:tc>
          <w:tcPr>
            <w:tcW w:type="dxa" w:w="8640"/>
          </w:tcPr>
          <w:p>
            <w:r>
              <w:t>梗概：1938年5月，日本侵略者对占领区疯狂掠夺，八路军山东纵队特务队接到夺取黄金、炸毁林城金矿的命令，杨队长奉命率队截获日军待运走的黄金，与百姓里应外合摧毁林城金矿并保住国家资源，彻底挫败日军掠夺阴谋。</w:t>
            </w:r>
          </w:p>
        </w:tc>
      </w:tr>
      <w:tr>
        <w:tc>
          <w:tcPr>
            <w:tcW w:type="dxa" w:w="8640"/>
          </w:tcPr>
          <w:p>
            <w:r/>
          </w:p>
        </w:tc>
      </w:tr>
      <w:tr>
        <w:tc>
          <w:tcPr>
            <w:tcW w:type="dxa" w:w="8640"/>
          </w:tcPr>
          <w:p>
            <w:r>
              <w:t>[33] 《金家堤之恋》</w:t>
            </w:r>
          </w:p>
        </w:tc>
      </w:tr>
      <w:tr>
        <w:tc>
          <w:tcPr>
            <w:tcW w:type="dxa" w:w="8640"/>
          </w:tcPr>
          <w:p>
            <w:r>
              <w:t>距离备案 &gt; 1.0 年</w:t>
            </w:r>
          </w:p>
        </w:tc>
      </w:tr>
      <w:tr>
        <w:tc>
          <w:tcPr>
            <w:tcW w:type="dxa" w:w="8640"/>
          </w:tcPr>
          <w:p>
            <w:r>
              <w:t>编剧: 唐六一</w:t>
            </w:r>
          </w:p>
        </w:tc>
      </w:tr>
      <w:tr>
        <w:tc>
          <w:tcPr>
            <w:tcW w:type="dxa" w:w="8640"/>
          </w:tcPr>
          <w:p>
            <w:r>
              <w:t>类型：革命, 修改后通过备案</w:t>
            </w:r>
          </w:p>
        </w:tc>
      </w:tr>
      <w:tr>
        <w:tc>
          <w:tcPr>
            <w:tcW w:type="dxa" w:w="8640"/>
          </w:tcPr>
          <w:p>
            <w:r>
              <w:t>第一出品单位: 益阳市广播电视台</w:t>
            </w:r>
          </w:p>
        </w:tc>
      </w:tr>
      <w:tr>
        <w:tc>
          <w:tcPr>
            <w:tcW w:type="dxa" w:w="8640"/>
          </w:tcPr>
          <w:p>
            <w:r>
              <w:t>梗概：1924年春，湖南农民运动如火如荼。从苏联参加国际工人联盟大会归来的欧阳笛渔来到益阳。他的任务是发展党员。在艰苦的对敌斗争中，急需党的基层组织发挥作用，湖南省第一个农村党支部成立了。</w:t>
            </w:r>
          </w:p>
        </w:tc>
      </w:tr>
      <w:tr>
        <w:tc>
          <w:tcPr>
            <w:tcW w:type="dxa" w:w="8640"/>
          </w:tcPr>
          <w:p>
            <w:r/>
          </w:p>
        </w:tc>
      </w:tr>
      <w:tr>
        <w:tc>
          <w:tcPr>
            <w:tcW w:type="dxa" w:w="8640"/>
          </w:tcPr>
          <w:p>
            <w:r>
              <w:t>[13] 《守望》</w:t>
            </w:r>
          </w:p>
        </w:tc>
      </w:tr>
      <w:tr>
        <w:tc>
          <w:tcPr>
            <w:tcW w:type="dxa" w:w="8640"/>
          </w:tcPr>
          <w:p>
            <w:r>
              <w:t>(2021/11/11上映)</w:t>
            </w:r>
          </w:p>
        </w:tc>
      </w:tr>
      <w:tr>
        <w:tc>
          <w:tcPr>
            <w:tcW w:type="dxa" w:w="8640"/>
          </w:tcPr>
          <w:p>
            <w:r>
              <w:t>距离备案 &gt; 2.0 年</w:t>
            </w:r>
          </w:p>
        </w:tc>
      </w:tr>
      <w:tr>
        <w:tc>
          <w:tcPr>
            <w:tcW w:type="dxa" w:w="8640"/>
          </w:tcPr>
          <w:p>
            <w:r>
              <w:t>编剧: 韩文标</w:t>
            </w:r>
          </w:p>
        </w:tc>
      </w:tr>
      <w:tr>
        <w:tc>
          <w:tcPr>
            <w:tcW w:type="dxa" w:w="8640"/>
          </w:tcPr>
          <w:p>
            <w:r>
              <w:t>导演：黎涛</w:t>
            </w:r>
          </w:p>
        </w:tc>
      </w:tr>
      <w:tr>
        <w:tc>
          <w:tcPr>
            <w:tcW w:type="dxa" w:w="8640"/>
          </w:tcPr>
          <w:p>
            <w:r>
              <w:t>主演：丁嘉丽、刘宸希</w:t>
            </w:r>
          </w:p>
        </w:tc>
      </w:tr>
      <w:tr>
        <w:tc>
          <w:tcPr>
            <w:tcW w:type="dxa" w:w="8640"/>
          </w:tcPr>
          <w:p>
            <w:r>
              <w:t>类型：青少</w:t>
            </w:r>
          </w:p>
        </w:tc>
      </w:tr>
      <w:tr>
        <w:tc>
          <w:tcPr>
            <w:tcW w:type="dxa" w:w="8640"/>
          </w:tcPr>
          <w:p>
            <w:r>
              <w:t>第一出品单位: 颍上晨宇文化影视传媒有限公司</w:t>
            </w:r>
          </w:p>
        </w:tc>
      </w:tr>
      <w:tr>
        <w:tc>
          <w:tcPr>
            <w:tcW w:type="dxa" w:w="8640"/>
          </w:tcPr>
          <w:p>
            <w:r>
              <w:t>梗概：农村留守儿童夏晨由于父母长期在外打工，她和奶奶生活在一起。在青春叛逆期，由于缺少父爱母爱,开始走向颓废。为了孩子的健康成长，精准扶贫干部李主任和校长及时调整对学生的思想教育,帮助晨晨变得阳光积极向上。</w:t>
            </w:r>
          </w:p>
        </w:tc>
      </w:tr>
      <w:tr>
        <w:tc>
          <w:tcPr>
            <w:tcW w:type="dxa" w:w="8640"/>
          </w:tcPr>
          <w:p>
            <w:r/>
          </w:p>
        </w:tc>
      </w:tr>
      <w:tr>
        <w:tc>
          <w:tcPr>
            <w:tcW w:type="dxa" w:w="8640"/>
          </w:tcPr>
          <w:p>
            <w:r>
              <w:t>[8] 《年少有你》</w:t>
            </w:r>
          </w:p>
        </w:tc>
      </w:tr>
      <w:tr>
        <w:tc>
          <w:tcPr>
            <w:tcW w:type="dxa" w:w="8640"/>
          </w:tcPr>
          <w:p>
            <w:r>
              <w:t>距离备案 &gt; 2.8 年</w:t>
            </w:r>
          </w:p>
        </w:tc>
      </w:tr>
      <w:tr>
        <w:tc>
          <w:tcPr>
            <w:tcW w:type="dxa" w:w="8640"/>
          </w:tcPr>
          <w:p>
            <w:r>
              <w:t>编剧: 张善南</w:t>
            </w:r>
          </w:p>
        </w:tc>
      </w:tr>
      <w:tr>
        <w:tc>
          <w:tcPr>
            <w:tcW w:type="dxa" w:w="8640"/>
          </w:tcPr>
          <w:p>
            <w:r>
              <w:t>类型：青少</w:t>
            </w:r>
          </w:p>
        </w:tc>
      </w:tr>
      <w:tr>
        <w:tc>
          <w:tcPr>
            <w:tcW w:type="dxa" w:w="8640"/>
          </w:tcPr>
          <w:p>
            <w:r>
              <w:t>第一出品单位: 安徽南屏影业传媒有限公司</w:t>
            </w:r>
          </w:p>
        </w:tc>
      </w:tr>
      <w:tr>
        <w:tc>
          <w:tcPr>
            <w:tcW w:type="dxa" w:w="8640"/>
          </w:tcPr>
          <w:p>
            <w:r>
              <w:t>梗概：这是一个普通高三女孩墨彩宁的故事，也是有关你我青春回忆的故事，当偶像的亲弟弟成了自己的同桌，墨彩宁平静的生活就此打破，在经历了各类乌龙、神奇趣事与好友误解后，她终是收获了美好的友谊。</w:t>
            </w:r>
          </w:p>
        </w:tc>
      </w:tr>
      <w:tr>
        <w:tc>
          <w:tcPr>
            <w:tcW w:type="dxa" w:w="8640"/>
          </w:tcPr>
          <w:p>
            <w:r/>
          </w:p>
        </w:tc>
      </w:tr>
      <w:tr>
        <w:tc>
          <w:tcPr>
            <w:tcW w:type="dxa" w:w="8640"/>
          </w:tcPr>
          <w:p>
            <w:r>
              <w:t>[9] 《来自异乡的女人》</w:t>
            </w:r>
          </w:p>
        </w:tc>
      </w:tr>
      <w:tr>
        <w:tc>
          <w:tcPr>
            <w:tcW w:type="dxa" w:w="8640"/>
          </w:tcPr>
          <w:p>
            <w:r>
              <w:t>距离备案 &gt; 2.5 年</w:t>
            </w:r>
          </w:p>
        </w:tc>
      </w:tr>
      <w:tr>
        <w:tc>
          <w:tcPr>
            <w:tcW w:type="dxa" w:w="8640"/>
          </w:tcPr>
          <w:p>
            <w:r>
              <w:t>编剧: 蔡向斌</w:t>
            </w:r>
          </w:p>
        </w:tc>
      </w:tr>
      <w:tr>
        <w:tc>
          <w:tcPr>
            <w:tcW w:type="dxa" w:w="8640"/>
          </w:tcPr>
          <w:p>
            <w:r>
              <w:t>类型：家庭</w:t>
            </w:r>
          </w:p>
        </w:tc>
      </w:tr>
      <w:tr>
        <w:tc>
          <w:tcPr>
            <w:tcW w:type="dxa" w:w="8640"/>
          </w:tcPr>
          <w:p>
            <w:r>
              <w:t>第一出品单位: 河北众恒文化传媒有限公司</w:t>
            </w:r>
          </w:p>
        </w:tc>
      </w:tr>
      <w:tr>
        <w:tc>
          <w:tcPr>
            <w:tcW w:type="dxa" w:w="8640"/>
          </w:tcPr>
          <w:p>
            <w:r>
              <w:t>梗概：李素菊从四川来到河北太行山某矿为死去的丈夫要帐，中途遇险，张老师相救。后住在张老师家，遇到张大旺的两个孩子并认真照顾。 要帐受阻，大旺猥亵，使得素菊苦不堪言。日久，素菊与两个孩子产生深厚感情。</w:t>
            </w:r>
          </w:p>
        </w:tc>
      </w:tr>
      <w:tr>
        <w:tc>
          <w:tcPr>
            <w:tcW w:type="dxa" w:w="8640"/>
          </w:tcPr>
          <w:p>
            <w:r/>
          </w:p>
        </w:tc>
      </w:tr>
      <w:tr>
        <w:tc>
          <w:tcPr>
            <w:tcW w:type="dxa" w:w="8640"/>
          </w:tcPr>
          <w:p>
            <w:r>
              <w:t>[15] 《绿茵之外》</w:t>
            </w:r>
          </w:p>
        </w:tc>
      </w:tr>
      <w:tr>
        <w:tc>
          <w:tcPr>
            <w:tcW w:type="dxa" w:w="8640"/>
          </w:tcPr>
          <w:p>
            <w:r>
              <w:t>距离备案 &gt; 1.9 年</w:t>
            </w:r>
          </w:p>
        </w:tc>
      </w:tr>
      <w:tr>
        <w:tc>
          <w:tcPr>
            <w:tcW w:type="dxa" w:w="8640"/>
          </w:tcPr>
          <w:p>
            <w:r>
              <w:t>编剧: 郭志荣</w:t>
            </w:r>
          </w:p>
        </w:tc>
      </w:tr>
      <w:tr>
        <w:tc>
          <w:tcPr>
            <w:tcW w:type="dxa" w:w="8640"/>
          </w:tcPr>
          <w:p>
            <w:r>
              <w:t>类型：青少</w:t>
            </w:r>
          </w:p>
        </w:tc>
      </w:tr>
      <w:tr>
        <w:tc>
          <w:tcPr>
            <w:tcW w:type="dxa" w:w="8640"/>
          </w:tcPr>
          <w:p>
            <w:r>
              <w:t>第一出品单位: 北京正午东方影业有限公司</w:t>
            </w:r>
          </w:p>
        </w:tc>
      </w:tr>
      <w:tr>
        <w:tc>
          <w:tcPr>
            <w:tcW w:type="dxa" w:w="8640"/>
          </w:tcPr>
          <w:p>
            <w:r>
              <w:t>原备案单位：北京正午东方广告有限公司</w:t>
            </w:r>
          </w:p>
        </w:tc>
      </w:tr>
      <w:tr>
        <w:tc>
          <w:tcPr>
            <w:tcW w:type="dxa" w:w="8640"/>
          </w:tcPr>
          <w:p>
            <w:r>
              <w:t>梗概：“县长杯”校园足球比赛在即。马锋所在的中学球队唯一的守门员突然离队导致大家无法参赛。父亲马陆也深陷中年危机。父子两人面对生活与比赛的苦恼，努力改变自己，最终携手走出各自的困境。</w:t>
            </w:r>
          </w:p>
        </w:tc>
      </w:tr>
      <w:tr>
        <w:tc>
          <w:tcPr>
            <w:tcW w:type="dxa" w:w="8640"/>
          </w:tcPr>
          <w:p>
            <w:r/>
          </w:p>
        </w:tc>
      </w:tr>
      <w:tr>
        <w:tc>
          <w:tcPr>
            <w:tcW w:type="dxa" w:w="8640"/>
          </w:tcPr>
          <w:p>
            <w:r>
              <w:t>[18] 《心想念动》</w:t>
            </w:r>
          </w:p>
        </w:tc>
      </w:tr>
      <w:tr>
        <w:tc>
          <w:tcPr>
            <w:tcW w:type="dxa" w:w="8640"/>
          </w:tcPr>
          <w:p>
            <w:r>
              <w:t xml:space="preserve"> (原备案名《好》)</w:t>
            </w:r>
          </w:p>
        </w:tc>
      </w:tr>
      <w:tr>
        <w:tc>
          <w:tcPr>
            <w:tcW w:type="dxa" w:w="8640"/>
          </w:tcPr>
          <w:p>
            <w:r>
              <w:t>距离备案 &gt; 1.7 年</w:t>
            </w:r>
          </w:p>
        </w:tc>
      </w:tr>
      <w:tr>
        <w:tc>
          <w:tcPr>
            <w:tcW w:type="dxa" w:w="8640"/>
          </w:tcPr>
          <w:p>
            <w:r>
              <w:t>编剧: 汪清忠</w:t>
            </w:r>
          </w:p>
        </w:tc>
      </w:tr>
      <w:tr>
        <w:tc>
          <w:tcPr>
            <w:tcW w:type="dxa" w:w="8640"/>
          </w:tcPr>
          <w:p>
            <w:r>
              <w:t>类型：家庭, 修改后通过备案</w:t>
            </w:r>
          </w:p>
        </w:tc>
      </w:tr>
      <w:tr>
        <w:tc>
          <w:tcPr>
            <w:tcW w:type="dxa" w:w="8640"/>
          </w:tcPr>
          <w:p>
            <w:r>
              <w:t>第一出品单位: 上海序易影视文化传媒有限公司</w:t>
            </w:r>
          </w:p>
        </w:tc>
      </w:tr>
      <w:tr>
        <w:tc>
          <w:tcPr>
            <w:tcW w:type="dxa" w:w="8640"/>
          </w:tcPr>
          <w:p>
            <w:r>
              <w:t>梗概：四个月前，赵萱意外怀孕，但她不想要二胎。经历了赵萱流产过程，丈夫乐起呓对被终止妊娠的二胎有了忏悔之情。某天晚上，乐起呓做了一个凄美的梦，梦醒之后，他意识到梦里的一切都可以在现实中找到出处。他释然了吗？</w:t>
            </w:r>
          </w:p>
        </w:tc>
      </w:tr>
      <w:tr>
        <w:tc>
          <w:tcPr>
            <w:tcW w:type="dxa" w:w="8640"/>
          </w:tcPr>
          <w:p>
            <w:r/>
          </w:p>
        </w:tc>
      </w:tr>
      <w:tr>
        <w:tc>
          <w:tcPr>
            <w:tcW w:type="dxa" w:w="8640"/>
          </w:tcPr>
          <w:p>
            <w:r>
              <w:t>[19] 《全城订单》</w:t>
            </w:r>
          </w:p>
        </w:tc>
      </w:tr>
      <w:tr>
        <w:tc>
          <w:tcPr>
            <w:tcW w:type="dxa" w:w="8640"/>
          </w:tcPr>
          <w:p>
            <w:r>
              <w:t xml:space="preserve"> (原备案名《疯狂订单》)</w:t>
            </w:r>
          </w:p>
        </w:tc>
      </w:tr>
      <w:tr>
        <w:tc>
          <w:tcPr>
            <w:tcW w:type="dxa" w:w="8640"/>
          </w:tcPr>
          <w:p>
            <w:r>
              <w:t>距离备案 &gt; 1.7 年</w:t>
            </w:r>
          </w:p>
        </w:tc>
      </w:tr>
      <w:tr>
        <w:tc>
          <w:tcPr>
            <w:tcW w:type="dxa" w:w="8640"/>
          </w:tcPr>
          <w:p>
            <w:r>
              <w:t>编剧: 兰彬</w:t>
            </w:r>
          </w:p>
        </w:tc>
      </w:tr>
      <w:tr>
        <w:tc>
          <w:tcPr>
            <w:tcW w:type="dxa" w:w="8640"/>
          </w:tcPr>
          <w:p>
            <w:r>
              <w:t>类型：家庭, 修改后通过备案</w:t>
            </w:r>
          </w:p>
        </w:tc>
      </w:tr>
      <w:tr>
        <w:tc>
          <w:tcPr>
            <w:tcW w:type="dxa" w:w="8640"/>
          </w:tcPr>
          <w:p>
            <w:r>
              <w:t>第一出品单位: 福建省福影影业有限公司</w:t>
            </w:r>
          </w:p>
        </w:tc>
      </w:tr>
      <w:tr>
        <w:tc>
          <w:tcPr>
            <w:tcW w:type="dxa" w:w="8640"/>
          </w:tcPr>
          <w:p>
            <w:r>
              <w:t>梗概：创业失败的林浩作为一个普通的外卖小哥重头再来。身为律师的妻子王萱发生意外车祸，就在林浩疑惑之时，当事人出现告知了一切，这才得知妻子车祸很有可能是被精心策划的。</w:t>
            </w:r>
          </w:p>
        </w:tc>
      </w:tr>
      <w:tr>
        <w:tc>
          <w:tcPr>
            <w:tcW w:type="dxa" w:w="8640"/>
          </w:tcPr>
          <w:p>
            <w:r/>
          </w:p>
        </w:tc>
      </w:tr>
      <w:tr>
        <w:tc>
          <w:tcPr>
            <w:tcW w:type="dxa" w:w="8640"/>
          </w:tcPr>
          <w:p>
            <w:r>
              <w:t>[25] 《立水桥北》</w:t>
            </w:r>
          </w:p>
        </w:tc>
      </w:tr>
      <w:tr>
        <w:tc>
          <w:tcPr>
            <w:tcW w:type="dxa" w:w="8640"/>
          </w:tcPr>
          <w:p>
            <w:r>
              <w:t>距离备案 &gt; 1.4 年</w:t>
            </w:r>
          </w:p>
        </w:tc>
      </w:tr>
      <w:tr>
        <w:tc>
          <w:tcPr>
            <w:tcW w:type="dxa" w:w="8640"/>
          </w:tcPr>
          <w:p>
            <w:r>
              <w:t>编剧: 曹佳音</w:t>
            </w:r>
          </w:p>
        </w:tc>
      </w:tr>
      <w:tr>
        <w:tc>
          <w:tcPr>
            <w:tcW w:type="dxa" w:w="8640"/>
          </w:tcPr>
          <w:p>
            <w:r>
              <w:t>类型：家庭</w:t>
            </w:r>
          </w:p>
        </w:tc>
      </w:tr>
      <w:tr>
        <w:tc>
          <w:tcPr>
            <w:tcW w:type="dxa" w:w="8640"/>
          </w:tcPr>
          <w:p>
            <w:r>
              <w:t>第一出品单位: 电影频道节目中心</w:t>
            </w:r>
          </w:p>
        </w:tc>
      </w:tr>
      <w:tr>
        <w:tc>
          <w:tcPr>
            <w:tcW w:type="dxa" w:w="8640"/>
          </w:tcPr>
          <w:p>
            <w:r>
              <w:t>原备案单位：中央宣传部电影卫星频道节目制作中心</w:t>
            </w:r>
          </w:p>
        </w:tc>
      </w:tr>
      <w:tr>
        <w:tc>
          <w:tcPr>
            <w:tcW w:type="dxa" w:w="8640"/>
          </w:tcPr>
          <w:p>
            <w:r>
              <w:t>梗概：来自三线城市的曾雯雯和鲁小力，举两家之力在北京立水桥北首付了一套房产，不料惹上官司。他们在处理官司纠纷时，卷入一桩婚骗案，又遇见一场全球瞩目的汶川大地震；其间，迎来了各自的成长。</w:t>
            </w:r>
          </w:p>
        </w:tc>
      </w:tr>
      <w:tr>
        <w:tc>
          <w:tcPr>
            <w:tcW w:type="dxa" w:w="8640"/>
          </w:tcPr>
          <w:p>
            <w:r/>
          </w:p>
        </w:tc>
      </w:tr>
      <w:tr>
        <w:tc>
          <w:tcPr>
            <w:tcW w:type="dxa" w:w="8640"/>
          </w:tcPr>
          <w:p>
            <w:r>
              <w:t>[34] 《垫底冠军》</w:t>
            </w:r>
          </w:p>
        </w:tc>
      </w:tr>
      <w:tr>
        <w:tc>
          <w:tcPr>
            <w:tcW w:type="dxa" w:w="8640"/>
          </w:tcPr>
          <w:p>
            <w:r>
              <w:t>距离备案 &gt; 1.0 年</w:t>
            </w:r>
          </w:p>
        </w:tc>
      </w:tr>
      <w:tr>
        <w:tc>
          <w:tcPr>
            <w:tcW w:type="dxa" w:w="8640"/>
          </w:tcPr>
          <w:p>
            <w:r>
              <w:t>编剧: 刘晓晖</w:t>
            </w:r>
          </w:p>
        </w:tc>
      </w:tr>
      <w:tr>
        <w:tc>
          <w:tcPr>
            <w:tcW w:type="dxa" w:w="8640"/>
          </w:tcPr>
          <w:p>
            <w:r>
              <w:t>类型：青少</w:t>
            </w:r>
          </w:p>
        </w:tc>
      </w:tr>
      <w:tr>
        <w:tc>
          <w:tcPr>
            <w:tcW w:type="dxa" w:w="8640"/>
          </w:tcPr>
          <w:p>
            <w:r>
              <w:t>第一出品单位: 电影频道节目中心</w:t>
            </w:r>
          </w:p>
        </w:tc>
      </w:tr>
      <w:tr>
        <w:tc>
          <w:tcPr>
            <w:tcW w:type="dxa" w:w="8640"/>
          </w:tcPr>
          <w:p>
            <w:r>
              <w:t>原备案单位：中央宣传部电影卫星频道节目制作中心</w:t>
            </w:r>
          </w:p>
        </w:tc>
      </w:tr>
      <w:tr>
        <w:tc>
          <w:tcPr>
            <w:tcW w:type="dxa" w:w="8640"/>
          </w:tcPr>
          <w:p>
            <w:r>
              <w:t>梗概：:以程风为代表的“问题学生”们在得知母校志城中学要被合并的消息后，组建了一支足球队，打破偏见，克服阻力，最终取得了校园足球联赛的冠军。程风与父亲的矛盾关系因此事而和解，“问题学生”们的人生也因此而改变。</w:t>
            </w:r>
          </w:p>
        </w:tc>
      </w:tr>
      <w:tr>
        <w:tc>
          <w:tcPr>
            <w:tcW w:type="dxa" w:w="8640"/>
          </w:tcPr>
          <w:p>
            <w:r/>
          </w:p>
        </w:tc>
      </w:tr>
      <w:tr>
        <w:tc>
          <w:tcPr>
            <w:tcW w:type="dxa" w:w="8640"/>
          </w:tcPr>
          <w:p>
            <w:r>
              <w:t>[0] 《马家小哥儿》</w:t>
            </w:r>
          </w:p>
        </w:tc>
      </w:tr>
      <w:tr>
        <w:tc>
          <w:tcPr>
            <w:tcW w:type="dxa" w:w="8640"/>
          </w:tcPr>
          <w:p>
            <w:r>
              <w:t xml:space="preserve"> (原备案名《小马哥的秋天》)</w:t>
            </w:r>
          </w:p>
        </w:tc>
      </w:tr>
      <w:tr>
        <w:tc>
          <w:tcPr>
            <w:tcW w:type="dxa" w:w="8640"/>
          </w:tcPr>
          <w:p>
            <w:r>
              <w:t>距离备案 &gt; 7.1 年</w:t>
            </w:r>
          </w:p>
        </w:tc>
      </w:tr>
      <w:tr>
        <w:tc>
          <w:tcPr>
            <w:tcW w:type="dxa" w:w="8640"/>
          </w:tcPr>
          <w:p>
            <w:r>
              <w:t>编剧: 史俊</w:t>
            </w:r>
          </w:p>
        </w:tc>
      </w:tr>
      <w:tr>
        <w:tc>
          <w:tcPr>
            <w:tcW w:type="dxa" w:w="8640"/>
          </w:tcPr>
          <w:p>
            <w:r>
              <w:t>类型：农村</w:t>
            </w:r>
          </w:p>
        </w:tc>
      </w:tr>
      <w:tr>
        <w:tc>
          <w:tcPr>
            <w:tcW w:type="dxa" w:w="8640"/>
          </w:tcPr>
          <w:p>
            <w:r>
              <w:t>第一出品单位: 北京海晏和清影视文化有限公司</w:t>
            </w:r>
          </w:p>
        </w:tc>
      </w:tr>
      <w:tr>
        <w:tc>
          <w:tcPr>
            <w:tcW w:type="dxa" w:w="8640"/>
          </w:tcPr>
          <w:p>
            <w:r>
              <w:t>梗概：马戈的父母都是生活在黄河两岸的“黄河人”，都是喝着黄河水、滚着黄河泥长大的，赴非的父母希望他回到故乡，体验下那里的生活，感受下黄河灵魂。</w:t>
            </w:r>
          </w:p>
        </w:tc>
      </w:tr>
      <w:tr>
        <w:tc>
          <w:tcPr>
            <w:tcW w:type="dxa" w:w="8640"/>
          </w:tcPr>
          <w:p>
            <w:r/>
          </w:p>
        </w:tc>
      </w:tr>
      <w:tr>
        <w:tc>
          <w:tcPr>
            <w:tcW w:type="dxa" w:w="8640"/>
          </w:tcPr>
          <w:p>
            <w:r>
              <w:t>[3] 《幺妹住在十三寨》</w:t>
            </w:r>
          </w:p>
        </w:tc>
      </w:tr>
      <w:tr>
        <w:tc>
          <w:tcPr>
            <w:tcW w:type="dxa" w:w="8640"/>
          </w:tcPr>
          <w:p>
            <w:r>
              <w:t xml:space="preserve"> (原备案名《一地金花》)</w:t>
            </w:r>
          </w:p>
        </w:tc>
      </w:tr>
      <w:tr>
        <w:tc>
          <w:tcPr>
            <w:tcW w:type="dxa" w:w="8640"/>
          </w:tcPr>
          <w:p>
            <w:r>
              <w:t>距离备案 &gt; 3.9 年</w:t>
            </w:r>
          </w:p>
        </w:tc>
      </w:tr>
      <w:tr>
        <w:tc>
          <w:tcPr>
            <w:tcW w:type="dxa" w:w="8640"/>
          </w:tcPr>
          <w:p>
            <w:r>
              <w:t>编剧: 黄家骢</w:t>
            </w:r>
          </w:p>
        </w:tc>
      </w:tr>
      <w:tr>
        <w:tc>
          <w:tcPr>
            <w:tcW w:type="dxa" w:w="8640"/>
          </w:tcPr>
          <w:p>
            <w:r>
              <w:t>类型：农村</w:t>
            </w:r>
          </w:p>
        </w:tc>
      </w:tr>
      <w:tr>
        <w:tc>
          <w:tcPr>
            <w:tcW w:type="dxa" w:w="8640"/>
          </w:tcPr>
          <w:p>
            <w:r>
              <w:t>第一出品单位: 重庆永尊影视文化有限公司</w:t>
            </w:r>
          </w:p>
        </w:tc>
      </w:tr>
      <w:tr>
        <w:tc>
          <w:tcPr>
            <w:tcW w:type="dxa" w:w="8640"/>
          </w:tcPr>
          <w:p>
            <w:r>
              <w:t>梗概：漂亮的土家族女大学生杨雨苏回乡扶贫攻坚，同窗“富二代”凌小鹏借故同行。一路秀丽山峦、淳朴民风，催生出一对青年的内心情愫。面对重重难题，如何运用知识、智慧一一破解？父辈的到来又将揭开怎样的身世之谜？</w:t>
            </w:r>
          </w:p>
        </w:tc>
      </w:tr>
      <w:tr>
        <w:tc>
          <w:tcPr>
            <w:tcW w:type="dxa" w:w="8640"/>
          </w:tcPr>
          <w:p>
            <w:r/>
          </w:p>
        </w:tc>
      </w:tr>
      <w:tr>
        <w:tc>
          <w:tcPr>
            <w:tcW w:type="dxa" w:w="8640"/>
          </w:tcPr>
          <w:p>
            <w:r>
              <w:t>[7] 《九道湾》</w:t>
            </w:r>
          </w:p>
        </w:tc>
      </w:tr>
      <w:tr>
        <w:tc>
          <w:tcPr>
            <w:tcW w:type="dxa" w:w="8640"/>
          </w:tcPr>
          <w:p>
            <w:r>
              <w:t xml:space="preserve"> (原备案名《黄河村官》)</w:t>
            </w:r>
          </w:p>
        </w:tc>
      </w:tr>
      <w:tr>
        <w:tc>
          <w:tcPr>
            <w:tcW w:type="dxa" w:w="8640"/>
          </w:tcPr>
          <w:p>
            <w:r>
              <w:t>距离备案 &gt; 3.0 年</w:t>
            </w:r>
          </w:p>
        </w:tc>
      </w:tr>
      <w:tr>
        <w:tc>
          <w:tcPr>
            <w:tcW w:type="dxa" w:w="8640"/>
          </w:tcPr>
          <w:p>
            <w:r>
              <w:t>编剧: 王超、张璐</w:t>
            </w:r>
          </w:p>
        </w:tc>
      </w:tr>
      <w:tr>
        <w:tc>
          <w:tcPr>
            <w:tcW w:type="dxa" w:w="8640"/>
          </w:tcPr>
          <w:p>
            <w:r>
              <w:t>类型：农村</w:t>
            </w:r>
          </w:p>
        </w:tc>
      </w:tr>
      <w:tr>
        <w:tc>
          <w:tcPr>
            <w:tcW w:type="dxa" w:w="8640"/>
          </w:tcPr>
          <w:p>
            <w:r>
              <w:t>第一出品单位: 山东青台阶文化传播有限公司</w:t>
            </w:r>
          </w:p>
        </w:tc>
      </w:tr>
      <w:tr>
        <w:tc>
          <w:tcPr>
            <w:tcW w:type="dxa" w:w="8640"/>
          </w:tcPr>
          <w:p>
            <w:r>
              <w:t>梗概：新上任的落河村包村干部王春雷，在黄河滩区迁建中，与村里辈分最高的程八爷展开了一系列斗智斗勇又啼笑皆非的“动员大作战”。最终他用智慧和真诚打动了程八爷，程八爷带头搬进了新社区。</w:t>
            </w:r>
          </w:p>
        </w:tc>
      </w:tr>
      <w:tr>
        <w:tc>
          <w:tcPr>
            <w:tcW w:type="dxa" w:w="8640"/>
          </w:tcPr>
          <w:p>
            <w:r/>
          </w:p>
        </w:tc>
      </w:tr>
      <w:tr>
        <w:tc>
          <w:tcPr>
            <w:tcW w:type="dxa" w:w="8640"/>
          </w:tcPr>
          <w:p>
            <w:r>
              <w:t>[12] 《火热的青春》</w:t>
            </w:r>
          </w:p>
        </w:tc>
      </w:tr>
      <w:tr>
        <w:tc>
          <w:tcPr>
            <w:tcW w:type="dxa" w:w="8640"/>
          </w:tcPr>
          <w:p>
            <w:r>
              <w:t>距离备案 &gt; 2.1 年</w:t>
            </w:r>
          </w:p>
        </w:tc>
      </w:tr>
      <w:tr>
        <w:tc>
          <w:tcPr>
            <w:tcW w:type="dxa" w:w="8640"/>
          </w:tcPr>
          <w:p>
            <w:r>
              <w:t>编剧: 曾嘉</w:t>
            </w:r>
          </w:p>
        </w:tc>
      </w:tr>
      <w:tr>
        <w:tc>
          <w:tcPr>
            <w:tcW w:type="dxa" w:w="8640"/>
          </w:tcPr>
          <w:p>
            <w:r>
              <w:t>类型：农村</w:t>
            </w:r>
          </w:p>
        </w:tc>
      </w:tr>
      <w:tr>
        <w:tc>
          <w:tcPr>
            <w:tcW w:type="dxa" w:w="8640"/>
          </w:tcPr>
          <w:p>
            <w:r>
              <w:t>第一出品单位: 陕西齐步走影视文化传媒有限公司</w:t>
            </w:r>
          </w:p>
        </w:tc>
      </w:tr>
      <w:tr>
        <w:tc>
          <w:tcPr>
            <w:tcW w:type="dxa" w:w="8640"/>
          </w:tcPr>
          <w:p>
            <w:r>
              <w:t>梗概：七十年代初，知青江木兰、沈健东来到东山峰插队，两人成了一对欢喜冤家，在劳动学习中创先争优，在与村民相处中互帮互助，在斗智斗勇和努力奋斗中不断成长，两颗火热的心在青春的岁月中慢慢靠近。</w:t>
            </w:r>
          </w:p>
        </w:tc>
      </w:tr>
      <w:tr>
        <w:tc>
          <w:tcPr>
            <w:tcW w:type="dxa" w:w="8640"/>
          </w:tcPr>
          <w:p>
            <w:r/>
          </w:p>
        </w:tc>
      </w:tr>
      <w:tr>
        <w:tc>
          <w:tcPr>
            <w:tcW w:type="dxa" w:w="8640"/>
          </w:tcPr>
          <w:p>
            <w:r>
              <w:t>[14] 《你最珍贵》</w:t>
            </w:r>
          </w:p>
        </w:tc>
      </w:tr>
      <w:tr>
        <w:tc>
          <w:tcPr>
            <w:tcW w:type="dxa" w:w="8640"/>
          </w:tcPr>
          <w:p>
            <w:r>
              <w:t>距离备案 &gt; 2.0 年</w:t>
            </w:r>
          </w:p>
        </w:tc>
      </w:tr>
      <w:tr>
        <w:tc>
          <w:tcPr>
            <w:tcW w:type="dxa" w:w="8640"/>
          </w:tcPr>
          <w:p>
            <w:r>
              <w:t>编剧: 张月</w:t>
            </w:r>
          </w:p>
        </w:tc>
      </w:tr>
      <w:tr>
        <w:tc>
          <w:tcPr>
            <w:tcW w:type="dxa" w:w="8640"/>
          </w:tcPr>
          <w:p>
            <w:r>
              <w:t>类型：职业</w:t>
            </w:r>
          </w:p>
        </w:tc>
      </w:tr>
      <w:tr>
        <w:tc>
          <w:tcPr>
            <w:tcW w:type="dxa" w:w="8640"/>
          </w:tcPr>
          <w:p>
            <w:r>
              <w:t>第一出品单位: 山东电影制片厂有限公司</w:t>
            </w:r>
          </w:p>
        </w:tc>
      </w:tr>
      <w:tr>
        <w:tc>
          <w:tcPr>
            <w:tcW w:type="dxa" w:w="8640"/>
          </w:tcPr>
          <w:p>
            <w:r>
              <w:t>原备案单位：山东电影制片厂、永康三冠影业有限公司</w:t>
            </w:r>
          </w:p>
        </w:tc>
      </w:tr>
      <w:tr>
        <w:tc>
          <w:tcPr>
            <w:tcW w:type="dxa" w:w="8640"/>
          </w:tcPr>
          <w:p>
            <w:r>
              <w:t>梗概：电影《你最珍贵》描写了当代大学生江蓝、程浩、常遇春为了实现自己的理想，摈弃物欲的诱惑，到艰苦的边远山区支教和他们创业的故事。</w:t>
            </w:r>
          </w:p>
        </w:tc>
      </w:tr>
      <w:tr>
        <w:tc>
          <w:tcPr>
            <w:tcW w:type="dxa" w:w="8640"/>
          </w:tcPr>
          <w:p>
            <w:r/>
          </w:p>
        </w:tc>
      </w:tr>
      <w:tr>
        <w:tc>
          <w:tcPr>
            <w:tcW w:type="dxa" w:w="8640"/>
          </w:tcPr>
          <w:p>
            <w:r>
              <w:t>[20] 《鸟语人》</w:t>
            </w:r>
          </w:p>
        </w:tc>
      </w:tr>
      <w:tr>
        <w:tc>
          <w:tcPr>
            <w:tcW w:type="dxa" w:w="8640"/>
          </w:tcPr>
          <w:p>
            <w:r>
              <w:t>距离备案 &gt; 1.7 年</w:t>
            </w:r>
          </w:p>
        </w:tc>
      </w:tr>
      <w:tr>
        <w:tc>
          <w:tcPr>
            <w:tcW w:type="dxa" w:w="8640"/>
          </w:tcPr>
          <w:p>
            <w:r>
              <w:t>编剧: 刘忠波</w:t>
            </w:r>
          </w:p>
        </w:tc>
      </w:tr>
      <w:tr>
        <w:tc>
          <w:tcPr>
            <w:tcW w:type="dxa" w:w="8640"/>
          </w:tcPr>
          <w:p>
            <w:r>
              <w:t>类型：职业</w:t>
            </w:r>
          </w:p>
        </w:tc>
      </w:tr>
      <w:tr>
        <w:tc>
          <w:tcPr>
            <w:tcW w:type="dxa" w:w="8640"/>
          </w:tcPr>
          <w:p>
            <w:r>
              <w:t>第一出品单位: 陕西广电影视文化产业发展有限公司</w:t>
            </w:r>
          </w:p>
        </w:tc>
      </w:tr>
      <w:tr>
        <w:tc>
          <w:tcPr>
            <w:tcW w:type="dxa" w:w="8640"/>
          </w:tcPr>
          <w:p>
            <w:r>
              <w:t>梗概：杨青要带父亲回城养病，父亲坚持要摆渡，杨青发现，当前在朱鹮保护站工作的父亲，坚持要在朱鹮栖息地附近建桥，反对的同事却因保护父亲而牺牲，摆渡成了父亲对牺牲同事的承诺。在杨青的策划下，一座新的吊桥建好。</w:t>
            </w:r>
          </w:p>
        </w:tc>
      </w:tr>
      <w:tr>
        <w:tc>
          <w:tcPr>
            <w:tcW w:type="dxa" w:w="8640"/>
          </w:tcPr>
          <w:p>
            <w:r/>
          </w:p>
        </w:tc>
      </w:tr>
      <w:tr>
        <w:tc>
          <w:tcPr>
            <w:tcW w:type="dxa" w:w="8640"/>
          </w:tcPr>
          <w:p>
            <w:r>
              <w:t>[23] 《情满茶香》</w:t>
            </w:r>
          </w:p>
        </w:tc>
      </w:tr>
      <w:tr>
        <w:tc>
          <w:tcPr>
            <w:tcW w:type="dxa" w:w="8640"/>
          </w:tcPr>
          <w:p>
            <w:r>
              <w:t>距离备案 &gt; 1.6 年</w:t>
            </w:r>
          </w:p>
        </w:tc>
      </w:tr>
      <w:tr>
        <w:tc>
          <w:tcPr>
            <w:tcW w:type="dxa" w:w="8640"/>
          </w:tcPr>
          <w:p>
            <w:r>
              <w:t>编剧: 杨震（艺名：杨雨辰）</w:t>
            </w:r>
          </w:p>
        </w:tc>
      </w:tr>
      <w:tr>
        <w:tc>
          <w:tcPr>
            <w:tcW w:type="dxa" w:w="8640"/>
          </w:tcPr>
          <w:p>
            <w:r>
              <w:t>类型：职业</w:t>
            </w:r>
          </w:p>
        </w:tc>
      </w:tr>
      <w:tr>
        <w:tc>
          <w:tcPr>
            <w:tcW w:type="dxa" w:w="8640"/>
          </w:tcPr>
          <w:p>
            <w:r>
              <w:t>第一出品单位: 北京梦飞扬文化传播有限公司</w:t>
            </w:r>
          </w:p>
        </w:tc>
      </w:tr>
      <w:tr>
        <w:tc>
          <w:tcPr>
            <w:tcW w:type="dxa" w:w="8640"/>
          </w:tcPr>
          <w:p>
            <w:r>
              <w:t>梗概：狗牯脑茶第五代传人梁永德老先生祖孙三代面对茶产业结构的调整，传统思想和现代工业化流程产生了对立矛盾，在经过质疑沟通调解之后，终于接受了继承发扬传统手工炒茶的同时大力推进机械工业化炒茶的发展模式。</w:t>
            </w:r>
          </w:p>
        </w:tc>
      </w:tr>
      <w:tr>
        <w:tc>
          <w:tcPr>
            <w:tcW w:type="dxa" w:w="8640"/>
          </w:tcPr>
          <w:p>
            <w:r/>
          </w:p>
        </w:tc>
      </w:tr>
      <w:tr>
        <w:tc>
          <w:tcPr>
            <w:tcW w:type="dxa" w:w="8640"/>
          </w:tcPr>
          <w:p>
            <w:r>
              <w:t>[24] 《奇情快车》</w:t>
            </w:r>
          </w:p>
        </w:tc>
      </w:tr>
      <w:tr>
        <w:tc>
          <w:tcPr>
            <w:tcW w:type="dxa" w:w="8640"/>
          </w:tcPr>
          <w:p>
            <w:r>
              <w:t>距离备案 &gt; 1.4 年</w:t>
            </w:r>
          </w:p>
        </w:tc>
      </w:tr>
      <w:tr>
        <w:tc>
          <w:tcPr>
            <w:tcW w:type="dxa" w:w="8640"/>
          </w:tcPr>
          <w:p>
            <w:r>
              <w:t>编剧: 赵勇</w:t>
            </w:r>
          </w:p>
        </w:tc>
      </w:tr>
      <w:tr>
        <w:tc>
          <w:tcPr>
            <w:tcW w:type="dxa" w:w="8640"/>
          </w:tcPr>
          <w:p>
            <w:r>
              <w:t>类型：职业</w:t>
            </w:r>
          </w:p>
        </w:tc>
      </w:tr>
      <w:tr>
        <w:tc>
          <w:tcPr>
            <w:tcW w:type="dxa" w:w="8640"/>
          </w:tcPr>
          <w:p>
            <w:r>
              <w:t>第一出品单位: 广州市盛时图华影视有限公司</w:t>
            </w:r>
          </w:p>
        </w:tc>
      </w:tr>
      <w:tr>
        <w:tc>
          <w:tcPr>
            <w:tcW w:type="dxa" w:w="8640"/>
          </w:tcPr>
          <w:p>
            <w:r>
              <w:t>梗概：因她丈夫王小聪忙于鹦鹉直播等工作，富家女安琪闲暇通过社交网站认识经纪人赵亮。赵亮对安琪、王小聪实施诡计失败。安琪接手鹦鹉直播平台，重新改版，还进行募捐公益活动，获得名人明星等支持，产生广泛影响。</w:t>
            </w:r>
          </w:p>
        </w:tc>
      </w:tr>
      <w:tr>
        <w:tc>
          <w:tcPr>
            <w:tcW w:type="dxa" w:w="8640"/>
          </w:tcPr>
          <w:p>
            <w:r/>
          </w:p>
        </w:tc>
      </w:tr>
      <w:tr>
        <w:tc>
          <w:tcPr>
            <w:tcW w:type="dxa" w:w="8640"/>
          </w:tcPr>
          <w:p>
            <w:r>
              <w:t>[26] 《梦想的面具》</w:t>
            </w:r>
          </w:p>
        </w:tc>
      </w:tr>
      <w:tr>
        <w:tc>
          <w:tcPr>
            <w:tcW w:type="dxa" w:w="8640"/>
          </w:tcPr>
          <w:p>
            <w:r>
              <w:t>距离备案 &gt; 1.4 年</w:t>
            </w:r>
          </w:p>
        </w:tc>
      </w:tr>
      <w:tr>
        <w:tc>
          <w:tcPr>
            <w:tcW w:type="dxa" w:w="8640"/>
          </w:tcPr>
          <w:p>
            <w:r>
              <w:t>编剧: 金进哲</w:t>
            </w:r>
          </w:p>
        </w:tc>
      </w:tr>
      <w:tr>
        <w:tc>
          <w:tcPr>
            <w:tcW w:type="dxa" w:w="8640"/>
          </w:tcPr>
          <w:p>
            <w:r>
              <w:t>类型：职业</w:t>
            </w:r>
          </w:p>
        </w:tc>
      </w:tr>
      <w:tr>
        <w:tc>
          <w:tcPr>
            <w:tcW w:type="dxa" w:w="8640"/>
          </w:tcPr>
          <w:p>
            <w:r>
              <w:t>第一出品单位: 美幕影业（北京）有限公司</w:t>
            </w:r>
          </w:p>
        </w:tc>
      </w:tr>
      <w:tr>
        <w:tc>
          <w:tcPr>
            <w:tcW w:type="dxa" w:w="8640"/>
          </w:tcPr>
          <w:p>
            <w:r>
              <w:t>梗概：20岁的铭铭来自一个偏远小镇，热爱音乐。后被北京的经纪公司挖掘，成为练习生，与其他三人组成男团，苦练三年后，却被经纪公司要求给其他歌手伴舞，三人为了坚持各自的艺术梦想，与经纪公司展开了博弈……</w:t>
            </w:r>
          </w:p>
        </w:tc>
      </w:tr>
      <w:tr>
        <w:tc>
          <w:tcPr>
            <w:tcW w:type="dxa" w:w="8640"/>
          </w:tcPr>
          <w:p>
            <w:r/>
          </w:p>
        </w:tc>
      </w:tr>
      <w:tr>
        <w:tc>
          <w:tcPr>
            <w:tcW w:type="dxa" w:w="8640"/>
          </w:tcPr>
          <w:p>
            <w:r>
              <w:t>[30] 《村头村尾》</w:t>
            </w:r>
          </w:p>
        </w:tc>
      </w:tr>
      <w:tr>
        <w:tc>
          <w:tcPr>
            <w:tcW w:type="dxa" w:w="8640"/>
          </w:tcPr>
          <w:p>
            <w:r>
              <w:t>距离备案 &gt; 1.2 年</w:t>
            </w:r>
          </w:p>
        </w:tc>
      </w:tr>
      <w:tr>
        <w:tc>
          <w:tcPr>
            <w:tcW w:type="dxa" w:w="8640"/>
          </w:tcPr>
          <w:p>
            <w:r>
              <w:t>编剧: 孙颖懿</w:t>
            </w:r>
          </w:p>
        </w:tc>
      </w:tr>
      <w:tr>
        <w:tc>
          <w:tcPr>
            <w:tcW w:type="dxa" w:w="8640"/>
          </w:tcPr>
          <w:p>
            <w:r>
              <w:t>类型：农村</w:t>
            </w:r>
          </w:p>
        </w:tc>
      </w:tr>
      <w:tr>
        <w:tc>
          <w:tcPr>
            <w:tcW w:type="dxa" w:w="8640"/>
          </w:tcPr>
          <w:p>
            <w:r>
              <w:t>第一出品单位: 威海光语电影有限公司</w:t>
            </w:r>
          </w:p>
        </w:tc>
      </w:tr>
      <w:tr>
        <w:tc>
          <w:tcPr>
            <w:tcW w:type="dxa" w:w="8640"/>
          </w:tcPr>
          <w:p>
            <w:r>
              <w:t>梗概：一个82岁的老人，深爱着家乡的山和水。他多次写了入党志愿书，但都因种种原因没能递交给组织。能成为一名共产党员始终是这个倔强的老人内心坚守的一座山。</w:t>
            </w:r>
          </w:p>
        </w:tc>
      </w:tr>
      <w:tr>
        <w:tc>
          <w:tcPr>
            <w:tcW w:type="dxa" w:w="8640"/>
          </w:tcPr>
          <w:p>
            <w:r/>
          </w:p>
        </w:tc>
      </w:tr>
      <w:tr>
        <w:tc>
          <w:tcPr>
            <w:tcW w:type="dxa" w:w="8640"/>
          </w:tcPr>
          <w:p>
            <w:r>
              <w:t>[2] 《丝路传奇之十面埋伏》</w:t>
            </w:r>
          </w:p>
        </w:tc>
      </w:tr>
      <w:tr>
        <w:tc>
          <w:tcPr>
            <w:tcW w:type="dxa" w:w="8640"/>
          </w:tcPr>
          <w:p>
            <w:r>
              <w:t>距离备案 &gt; 4.5 年</w:t>
            </w:r>
          </w:p>
        </w:tc>
      </w:tr>
      <w:tr>
        <w:tc>
          <w:tcPr>
            <w:tcW w:type="dxa" w:w="8640"/>
          </w:tcPr>
          <w:p>
            <w:r>
              <w:t>编剧: 姜增祥</w:t>
            </w:r>
          </w:p>
        </w:tc>
      </w:tr>
      <w:tr>
        <w:tc>
          <w:tcPr>
            <w:tcW w:type="dxa" w:w="8640"/>
          </w:tcPr>
          <w:p>
            <w:r>
              <w:t>类型：传奇</w:t>
            </w:r>
          </w:p>
        </w:tc>
      </w:tr>
      <w:tr>
        <w:tc>
          <w:tcPr>
            <w:tcW w:type="dxa" w:w="8640"/>
          </w:tcPr>
          <w:p>
            <w:r>
              <w:t>第一出品单位: 陕西夏至影视文化传媒有限公司</w:t>
            </w:r>
          </w:p>
        </w:tc>
      </w:tr>
      <w:tr>
        <w:tc>
          <w:tcPr>
            <w:tcW w:type="dxa" w:w="8640"/>
          </w:tcPr>
          <w:p>
            <w:r>
              <w:t>梗概：1856至1860年，英法联军对中国发动第二次鸦片战争，中国茶西北集散地——陕西泾阳受到东印度茶的侵袭。以赵家为代表的秦商，为捍卫中国茶西北集散地和祖先开创的丝路中国茶市场，进行了英勇抗争。</w:t>
            </w:r>
          </w:p>
        </w:tc>
      </w:tr>
      <w:tr>
        <w:tc>
          <w:tcPr>
            <w:tcW w:type="dxa" w:w="8640"/>
          </w:tcPr>
          <w:p>
            <w:r/>
          </w:p>
        </w:tc>
      </w:tr>
      <w:tr>
        <w:tc>
          <w:tcPr>
            <w:tcW w:type="dxa" w:w="8640"/>
          </w:tcPr>
          <w:p>
            <w:r>
              <w:t>[4] 《雪鹰领主》</w:t>
            </w:r>
          </w:p>
        </w:tc>
      </w:tr>
      <w:tr>
        <w:tc>
          <w:tcPr>
            <w:tcW w:type="dxa" w:w="8640"/>
          </w:tcPr>
          <w:p>
            <w:r>
              <w:t>距离备案 &gt; 3.7 年</w:t>
            </w:r>
          </w:p>
        </w:tc>
      </w:tr>
      <w:tr>
        <w:tc>
          <w:tcPr>
            <w:tcW w:type="dxa" w:w="8640"/>
          </w:tcPr>
          <w:p>
            <w:r>
              <w:t>编剧: 王龙飞、汪文</w:t>
            </w:r>
          </w:p>
        </w:tc>
      </w:tr>
      <w:tr>
        <w:tc>
          <w:tcPr>
            <w:tcW w:type="dxa" w:w="8640"/>
          </w:tcPr>
          <w:p>
            <w:r>
              <w:t>类型：传奇</w:t>
            </w:r>
          </w:p>
        </w:tc>
      </w:tr>
      <w:tr>
        <w:tc>
          <w:tcPr>
            <w:tcW w:type="dxa" w:w="8640"/>
          </w:tcPr>
          <w:p>
            <w:r>
              <w:t>第一出品单位: 上海丝芭影视有限公司</w:t>
            </w:r>
          </w:p>
        </w:tc>
      </w:tr>
      <w:tr>
        <w:tc>
          <w:tcPr>
            <w:tcW w:type="dxa" w:w="8640"/>
          </w:tcPr>
          <w:p>
            <w:r>
              <w:t>原备案单位：上海丝芭影视文化有限公司</w:t>
            </w:r>
          </w:p>
        </w:tc>
      </w:tr>
      <w:tr>
        <w:tc>
          <w:tcPr>
            <w:tcW w:type="dxa" w:w="8640"/>
          </w:tcPr>
          <w:p>
            <w:r>
              <w:t>梗概：雪石堡少主东伯雪鹰童年时，父母出于善意收养了一名来路不明的女童，反遭人构陷，家破人亡。雪鹰长大后，决心冒险踏上追查真凶之路，为父母沉冤昭雪。</w:t>
            </w:r>
          </w:p>
        </w:tc>
      </w:tr>
      <w:tr>
        <w:tc>
          <w:tcPr>
            <w:tcW w:type="dxa" w:w="8640"/>
          </w:tcPr>
          <w:p>
            <w:r/>
          </w:p>
        </w:tc>
      </w:tr>
      <w:tr>
        <w:tc>
          <w:tcPr>
            <w:tcW w:type="dxa" w:w="8640"/>
          </w:tcPr>
          <w:p>
            <w:r>
              <w:t>[11] 《摄影师青年吴印咸》</w:t>
            </w:r>
          </w:p>
        </w:tc>
      </w:tr>
      <w:tr>
        <w:tc>
          <w:tcPr>
            <w:tcW w:type="dxa" w:w="8640"/>
          </w:tcPr>
          <w:p>
            <w:r>
              <w:t xml:space="preserve"> (原备案名《青年吴印咸》)</w:t>
            </w:r>
          </w:p>
        </w:tc>
      </w:tr>
      <w:tr>
        <w:tc>
          <w:tcPr>
            <w:tcW w:type="dxa" w:w="8640"/>
          </w:tcPr>
          <w:p>
            <w:r>
              <w:t>距离备案 &gt; 2.2 年</w:t>
            </w:r>
          </w:p>
        </w:tc>
      </w:tr>
      <w:tr>
        <w:tc>
          <w:tcPr>
            <w:tcW w:type="dxa" w:w="8640"/>
          </w:tcPr>
          <w:p>
            <w:r>
              <w:t>编剧: 郇斐</w:t>
            </w:r>
          </w:p>
        </w:tc>
      </w:tr>
      <w:tr>
        <w:tc>
          <w:tcPr>
            <w:tcW w:type="dxa" w:w="8640"/>
          </w:tcPr>
          <w:p>
            <w:r>
              <w:t>类型：传奇</w:t>
            </w:r>
          </w:p>
        </w:tc>
      </w:tr>
      <w:tr>
        <w:tc>
          <w:tcPr>
            <w:tcW w:type="dxa" w:w="8640"/>
          </w:tcPr>
          <w:p>
            <w:r>
              <w:t>第一出品单位: 江苏鲍氏影业有限公司</w:t>
            </w:r>
          </w:p>
        </w:tc>
      </w:tr>
      <w:tr>
        <w:tc>
          <w:tcPr>
            <w:tcW w:type="dxa" w:w="8640"/>
          </w:tcPr>
          <w:p>
            <w:r>
              <w:t>梗概：1900年初的古沭小城，孩童吴印咸受秀才父亲的影响，埋下了求新求变的精神种子，少年独自到上海谋生，与摄影结缘，艰辛曲折地经历了辉煌的光影青春，1938年受好友影响，作为艺术人才奔赴延安投身革命道路。</w:t>
            </w:r>
          </w:p>
        </w:tc>
      </w:tr>
      <w:tr>
        <w:tc>
          <w:tcPr>
            <w:tcW w:type="dxa" w:w="8640"/>
          </w:tcPr>
          <w:p>
            <w:r/>
          </w:p>
        </w:tc>
      </w:tr>
      <w:tr>
        <w:tc>
          <w:tcPr>
            <w:tcW w:type="dxa" w:w="8640"/>
          </w:tcPr>
          <w:p>
            <w:r>
              <w:t>[17] 《延平王郑成功传奇》</w:t>
            </w:r>
          </w:p>
        </w:tc>
      </w:tr>
      <w:tr>
        <w:tc>
          <w:tcPr>
            <w:tcW w:type="dxa" w:w="8640"/>
          </w:tcPr>
          <w:p>
            <w:r>
              <w:t xml:space="preserve"> (原备案名《延平王郑成功》)</w:t>
            </w:r>
          </w:p>
        </w:tc>
      </w:tr>
      <w:tr>
        <w:tc>
          <w:tcPr>
            <w:tcW w:type="dxa" w:w="8640"/>
          </w:tcPr>
          <w:p>
            <w:r>
              <w:t>距离备案 &gt; 1.7 年</w:t>
            </w:r>
          </w:p>
        </w:tc>
      </w:tr>
      <w:tr>
        <w:tc>
          <w:tcPr>
            <w:tcW w:type="dxa" w:w="8640"/>
          </w:tcPr>
          <w:p>
            <w:r>
              <w:t>编剧: 陆野（原名：林剑锋）</w:t>
            </w:r>
          </w:p>
        </w:tc>
      </w:tr>
      <w:tr>
        <w:tc>
          <w:tcPr>
            <w:tcW w:type="dxa" w:w="8640"/>
          </w:tcPr>
          <w:p>
            <w:r>
              <w:t>类型：传奇, 修改后通过备案</w:t>
            </w:r>
          </w:p>
        </w:tc>
      </w:tr>
      <w:tr>
        <w:tc>
          <w:tcPr>
            <w:tcW w:type="dxa" w:w="8640"/>
          </w:tcPr>
          <w:p>
            <w:r>
              <w:t>第一出品单位: 厦门风云科技股份有限公司</w:t>
            </w:r>
          </w:p>
        </w:tc>
      </w:tr>
      <w:tr>
        <w:tc>
          <w:tcPr>
            <w:tcW w:type="dxa" w:w="8640"/>
          </w:tcPr>
          <w:p>
            <w:r>
              <w:t>梗概：南明皇权腹背受敌，郑成功戎马沙场保护隆武帝退守延平古城，提出“延平条陈”以抵御荷兰占台和清军南下。清廷为铲除郑成功，启用安插明军已久的“暗棋”。在重重打击下，存亡之际，郑成功将如何坚守家国大义···</w:t>
            </w:r>
          </w:p>
        </w:tc>
      </w:tr>
      <w:tr>
        <w:tc>
          <w:tcPr>
            <w:tcW w:type="dxa" w:w="8640"/>
          </w:tcPr>
          <w:p>
            <w:r/>
          </w:p>
        </w:tc>
      </w:tr>
      <w:tr>
        <w:tc>
          <w:tcPr>
            <w:tcW w:type="dxa" w:w="8640"/>
          </w:tcPr>
          <w:p>
            <w:r>
              <w:t>[21] 《御猫传》</w:t>
            </w:r>
          </w:p>
        </w:tc>
      </w:tr>
      <w:tr>
        <w:tc>
          <w:tcPr>
            <w:tcW w:type="dxa" w:w="8640"/>
          </w:tcPr>
          <w:p>
            <w:r>
              <w:t xml:space="preserve"> (原备案名《小捕快》)</w:t>
            </w:r>
          </w:p>
        </w:tc>
      </w:tr>
      <w:tr>
        <w:tc>
          <w:tcPr>
            <w:tcW w:type="dxa" w:w="8640"/>
          </w:tcPr>
          <w:p>
            <w:r>
              <w:t>距离备案 &gt; 1.6 年</w:t>
            </w:r>
          </w:p>
        </w:tc>
      </w:tr>
      <w:tr>
        <w:tc>
          <w:tcPr>
            <w:tcW w:type="dxa" w:w="8640"/>
          </w:tcPr>
          <w:p>
            <w:r>
              <w:t>编剧: 李小丹</w:t>
            </w:r>
          </w:p>
        </w:tc>
      </w:tr>
      <w:tr>
        <w:tc>
          <w:tcPr>
            <w:tcW w:type="dxa" w:w="8640"/>
          </w:tcPr>
          <w:p>
            <w:r>
              <w:t>类型：传奇</w:t>
            </w:r>
          </w:p>
        </w:tc>
      </w:tr>
      <w:tr>
        <w:tc>
          <w:tcPr>
            <w:tcW w:type="dxa" w:w="8640"/>
          </w:tcPr>
          <w:p>
            <w:r>
              <w:t>第一出品单位: 西安沣镐嘉艺影视文化传播有限公司</w:t>
            </w:r>
          </w:p>
        </w:tc>
      </w:tr>
      <w:tr>
        <w:tc>
          <w:tcPr>
            <w:tcW w:type="dxa" w:w="8640"/>
          </w:tcPr>
          <w:p>
            <w:r>
              <w:t>原备案单位：欧麦高电影（深圳）有限公司</w:t>
            </w:r>
          </w:p>
        </w:tc>
      </w:tr>
      <w:tr>
        <w:tc>
          <w:tcPr>
            <w:tcW w:type="dxa" w:w="8640"/>
          </w:tcPr>
          <w:p>
            <w:r>
              <w:t>梗概：明朝年间，青州县衙里的小捕快萧西风武艺高强，办案雷厉风行。靖平侯次子祁庸嚣张狠毒，欲招揽萧西风遭拒后，嘲讽其是三流小捕快。在发现冯铁匠的死是祁庸所为后，萧西风带领手下与祁庸斗智斗勇最终将其抓获。</w:t>
            </w:r>
          </w:p>
        </w:tc>
      </w:tr>
      <w:tr>
        <w:tc>
          <w:tcPr>
            <w:tcW w:type="dxa" w:w="8640"/>
          </w:tcPr>
          <w:p>
            <w:r/>
          </w:p>
        </w:tc>
      </w:tr>
      <w:tr>
        <w:tc>
          <w:tcPr>
            <w:tcW w:type="dxa" w:w="8640"/>
          </w:tcPr>
          <w:p>
            <w:r>
              <w:t>[29] 《吴来朝（蟠龙梆子）》</w:t>
            </w:r>
          </w:p>
        </w:tc>
      </w:tr>
      <w:tr>
        <w:tc>
          <w:tcPr>
            <w:tcW w:type="dxa" w:w="8640"/>
          </w:tcPr>
          <w:p>
            <w:r>
              <w:t xml:space="preserve"> (原备案名《吴来朝》)</w:t>
            </w:r>
          </w:p>
        </w:tc>
      </w:tr>
      <w:tr>
        <w:tc>
          <w:tcPr>
            <w:tcW w:type="dxa" w:w="8640"/>
          </w:tcPr>
          <w:p>
            <w:r>
              <w:t>距离备案 &gt; 1.2 年</w:t>
            </w:r>
          </w:p>
        </w:tc>
      </w:tr>
      <w:tr>
        <w:tc>
          <w:tcPr>
            <w:tcW w:type="dxa" w:w="8640"/>
          </w:tcPr>
          <w:p>
            <w:r>
              <w:t>编剧: 韩克</w:t>
            </w:r>
          </w:p>
        </w:tc>
      </w:tr>
      <w:tr>
        <w:tc>
          <w:tcPr>
            <w:tcW w:type="dxa" w:w="8640"/>
          </w:tcPr>
          <w:p>
            <w:r>
              <w:t>类型：传奇</w:t>
            </w:r>
          </w:p>
        </w:tc>
      </w:tr>
      <w:tr>
        <w:tc>
          <w:tcPr>
            <w:tcW w:type="dxa" w:w="8640"/>
          </w:tcPr>
          <w:p>
            <w:r>
              <w:t>第一出品单位: 济南市蟠龙梆子文化传播有限公司</w:t>
            </w:r>
          </w:p>
        </w:tc>
      </w:tr>
      <w:tr>
        <w:tc>
          <w:tcPr>
            <w:tcW w:type="dxa" w:w="8640"/>
          </w:tcPr>
          <w:p>
            <w:r>
              <w:t>梗概：明万历十五年，山西荣河连年大旱，饥民遍野，吴来朝赴任，了解受灾情况后，通过借粮应急，发动“灭茅运动”，推行“间苗”的种植方法，兴办学校，修桥铺路，兴利除弊，使荣河县民安居乐业，直至告老还乡。</w:t>
            </w:r>
          </w:p>
        </w:tc>
      </w:tr>
      <w:tr>
        <w:tc>
          <w:tcPr>
            <w:tcW w:type="dxa" w:w="8640"/>
          </w:tcPr>
          <w:p>
            <w:r/>
          </w:p>
        </w:tc>
      </w:tr>
      <w:tr>
        <w:tc>
          <w:tcPr>
            <w:tcW w:type="dxa" w:w="8640"/>
          </w:tcPr>
          <w:p>
            <w:r>
              <w:t>[31] 《南侠展昭之困兽危笼》</w:t>
            </w:r>
          </w:p>
        </w:tc>
      </w:tr>
      <w:tr>
        <w:tc>
          <w:tcPr>
            <w:tcW w:type="dxa" w:w="8640"/>
          </w:tcPr>
          <w:p>
            <w:r>
              <w:t>距离备案 &gt; 1.2 年</w:t>
            </w:r>
          </w:p>
        </w:tc>
      </w:tr>
      <w:tr>
        <w:tc>
          <w:tcPr>
            <w:tcW w:type="dxa" w:w="8640"/>
          </w:tcPr>
          <w:p>
            <w:r>
              <w:t>编剧: 戴庆辉</w:t>
            </w:r>
          </w:p>
        </w:tc>
      </w:tr>
      <w:tr>
        <w:tc>
          <w:tcPr>
            <w:tcW w:type="dxa" w:w="8640"/>
          </w:tcPr>
          <w:p>
            <w:r>
              <w:t>类型：传奇</w:t>
            </w:r>
          </w:p>
        </w:tc>
      </w:tr>
      <w:tr>
        <w:tc>
          <w:tcPr>
            <w:tcW w:type="dxa" w:w="8640"/>
          </w:tcPr>
          <w:p>
            <w:r>
              <w:t>第一出品单位: 陕西好故事影视文化传媒有限公司</w:t>
            </w:r>
          </w:p>
        </w:tc>
      </w:tr>
      <w:tr>
        <w:tc>
          <w:tcPr>
            <w:tcW w:type="dxa" w:w="8640"/>
          </w:tcPr>
          <w:p>
            <w:r>
              <w:t>梗概：宋仁宗年间，萧州宁安侯在牢城营死牢中私设擂台，开办赌局，导致大量囚犯死亡。展昭奉命调查，发现白玉堂为救朋友只身涉狱。亦敌亦友的二人以生死相托，携手查明真相。</w:t>
            </w:r>
          </w:p>
        </w:tc>
      </w:tr>
      <w:tr>
        <w:tc>
          <w:tcPr>
            <w:tcW w:type="dxa" w:w="8640"/>
          </w:tcPr>
          <w:p>
            <w:r/>
          </w:p>
        </w:tc>
      </w:tr>
      <w:tr>
        <w:tc>
          <w:tcPr>
            <w:tcW w:type="dxa" w:w="8640"/>
          </w:tcPr>
          <w:p>
            <w:r>
              <w:t>[37] 《乌龙大侠》</w:t>
            </w:r>
          </w:p>
        </w:tc>
      </w:tr>
      <w:tr>
        <w:tc>
          <w:tcPr>
            <w:tcW w:type="dxa" w:w="8640"/>
          </w:tcPr>
          <w:p>
            <w:r>
              <w:t>距离备案 &gt; 0.9 年</w:t>
            </w:r>
          </w:p>
        </w:tc>
      </w:tr>
      <w:tr>
        <w:tc>
          <w:tcPr>
            <w:tcW w:type="dxa" w:w="8640"/>
          </w:tcPr>
          <w:p>
            <w:r>
              <w:t>编剧: 马东淼</w:t>
            </w:r>
          </w:p>
        </w:tc>
      </w:tr>
      <w:tr>
        <w:tc>
          <w:tcPr>
            <w:tcW w:type="dxa" w:w="8640"/>
          </w:tcPr>
          <w:p>
            <w:r>
              <w:t>类型：传奇</w:t>
            </w:r>
          </w:p>
        </w:tc>
      </w:tr>
      <w:tr>
        <w:tc>
          <w:tcPr>
            <w:tcW w:type="dxa" w:w="8640"/>
          </w:tcPr>
          <w:p>
            <w:r>
              <w:t>第一出品单位: 陕西好故事影视文化传媒有限公司</w:t>
            </w:r>
          </w:p>
        </w:tc>
      </w:tr>
      <w:tr>
        <w:tc>
          <w:tcPr>
            <w:tcW w:type="dxa" w:w="8640"/>
          </w:tcPr>
          <w:p>
            <w:r>
              <w:t>梗概：明朝青峰县，恶人周武被女侠华英教训导致失忆，众人哄骗周武成为大侠。周武便以大侠自居，铲除了恶匪下山虎。然而一次意外让周武恢复记忆，同时更大的危险向周武袭来。周武最终选择正义，成为真正的大侠</w:t>
            </w:r>
          </w:p>
        </w:tc>
      </w:tr>
      <w:tr>
        <w:tc>
          <w:tcPr>
            <w:tcW w:type="dxa" w:w="8640"/>
          </w:tcPr>
          <w:p>
            <w:r/>
          </w:p>
        </w:tc>
      </w:tr>
    </w:tbl>
    <w:p>
      <w:r>
        <w:br/>
        <w:br/>
        <w:t>ContentAI结合自主调研及多方大数据比对，通过分析、建模，提炼关键信息。公映许可证公示信息来自中国国家电影局 China Film Administration, 官方网址  http://www.chinafilm.gov.cn/chinafilm 。</w:t>
        <w:br/>
      </w:r>
    </w:p>
    <w:p>
      <w:r>
        <w:t>点击阅读原文查看本期慷田AI影片概览分析。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ChinaFilm_NewReleases_Table_2021-11-11</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