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至2021年1月25日纪录片备案表</w:t>
      </w:r>
    </w:p>
    <w:p>
      <w:pPr>
        <w:pStyle w:val="IntenseQuote"/>
      </w:pPr>
      <w:r>
        <w:t>自国家电影局启用公映许可公示至今，共计公示纪录电影58部，平均孕期超2.0年，最近一次公示日期为{}。改名的有23部，变更第一出品方的有9部，主题集中在人物聚焦、戏曲、人文游记、人文风光和历史变迁。令近期公映中的纪录电影有《1950他们正年轻》、《龙虎武师》、《一个村庄的文学》、《好好拍电影》。</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[1]《书匠》 (原备案名《老书》)</w:t>
            </w:r>
          </w:p>
        </w:tc>
      </w:tr>
      <w:tr>
        <w:tc>
          <w:tcPr>
            <w:tcW w:type="dxa" w:w="8640"/>
          </w:tcPr>
          <w:p>
            <w:r>
              <w:t>编剧: 曹建标</w:t>
            </w:r>
          </w:p>
        </w:tc>
      </w:tr>
      <w:tr>
        <w:tc>
          <w:tcPr>
            <w:tcW w:type="dxa" w:w="8640"/>
          </w:tcPr>
          <w:p>
            <w:r>
              <w:t>备案至获取公映许可&gt; 4.5 年</w:t>
            </w:r>
          </w:p>
        </w:tc>
      </w:tr>
      <w:tr>
        <w:tc>
          <w:tcPr>
            <w:tcW w:type="dxa" w:w="8640"/>
          </w:tcPr>
          <w:p>
            <w:r>
              <w:t>第一出品单位: 陕西培植影视文化传播有限公司</w:t>
            </w:r>
          </w:p>
        </w:tc>
      </w:tr>
      <w:tr>
        <w:tc>
          <w:tcPr>
            <w:tcW w:type="dxa" w:w="8640"/>
          </w:tcPr>
          <w:p>
            <w:r>
              <w:t>影片记录了一位酷爱陕北民间艺术的老者，多年来一直在陕北这块土地上为保护陕北民间艺术四处奔走，他呕心沥血般地对这些民间的非物质文化遗产进行着保护——传承——发扬……</w:t>
            </w:r>
          </w:p>
        </w:tc>
      </w:tr>
      <w:tr>
        <w:tc>
          <w:tcPr>
            <w:tcW w:type="dxa" w:w="8640"/>
          </w:tcPr>
          <w:p>
            <w:r/>
          </w:p>
        </w:tc>
      </w:tr>
      <w:tr>
        <w:tc>
          <w:tcPr>
            <w:tcW w:type="dxa" w:w="8640"/>
          </w:tcPr>
          <w:p>
            <w:r>
              <w:t>[2]《蓝色防线》 (原备案名《中国蓝盔在行动之步兵出击》)</w:t>
            </w:r>
          </w:p>
        </w:tc>
      </w:tr>
      <w:tr>
        <w:tc>
          <w:tcPr>
            <w:tcW w:type="dxa" w:w="8640"/>
          </w:tcPr>
          <w:p>
            <w:r>
              <w:t>编剧: 尚昌仪</w:t>
            </w:r>
          </w:p>
        </w:tc>
      </w:tr>
      <w:tr>
        <w:tc>
          <w:tcPr>
            <w:tcW w:type="dxa" w:w="8640"/>
          </w:tcPr>
          <w:p>
            <w:r>
              <w:t>备案至获取公映许可&gt; 4.3 年</w:t>
            </w:r>
          </w:p>
        </w:tc>
      </w:tr>
      <w:tr>
        <w:tc>
          <w:tcPr>
            <w:tcW w:type="dxa" w:w="8640"/>
          </w:tcPr>
          <w:p>
            <w:r>
              <w:t>第一出品单位: 河南电影电视制作集团有限公司</w:t>
            </w:r>
          </w:p>
        </w:tc>
      </w:tr>
      <w:tr>
        <w:tc>
          <w:tcPr>
            <w:tcW w:type="dxa" w:w="8640"/>
          </w:tcPr>
          <w:p>
            <w:r>
              <w:t>本片讲述中国军人在危机来临的那一刻，坚守在任务一线，用鲜血和生命保护着南苏丹难民和联合国营地的安全。</w:t>
            </w:r>
          </w:p>
        </w:tc>
      </w:tr>
      <w:tr>
        <w:tc>
          <w:tcPr>
            <w:tcW w:type="dxa" w:w="8640"/>
          </w:tcPr>
          <w:p>
            <w:r/>
          </w:p>
        </w:tc>
      </w:tr>
      <w:tr>
        <w:tc>
          <w:tcPr>
            <w:tcW w:type="dxa" w:w="8640"/>
          </w:tcPr>
          <w:p>
            <w:r>
              <w:t>[3]《走过四季》 (原备案名《塔玛牧道》)</w:t>
            </w:r>
          </w:p>
        </w:tc>
      </w:tr>
      <w:tr>
        <w:tc>
          <w:tcPr>
            <w:tcW w:type="dxa" w:w="8640"/>
          </w:tcPr>
          <w:p>
            <w:r>
              <w:t>编剧: 哈依夏·塔巴热克、高黄刚</w:t>
            </w:r>
          </w:p>
        </w:tc>
      </w:tr>
      <w:tr>
        <w:tc>
          <w:tcPr>
            <w:tcW w:type="dxa" w:w="8640"/>
          </w:tcPr>
          <w:p>
            <w:r>
              <w:t>备案至获取公映许可&gt; 4.0 年</w:t>
            </w:r>
          </w:p>
        </w:tc>
      </w:tr>
      <w:tr>
        <w:tc>
          <w:tcPr>
            <w:tcW w:type="dxa" w:w="8640"/>
          </w:tcPr>
          <w:p>
            <w:r>
              <w:t>第一出品单位: 天山电影制片厂</w:t>
            </w:r>
          </w:p>
        </w:tc>
      </w:tr>
      <w:tr>
        <w:tc>
          <w:tcPr>
            <w:tcW w:type="dxa" w:w="8640"/>
          </w:tcPr>
          <w:p>
            <w:r>
              <w:t>本纪录片从一个牧民的一家人，从部落到一个民族，记录一个时代和另一个时代的交替，塔玛牧道验证哈萨克牧民和大自然和谐相处和讴歌了草原生命不屈的信念和不息的生活。塔玛牧道将成为历史的活化石。</w:t>
            </w:r>
          </w:p>
        </w:tc>
      </w:tr>
      <w:tr>
        <w:tc>
          <w:tcPr>
            <w:tcW w:type="dxa" w:w="8640"/>
          </w:tcPr>
          <w:p>
            <w:r/>
          </w:p>
        </w:tc>
      </w:tr>
      <w:tr>
        <w:tc>
          <w:tcPr>
            <w:tcW w:type="dxa" w:w="8640"/>
          </w:tcPr>
          <w:p>
            <w:r>
              <w:t>[4]《零零后》</w:t>
            </w:r>
          </w:p>
        </w:tc>
      </w:tr>
      <w:tr>
        <w:tc>
          <w:tcPr>
            <w:tcW w:type="dxa" w:w="8640"/>
          </w:tcPr>
          <w:p>
            <w:r>
              <w:t>编剧: 张同道</w:t>
            </w:r>
          </w:p>
        </w:tc>
      </w:tr>
      <w:tr>
        <w:tc>
          <w:tcPr>
            <w:tcW w:type="dxa" w:w="8640"/>
          </w:tcPr>
          <w:p>
            <w:r>
              <w:t>备案至获取公映许可&gt; 3.9 年</w:t>
            </w:r>
          </w:p>
        </w:tc>
      </w:tr>
      <w:tr>
        <w:tc>
          <w:tcPr>
            <w:tcW w:type="dxa" w:w="8640"/>
          </w:tcPr>
          <w:p>
            <w:r>
              <w:t>第一出品单位: 北京同道真实文化传媒有限公司</w:t>
            </w:r>
          </w:p>
        </w:tc>
      </w:tr>
      <w:tr>
        <w:tc>
          <w:tcPr>
            <w:tcW w:type="dxa" w:w="8640"/>
          </w:tcPr>
          <w:p>
            <w:r>
              <w:t>原备案单位：北京师范大学</w:t>
            </w:r>
          </w:p>
        </w:tc>
      </w:tr>
      <w:tr>
        <w:tc>
          <w:tcPr>
            <w:tcW w:type="dxa" w:w="8640"/>
          </w:tcPr>
          <w:p>
            <w:r>
              <w:t>这是关于两个中国00后孩子的成长故事。这也是关于整代人的故事。 我们长达十年用镜头观察00后的成长，借此探讨中国当代社会、学校、家庭对00后有怎样的影响，而00后又将怎样影响未来的中国社会。</w:t>
            </w:r>
          </w:p>
        </w:tc>
      </w:tr>
      <w:tr>
        <w:tc>
          <w:tcPr>
            <w:tcW w:type="dxa" w:w="8640"/>
          </w:tcPr>
          <w:p>
            <w:r/>
          </w:p>
        </w:tc>
      </w:tr>
      <w:tr>
        <w:tc>
          <w:tcPr>
            <w:tcW w:type="dxa" w:w="8640"/>
          </w:tcPr>
          <w:p>
            <w:r>
              <w:t>[5]《大河唱》 (原备案名《黄河今流》)</w:t>
            </w:r>
          </w:p>
        </w:tc>
      </w:tr>
      <w:tr>
        <w:tc>
          <w:tcPr>
            <w:tcW w:type="dxa" w:w="8640"/>
          </w:tcPr>
          <w:p>
            <w:r>
              <w:t>编剧: 包晓更</w:t>
            </w:r>
          </w:p>
        </w:tc>
      </w:tr>
      <w:tr>
        <w:tc>
          <w:tcPr>
            <w:tcW w:type="dxa" w:w="8640"/>
          </w:tcPr>
          <w:p>
            <w:r>
              <w:t>备案至获取公映许可&gt; 3.9 年</w:t>
            </w:r>
          </w:p>
        </w:tc>
      </w:tr>
      <w:tr>
        <w:tc>
          <w:tcPr>
            <w:tcW w:type="dxa" w:w="8640"/>
          </w:tcPr>
          <w:p>
            <w:r>
              <w:t>第一出品单位: 北京天空之城影视有限公司</w:t>
            </w:r>
          </w:p>
        </w:tc>
      </w:tr>
      <w:tr>
        <w:tc>
          <w:tcPr>
            <w:tcW w:type="dxa" w:w="8640"/>
          </w:tcPr>
          <w:p>
            <w:r>
              <w:t>千百年来黄河沿岸的土地与生活方式一直在变迁，歌声也随之变化。影片将通过苏阳和影响他的四个黄河沿传统艺人之间风生水起的故事，串联起黄河两岸的自然与人文风貌，深切关注黄河流域土地与文化的共同未来。</w:t>
            </w:r>
          </w:p>
        </w:tc>
      </w:tr>
      <w:tr>
        <w:tc>
          <w:tcPr>
            <w:tcW w:type="dxa" w:w="8640"/>
          </w:tcPr>
          <w:p>
            <w:r/>
          </w:p>
        </w:tc>
      </w:tr>
      <w:tr>
        <w:tc>
          <w:tcPr>
            <w:tcW w:type="dxa" w:w="8640"/>
          </w:tcPr>
          <w:p>
            <w:r>
              <w:t>[6]《无臂七子》</w:t>
            </w:r>
          </w:p>
        </w:tc>
      </w:tr>
      <w:tr>
        <w:tc>
          <w:tcPr>
            <w:tcW w:type="dxa" w:w="8640"/>
          </w:tcPr>
          <w:p>
            <w:r>
              <w:t>编剧: 金行征</w:t>
            </w:r>
          </w:p>
        </w:tc>
      </w:tr>
      <w:tr>
        <w:tc>
          <w:tcPr>
            <w:tcW w:type="dxa" w:w="8640"/>
          </w:tcPr>
          <w:p>
            <w:r>
              <w:t>备案至获取公映许可&gt; 3.8 年</w:t>
            </w:r>
          </w:p>
        </w:tc>
      </w:tr>
      <w:tr>
        <w:tc>
          <w:tcPr>
            <w:tcW w:type="dxa" w:w="8640"/>
          </w:tcPr>
          <w:p>
            <w:r>
              <w:t>第一出品单位: 杭州何乐不为文化传媒有限公司</w:t>
            </w:r>
          </w:p>
        </w:tc>
      </w:tr>
      <w:tr>
        <w:tc>
          <w:tcPr>
            <w:tcW w:type="dxa" w:w="8640"/>
          </w:tcPr>
          <w:p>
            <w:r>
              <w:t>七位无臂艺术家，有着相似的生活悲剧，但他们都在逆境中不甘示弱，迸发出昂扬向上的勇气和力量。不畏艰难，去争取更有价值的收获与成就。脚踏实地，用实际行动证明自己的艺术天赋与人格尊严。</w:t>
            </w:r>
          </w:p>
        </w:tc>
      </w:tr>
      <w:tr>
        <w:tc>
          <w:tcPr>
            <w:tcW w:type="dxa" w:w="8640"/>
          </w:tcPr>
          <w:p>
            <w:r/>
          </w:p>
        </w:tc>
      </w:tr>
      <w:tr>
        <w:tc>
          <w:tcPr>
            <w:tcW w:type="dxa" w:w="8640"/>
          </w:tcPr>
          <w:p>
            <w:r>
              <w:t>[7]《我是车手》</w:t>
            </w:r>
          </w:p>
        </w:tc>
      </w:tr>
      <w:tr>
        <w:tc>
          <w:tcPr>
            <w:tcW w:type="dxa" w:w="8640"/>
          </w:tcPr>
          <w:p>
            <w:r>
              <w:t>编剧: 袁鸿冰</w:t>
            </w:r>
          </w:p>
        </w:tc>
      </w:tr>
      <w:tr>
        <w:tc>
          <w:tcPr>
            <w:tcW w:type="dxa" w:w="8640"/>
          </w:tcPr>
          <w:p>
            <w:r>
              <w:t>备案至获取公映许可&gt; 3.7 年</w:t>
            </w:r>
          </w:p>
        </w:tc>
      </w:tr>
      <w:tr>
        <w:tc>
          <w:tcPr>
            <w:tcW w:type="dxa" w:w="8640"/>
          </w:tcPr>
          <w:p>
            <w:r>
              <w:t>第一出品单位: 北京江山如画文化传媒有限公司</w:t>
            </w:r>
          </w:p>
        </w:tc>
      </w:tr>
      <w:tr>
        <w:tc>
          <w:tcPr>
            <w:tcW w:type="dxa" w:w="8640"/>
          </w:tcPr>
          <w:p>
            <w:r>
              <w:t>这将是中国最艰难的汽车越野拉力赛，车手们将要在10多天的时间里极速穿越8000多公里。他们远离城市公路，将赛车驶入大自然的荒野中，不惜挑战地狱之旅，只为了完成一个赛车手的冠军梦想。</w:t>
            </w:r>
          </w:p>
        </w:tc>
      </w:tr>
      <w:tr>
        <w:tc>
          <w:tcPr>
            <w:tcW w:type="dxa" w:w="8640"/>
          </w:tcPr>
          <w:p>
            <w:r/>
          </w:p>
        </w:tc>
      </w:tr>
      <w:tr>
        <w:tc>
          <w:tcPr>
            <w:tcW w:type="dxa" w:w="8640"/>
          </w:tcPr>
          <w:p>
            <w:r>
              <w:t>[8]《共同命运》</w:t>
            </w:r>
          </w:p>
        </w:tc>
      </w:tr>
      <w:tr>
        <w:tc>
          <w:tcPr>
            <w:tcW w:type="dxa" w:w="8640"/>
          </w:tcPr>
          <w:p>
            <w:r>
              <w:t>编剧: 曲江涛</w:t>
            </w:r>
          </w:p>
        </w:tc>
      </w:tr>
      <w:tr>
        <w:tc>
          <w:tcPr>
            <w:tcW w:type="dxa" w:w="8640"/>
          </w:tcPr>
          <w:p>
            <w:r>
              <w:t>备案至获取公映许可&gt; 3.6 年</w:t>
            </w:r>
          </w:p>
        </w:tc>
      </w:tr>
      <w:tr>
        <w:tc>
          <w:tcPr>
            <w:tcW w:type="dxa" w:w="8640"/>
          </w:tcPr>
          <w:p>
            <w:r>
              <w:t>第一出品单位: 北京丝路天下文化传播有限公司</w:t>
            </w:r>
          </w:p>
        </w:tc>
      </w:tr>
      <w:tr>
        <w:tc>
          <w:tcPr>
            <w:tcW w:type="dxa" w:w="8640"/>
          </w:tcPr>
          <w:p>
            <w:r>
              <w:t>这部影片将选取在丝路沿线有代表性的区域内背景、身份、年龄各不相同的几个普通人，用镜头记录下他们的生活、工作、梦想和命运变化，讲述今天的丝路，展望丝路共享繁荣的明天。</w:t>
            </w:r>
          </w:p>
        </w:tc>
      </w:tr>
      <w:tr>
        <w:tc>
          <w:tcPr>
            <w:tcW w:type="dxa" w:w="8640"/>
          </w:tcPr>
          <w:p>
            <w:r/>
          </w:p>
        </w:tc>
      </w:tr>
      <w:tr>
        <w:tc>
          <w:tcPr>
            <w:tcW w:type="dxa" w:w="8640"/>
          </w:tcPr>
          <w:p>
            <w:r>
              <w:t>[9]《我是城管》</w:t>
            </w:r>
          </w:p>
        </w:tc>
      </w:tr>
      <w:tr>
        <w:tc>
          <w:tcPr>
            <w:tcW w:type="dxa" w:w="8640"/>
          </w:tcPr>
          <w:p>
            <w:r>
              <w:t>编剧: 杨洋</w:t>
            </w:r>
          </w:p>
        </w:tc>
      </w:tr>
      <w:tr>
        <w:tc>
          <w:tcPr>
            <w:tcW w:type="dxa" w:w="8640"/>
          </w:tcPr>
          <w:p>
            <w:r>
              <w:t>备案至获取公映许可&gt; 3.4 年</w:t>
            </w:r>
          </w:p>
        </w:tc>
      </w:tr>
      <w:tr>
        <w:tc>
          <w:tcPr>
            <w:tcW w:type="dxa" w:w="8640"/>
          </w:tcPr>
          <w:p>
            <w:r>
              <w:t>第一出品单位: 兰州金城筏客影业有限公司</w:t>
            </w:r>
          </w:p>
        </w:tc>
      </w:tr>
      <w:tr>
        <w:tc>
          <w:tcPr>
            <w:tcW w:type="dxa" w:w="8640"/>
          </w:tcPr>
          <w:p>
            <w:r>
              <w:t>原备案单位：甘肃天宫科普文化传媒股份有限公司</w:t>
            </w:r>
          </w:p>
        </w:tc>
      </w:tr>
      <w:tr>
        <w:tc>
          <w:tcPr>
            <w:tcW w:type="dxa" w:w="8640"/>
          </w:tcPr>
          <w:p>
            <w:r>
              <w:t>影片纪录了兰州市七里河区城管在创建文明城市下的一次集体大整治，纪录了城管与摊贩、拆迁户的博弈与双方的困境和无奈。最终，城管理解摊贩，摊贩也理解城管。</w:t>
            </w:r>
          </w:p>
        </w:tc>
      </w:tr>
      <w:tr>
        <w:tc>
          <w:tcPr>
            <w:tcW w:type="dxa" w:w="8640"/>
          </w:tcPr>
          <w:p>
            <w:r/>
          </w:p>
        </w:tc>
      </w:tr>
      <w:tr>
        <w:tc>
          <w:tcPr>
            <w:tcW w:type="dxa" w:w="8640"/>
          </w:tcPr>
          <w:p>
            <w:r>
              <w:t>[10]《光语者》</w:t>
            </w:r>
          </w:p>
        </w:tc>
      </w:tr>
      <w:tr>
        <w:tc>
          <w:tcPr>
            <w:tcW w:type="dxa" w:w="8640"/>
          </w:tcPr>
          <w:p>
            <w:r>
              <w:t>编剧: 卢武、吴建波、李穆穆</w:t>
            </w:r>
          </w:p>
        </w:tc>
      </w:tr>
      <w:tr>
        <w:tc>
          <w:tcPr>
            <w:tcW w:type="dxa" w:w="8640"/>
          </w:tcPr>
          <w:p>
            <w:r>
              <w:t>备案至获取公映许可&gt; 3.1 年</w:t>
            </w:r>
          </w:p>
        </w:tc>
      </w:tr>
      <w:tr>
        <w:tc>
          <w:tcPr>
            <w:tcW w:type="dxa" w:w="8640"/>
          </w:tcPr>
          <w:p>
            <w:r>
              <w:t>第一出品单位: 北京极光映像传媒有限公司</w:t>
            </w:r>
          </w:p>
        </w:tc>
      </w:tr>
      <w:tr>
        <w:tc>
          <w:tcPr>
            <w:tcW w:type="dxa" w:w="8640"/>
          </w:tcPr>
          <w:p>
            <w:r>
              <w:t>影片讲述了中国科考队员刘扬独自驻守中国北极科考站——黄河站，在长达120天的极夜中监测极光的故事。影片阐释人与极光、人与人、人与自然的关系，展现了中国科考队员的科研精神和人性光环。</w:t>
            </w:r>
          </w:p>
        </w:tc>
      </w:tr>
      <w:tr>
        <w:tc>
          <w:tcPr>
            <w:tcW w:type="dxa" w:w="8640"/>
          </w:tcPr>
          <w:p>
            <w:r/>
          </w:p>
        </w:tc>
      </w:tr>
      <w:tr>
        <w:tc>
          <w:tcPr>
            <w:tcW w:type="dxa" w:w="8640"/>
          </w:tcPr>
          <w:p>
            <w:r>
              <w:t>[11]《大黄一家人》</w:t>
            </w:r>
          </w:p>
        </w:tc>
      </w:tr>
      <w:tr>
        <w:tc>
          <w:tcPr>
            <w:tcW w:type="dxa" w:w="8640"/>
          </w:tcPr>
          <w:p>
            <w:r>
              <w:t>编剧: 段鹏</w:t>
            </w:r>
          </w:p>
        </w:tc>
      </w:tr>
      <w:tr>
        <w:tc>
          <w:tcPr>
            <w:tcW w:type="dxa" w:w="8640"/>
          </w:tcPr>
          <w:p>
            <w:r>
              <w:t>备案至获取公映许可&gt; 3.0 年</w:t>
            </w:r>
          </w:p>
        </w:tc>
      </w:tr>
      <w:tr>
        <w:tc>
          <w:tcPr>
            <w:tcW w:type="dxa" w:w="8640"/>
          </w:tcPr>
          <w:p>
            <w:r>
              <w:t>第一出品单位: 陕西一路阳光文化传播有限公司</w:t>
            </w:r>
          </w:p>
        </w:tc>
      </w:tr>
      <w:tr>
        <w:tc>
          <w:tcPr>
            <w:tcW w:type="dxa" w:w="8640"/>
          </w:tcPr>
          <w:p>
            <w:r>
              <w:t>美珊和黄臻是一对定居在西安的中法夫妇，二人共同从事着关于中法文化交流等工作，他们既是夫妻又是工作伙伴。这对异国夫妇在西安的生活状态是怎样的？他们在法国又经历了怎样的故事？镜头将带领我们走进他们的生活。</w:t>
            </w:r>
          </w:p>
        </w:tc>
      </w:tr>
      <w:tr>
        <w:tc>
          <w:tcPr>
            <w:tcW w:type="dxa" w:w="8640"/>
          </w:tcPr>
          <w:p>
            <w:r/>
          </w:p>
        </w:tc>
      </w:tr>
      <w:tr>
        <w:tc>
          <w:tcPr>
            <w:tcW w:type="dxa" w:w="8640"/>
          </w:tcPr>
          <w:p>
            <w:r>
              <w:t>[12]《Hello 北京》 (原备案名《哈喽！北京！》)</w:t>
            </w:r>
          </w:p>
        </w:tc>
      </w:tr>
      <w:tr>
        <w:tc>
          <w:tcPr>
            <w:tcW w:type="dxa" w:w="8640"/>
          </w:tcPr>
          <w:p>
            <w:r>
              <w:t>编剧: 万剑英</w:t>
            </w:r>
          </w:p>
        </w:tc>
      </w:tr>
      <w:tr>
        <w:tc>
          <w:tcPr>
            <w:tcW w:type="dxa" w:w="8640"/>
          </w:tcPr>
          <w:p>
            <w:r>
              <w:t>备案至获取公映许可&gt; 2.9 年</w:t>
            </w:r>
          </w:p>
        </w:tc>
      </w:tr>
      <w:tr>
        <w:tc>
          <w:tcPr>
            <w:tcW w:type="dxa" w:w="8640"/>
          </w:tcPr>
          <w:p>
            <w:r>
              <w:t>第一出品单位: 优尼影视文化传媒（北京）有限公司</w:t>
            </w:r>
          </w:p>
        </w:tc>
      </w:tr>
      <w:tr>
        <w:tc>
          <w:tcPr>
            <w:tcW w:type="dxa" w:w="8640"/>
          </w:tcPr>
          <w:p>
            <w:r>
              <w:t>北京这座有着千年积淀的古城正在迅速成为国际大都会，不同的文化在这里交汇交流、碰撞成长，通过纪录几位外国人在北京的生活，来纪录北京国际化的进程。</w:t>
            </w:r>
          </w:p>
        </w:tc>
      </w:tr>
      <w:tr>
        <w:tc>
          <w:tcPr>
            <w:tcW w:type="dxa" w:w="8640"/>
          </w:tcPr>
          <w:p>
            <w:r/>
          </w:p>
        </w:tc>
      </w:tr>
      <w:tr>
        <w:tc>
          <w:tcPr>
            <w:tcW w:type="dxa" w:w="8640"/>
          </w:tcPr>
          <w:p>
            <w:r>
              <w:t>[13]《变化中的中国·生活因你而火热》 (原备案名《生活万岁》)</w:t>
            </w:r>
          </w:p>
        </w:tc>
      </w:tr>
      <w:tr>
        <w:tc>
          <w:tcPr>
            <w:tcW w:type="dxa" w:w="8640"/>
          </w:tcPr>
          <w:p>
            <w:r>
              <w:t>编剧: 程工</w:t>
            </w:r>
          </w:p>
        </w:tc>
      </w:tr>
      <w:tr>
        <w:tc>
          <w:tcPr>
            <w:tcW w:type="dxa" w:w="8640"/>
          </w:tcPr>
          <w:p>
            <w:r>
              <w:t>备案至获取公映许可&gt; 2.9 年</w:t>
            </w:r>
          </w:p>
        </w:tc>
      </w:tr>
      <w:tr>
        <w:tc>
          <w:tcPr>
            <w:tcW w:type="dxa" w:w="8640"/>
          </w:tcPr>
          <w:p/>
        </w:tc>
      </w:tr>
      <w:tr>
        <w:tc>
          <w:tcPr>
            <w:tcW w:type="dxa" w:w="8640"/>
          </w:tcPr>
          <w:p>
            <w:r>
              <w:t>一些普通人，一些普通人身上发生的普通的事儿。无数这样的普通中国人，没有符号、没有标签、没有伪装，真实的人，在这一年，他们艰难、他们努力、他们爱与被爱、他们付出和得到，这是这部电影的模样。</w:t>
            </w:r>
          </w:p>
        </w:tc>
      </w:tr>
      <w:tr>
        <w:tc>
          <w:tcPr>
            <w:tcW w:type="dxa" w:w="8640"/>
          </w:tcPr>
          <w:p>
            <w:r/>
          </w:p>
        </w:tc>
      </w:tr>
      <w:tr>
        <w:tc>
          <w:tcPr>
            <w:tcW w:type="dxa" w:w="8640"/>
          </w:tcPr>
          <w:p>
            <w:r>
              <w:t>[14]《鹭世界》</w:t>
            </w:r>
          </w:p>
        </w:tc>
      </w:tr>
      <w:tr>
        <w:tc>
          <w:tcPr>
            <w:tcW w:type="dxa" w:w="8640"/>
          </w:tcPr>
          <w:p>
            <w:r>
              <w:t>编剧: 王秋声</w:t>
            </w:r>
          </w:p>
        </w:tc>
      </w:tr>
      <w:tr>
        <w:tc>
          <w:tcPr>
            <w:tcW w:type="dxa" w:w="8640"/>
          </w:tcPr>
          <w:p>
            <w:r>
              <w:t>备案至获取公映许可&gt; 2.8 年</w:t>
            </w:r>
          </w:p>
        </w:tc>
      </w:tr>
      <w:tr>
        <w:tc>
          <w:tcPr>
            <w:tcW w:type="dxa" w:w="8640"/>
          </w:tcPr>
          <w:p>
            <w:r>
              <w:t>第一出品单位: 河南广播电视台</w:t>
            </w:r>
          </w:p>
        </w:tc>
      </w:tr>
      <w:tr>
        <w:tc>
          <w:tcPr>
            <w:tcW w:type="dxa" w:w="8640"/>
          </w:tcPr>
          <w:p>
            <w:r>
              <w:t>原备案单位：河南良品文化传媒有限公司</w:t>
            </w:r>
          </w:p>
        </w:tc>
      </w:tr>
      <w:tr>
        <w:tc>
          <w:tcPr>
            <w:tcW w:type="dxa" w:w="8640"/>
          </w:tcPr>
          <w:p>
            <w:r>
              <w:t>黄河中游，一群苍鹭在这里安了家。喜鹊不但会霸占苍鹭的巢穴，同时会偷吃苍鹭的卵。对苍鹭来说，邻居的威胁无处不在。小苍鹭会顺利出壳吗？它们在成长中还会遇到什么挑战呢？苍鹭父母又将怎样保护自己的孩子呢？</w:t>
            </w:r>
          </w:p>
        </w:tc>
      </w:tr>
      <w:tr>
        <w:tc>
          <w:tcPr>
            <w:tcW w:type="dxa" w:w="8640"/>
          </w:tcPr>
          <w:p>
            <w:r/>
          </w:p>
        </w:tc>
      </w:tr>
      <w:tr>
        <w:tc>
          <w:tcPr>
            <w:tcW w:type="dxa" w:w="8640"/>
          </w:tcPr>
          <w:p>
            <w:r>
              <w:t>[15]《天工苏作》 (原备案名《天工》)</w:t>
            </w:r>
          </w:p>
        </w:tc>
      </w:tr>
      <w:tr>
        <w:tc>
          <w:tcPr>
            <w:tcW w:type="dxa" w:w="8640"/>
          </w:tcPr>
          <w:p>
            <w:r>
              <w:t>编剧: 孙曾田</w:t>
            </w:r>
          </w:p>
        </w:tc>
      </w:tr>
      <w:tr>
        <w:tc>
          <w:tcPr>
            <w:tcW w:type="dxa" w:w="8640"/>
          </w:tcPr>
          <w:p>
            <w:r>
              <w:t>备案至获取公映许可&gt; 2.8 年</w:t>
            </w:r>
          </w:p>
        </w:tc>
      </w:tr>
      <w:tr>
        <w:tc>
          <w:tcPr>
            <w:tcW w:type="dxa" w:w="8640"/>
          </w:tcPr>
          <w:p>
            <w:r>
              <w:t>第一出品单位: 苏州市广播电视总台</w:t>
            </w:r>
          </w:p>
        </w:tc>
      </w:tr>
      <w:tr>
        <w:tc>
          <w:tcPr>
            <w:tcW w:type="dxa" w:w="8640"/>
          </w:tcPr>
          <w:p>
            <w:r>
              <w:t>手艺是人类独有的文明创造能力。以苏州手艺为切入点，该片以“一片四部”的架构，涵盖苏州手艺的重点品类，随类赋彩并以人文精神统领。这是一部蕴含中华文化精神的手艺大电影。</w:t>
            </w:r>
          </w:p>
        </w:tc>
      </w:tr>
      <w:tr>
        <w:tc>
          <w:tcPr>
            <w:tcW w:type="dxa" w:w="8640"/>
          </w:tcPr>
          <w:p>
            <w:r/>
          </w:p>
        </w:tc>
      </w:tr>
      <w:tr>
        <w:tc>
          <w:tcPr>
            <w:tcW w:type="dxa" w:w="8640"/>
          </w:tcPr>
          <w:p>
            <w:r>
              <w:t>[16]《骑车去西藏》</w:t>
            </w:r>
          </w:p>
        </w:tc>
      </w:tr>
      <w:tr>
        <w:tc>
          <w:tcPr>
            <w:tcW w:type="dxa" w:w="8640"/>
          </w:tcPr>
          <w:p>
            <w:r>
              <w:t>编剧: 田英咸</w:t>
            </w:r>
          </w:p>
        </w:tc>
      </w:tr>
      <w:tr>
        <w:tc>
          <w:tcPr>
            <w:tcW w:type="dxa" w:w="8640"/>
          </w:tcPr>
          <w:p>
            <w:r>
              <w:t>备案至获取公映许可&gt; 2.8 年</w:t>
            </w:r>
          </w:p>
        </w:tc>
      </w:tr>
      <w:tr>
        <w:tc>
          <w:tcPr>
            <w:tcW w:type="dxa" w:w="8640"/>
          </w:tcPr>
          <w:p>
            <w:r>
              <w:t>第一出品单位: 华派影业（深圳）有限公司</w:t>
            </w:r>
          </w:p>
        </w:tc>
      </w:tr>
      <w:tr>
        <w:tc>
          <w:tcPr>
            <w:tcW w:type="dxa" w:w="8640"/>
          </w:tcPr>
          <w:p>
            <w:r>
              <w:t>沿川藏318公路，从成都至拉萨，全程跟拍自行车骑行者。以骑行者的视角，领略祖国的江山如画，体会新农村建设的秀美画卷和民族团结的和谐音符，感受党的十九大胜利召开后，祖国西南地区发生的喜人变化。</w:t>
            </w:r>
          </w:p>
        </w:tc>
      </w:tr>
      <w:tr>
        <w:tc>
          <w:tcPr>
            <w:tcW w:type="dxa" w:w="8640"/>
          </w:tcPr>
          <w:p>
            <w:r/>
          </w:p>
        </w:tc>
      </w:tr>
      <w:tr>
        <w:tc>
          <w:tcPr>
            <w:tcW w:type="dxa" w:w="8640"/>
          </w:tcPr>
          <w:p>
            <w:r>
              <w:t>[17]《大理的声音》</w:t>
            </w:r>
          </w:p>
        </w:tc>
      </w:tr>
      <w:tr>
        <w:tc>
          <w:tcPr>
            <w:tcW w:type="dxa" w:w="8640"/>
          </w:tcPr>
          <w:p>
            <w:r>
              <w:t>编剧: 张杨</w:t>
            </w:r>
          </w:p>
        </w:tc>
      </w:tr>
      <w:tr>
        <w:tc>
          <w:tcPr>
            <w:tcW w:type="dxa" w:w="8640"/>
          </w:tcPr>
          <w:p>
            <w:r>
              <w:t>备案至获取公映许可&gt; 2.7 年</w:t>
            </w:r>
          </w:p>
        </w:tc>
      </w:tr>
      <w:tr>
        <w:tc>
          <w:tcPr>
            <w:tcW w:type="dxa" w:w="8640"/>
          </w:tcPr>
          <w:p>
            <w:r>
              <w:t>第一出品单位: 上海天空之城电影有限公司</w:t>
            </w:r>
          </w:p>
        </w:tc>
      </w:tr>
      <w:tr>
        <w:tc>
          <w:tcPr>
            <w:tcW w:type="dxa" w:w="8640"/>
          </w:tcPr>
          <w:p>
            <w:r>
              <w:t>原备案单位：和和（上海）影业有限公司</w:t>
            </w:r>
          </w:p>
        </w:tc>
      </w:tr>
      <w:tr>
        <w:tc>
          <w:tcPr>
            <w:tcW w:type="dxa" w:w="8640"/>
          </w:tcPr>
          <w:p>
            <w:r>
              <w:t>在大理，各种动物、植物、美景会在一年四季发出动人的音符；生活在这里的人们，也会在日常活动里产生出富有节奏的律动。我们将纪录、展现、重组生活这些自然和人文的声音，形成一首关于大理的声音交响乐。</w:t>
            </w:r>
          </w:p>
        </w:tc>
      </w:tr>
      <w:tr>
        <w:tc>
          <w:tcPr>
            <w:tcW w:type="dxa" w:w="8640"/>
          </w:tcPr>
          <w:p>
            <w:r/>
          </w:p>
        </w:tc>
      </w:tr>
      <w:tr>
        <w:tc>
          <w:tcPr>
            <w:tcW w:type="dxa" w:w="8640"/>
          </w:tcPr>
          <w:p>
            <w:r>
              <w:t>[18]《极地》</w:t>
            </w:r>
          </w:p>
        </w:tc>
      </w:tr>
      <w:tr>
        <w:tc>
          <w:tcPr>
            <w:tcW w:type="dxa" w:w="8640"/>
          </w:tcPr>
          <w:p>
            <w:r>
              <w:t>编剧: 曾海若</w:t>
            </w:r>
          </w:p>
        </w:tc>
      </w:tr>
      <w:tr>
        <w:tc>
          <w:tcPr>
            <w:tcW w:type="dxa" w:w="8640"/>
          </w:tcPr>
          <w:p>
            <w:r>
              <w:t>备案至获取公映许可&gt; 2.7 年</w:t>
            </w:r>
          </w:p>
        </w:tc>
      </w:tr>
      <w:tr>
        <w:tc>
          <w:tcPr>
            <w:tcW w:type="dxa" w:w="8640"/>
          </w:tcPr>
          <w:p>
            <w:r>
              <w:t>第一出品单位: 北京五星传奇文化传媒股份有限公司</w:t>
            </w:r>
          </w:p>
        </w:tc>
      </w:tr>
      <w:tr>
        <w:tc>
          <w:tcPr>
            <w:tcW w:type="dxa" w:w="8640"/>
          </w:tcPr>
          <w:p>
            <w:r>
              <w:t>《极地》从普通藏族同胞的爱与亲情及日常生活出发，通过故事化的方式记录并展现了藏地传统与现代交融、藏族同胞与自然相处、与世界互动的故事，并以此传递中华民族淳朴、善良、乐观，敬畏自然、尊重传统的优秀品格。</w:t>
            </w:r>
          </w:p>
        </w:tc>
      </w:tr>
      <w:tr>
        <w:tc>
          <w:tcPr>
            <w:tcW w:type="dxa" w:w="8640"/>
          </w:tcPr>
          <w:p>
            <w:r/>
          </w:p>
        </w:tc>
      </w:tr>
      <w:tr>
        <w:tc>
          <w:tcPr>
            <w:tcW w:type="dxa" w:w="8640"/>
          </w:tcPr>
          <w:p>
            <w:r>
              <w:t>[19]《我爱你，中国》</w:t>
            </w:r>
          </w:p>
        </w:tc>
      </w:tr>
      <w:tr>
        <w:tc>
          <w:tcPr>
            <w:tcW w:type="dxa" w:w="8640"/>
          </w:tcPr>
          <w:p>
            <w:r>
              <w:t>编剧: 朱丽萍（笔名：四月天）</w:t>
            </w:r>
          </w:p>
        </w:tc>
      </w:tr>
      <w:tr>
        <w:tc>
          <w:tcPr>
            <w:tcW w:type="dxa" w:w="8640"/>
          </w:tcPr>
          <w:p>
            <w:r>
              <w:t>备案至获取公映许可&gt; 2.7 年</w:t>
            </w:r>
          </w:p>
        </w:tc>
      </w:tr>
      <w:tr>
        <w:tc>
          <w:tcPr>
            <w:tcW w:type="dxa" w:w="8640"/>
          </w:tcPr>
          <w:p>
            <w:r>
              <w:t>第一出品单位: 珠江电影集团有限公司</w:t>
            </w:r>
          </w:p>
        </w:tc>
      </w:tr>
      <w:tr>
        <w:tc>
          <w:tcPr>
            <w:tcW w:type="dxa" w:w="8640"/>
          </w:tcPr>
          <w:p>
            <w:r>
              <w:t>本片以珠影经典影片《海外赤子》为引子，展现改革开放40年来，几代海外游子回归祖国怀抱，投身于祖国建设，以赤子之心报效祖国的动人故事，以及外国友人到这片热土寻梦，活出精彩并见证中国经济腾飞的故事。</w:t>
            </w:r>
          </w:p>
        </w:tc>
      </w:tr>
      <w:tr>
        <w:tc>
          <w:tcPr>
            <w:tcW w:type="dxa" w:w="8640"/>
          </w:tcPr>
          <w:p>
            <w:r/>
          </w:p>
        </w:tc>
      </w:tr>
      <w:tr>
        <w:tc>
          <w:tcPr>
            <w:tcW w:type="dxa" w:w="8640"/>
          </w:tcPr>
          <w:p>
            <w:r>
              <w:t>[20]《风流寡妇》</w:t>
            </w:r>
          </w:p>
        </w:tc>
      </w:tr>
      <w:tr>
        <w:tc>
          <w:tcPr>
            <w:tcW w:type="dxa" w:w="8640"/>
          </w:tcPr>
          <w:p>
            <w:r>
              <w:t>编剧: 维克多·里昂、莱奥·斯坦</w:t>
            </w:r>
          </w:p>
        </w:tc>
      </w:tr>
      <w:tr>
        <w:tc>
          <w:tcPr>
            <w:tcW w:type="dxa" w:w="8640"/>
          </w:tcPr>
          <w:p>
            <w:r>
              <w:t>备案至获取公映许可&gt; 2.6 年</w:t>
            </w:r>
          </w:p>
        </w:tc>
      </w:tr>
      <w:tr>
        <w:tc>
          <w:tcPr>
            <w:tcW w:type="dxa" w:w="8640"/>
          </w:tcPr>
          <w:p>
            <w:r>
              <w:t>第一出品单位: 国家大剧院</w:t>
            </w:r>
          </w:p>
        </w:tc>
      </w:tr>
      <w:tr>
        <w:tc>
          <w:tcPr>
            <w:tcW w:type="dxa" w:w="8640"/>
          </w:tcPr>
          <w:p>
            <w:r>
              <w:t>亿万富翁格拉瓦里去世后，给来自彭特威德罗国的年轻妻子汉娜留下了五亿法郎的巨额遗产。为使这笔巨款不流到国外，彭特威德罗国政府派驻法国大使馆武官达尼洛伯爵去向汉娜求婚。</w:t>
            </w:r>
          </w:p>
        </w:tc>
      </w:tr>
      <w:tr>
        <w:tc>
          <w:tcPr>
            <w:tcW w:type="dxa" w:w="8640"/>
          </w:tcPr>
          <w:p>
            <w:r/>
          </w:p>
        </w:tc>
      </w:tr>
      <w:tr>
        <w:tc>
          <w:tcPr>
            <w:tcW w:type="dxa" w:w="8640"/>
          </w:tcPr>
          <w:p>
            <w:r>
              <w:t>[21]《画时代》</w:t>
            </w:r>
          </w:p>
        </w:tc>
      </w:tr>
      <w:tr>
        <w:tc>
          <w:tcPr>
            <w:tcW w:type="dxa" w:w="8640"/>
          </w:tcPr>
          <w:p>
            <w:r>
              <w:t>编剧: 陈志海</w:t>
            </w:r>
          </w:p>
        </w:tc>
      </w:tr>
      <w:tr>
        <w:tc>
          <w:tcPr>
            <w:tcW w:type="dxa" w:w="8640"/>
          </w:tcPr>
          <w:p>
            <w:r>
              <w:t>备案至获取公映许可&gt; 2.6 年</w:t>
            </w:r>
          </w:p>
        </w:tc>
      </w:tr>
      <w:tr>
        <w:tc>
          <w:tcPr>
            <w:tcW w:type="dxa" w:w="8640"/>
          </w:tcPr>
          <w:p>
            <w:r>
              <w:t>第一出品单位: 广州光云影视传媒有限公司</w:t>
            </w:r>
          </w:p>
        </w:tc>
      </w:tr>
      <w:tr>
        <w:tc>
          <w:tcPr>
            <w:tcW w:type="dxa" w:w="8640"/>
          </w:tcPr>
          <w:p>
            <w:r>
              <w:t>《画时代》是一部关于新时代城市印象的纪录片，影片内容展示广州优美独特的城市风光，伴着柔美音乐，讲述多位普通城市人的幸福生活和家庭的脉脉温情。</w:t>
            </w:r>
          </w:p>
        </w:tc>
      </w:tr>
      <w:tr>
        <w:tc>
          <w:tcPr>
            <w:tcW w:type="dxa" w:w="8640"/>
          </w:tcPr>
          <w:p>
            <w:r/>
          </w:p>
        </w:tc>
      </w:tr>
      <w:tr>
        <w:tc>
          <w:tcPr>
            <w:tcW w:type="dxa" w:w="8640"/>
          </w:tcPr>
          <w:p>
            <w:r>
              <w:t>[22]《金沙江畔》 (原备案名《金沙江畔（歌剧）》)</w:t>
            </w:r>
          </w:p>
        </w:tc>
      </w:tr>
      <w:tr>
        <w:tc>
          <w:tcPr>
            <w:tcW w:type="dxa" w:w="8640"/>
          </w:tcPr>
          <w:p>
            <w:r>
              <w:t>编剧: 冯柏铭、冯必烈</w:t>
            </w:r>
          </w:p>
        </w:tc>
      </w:tr>
      <w:tr>
        <w:tc>
          <w:tcPr>
            <w:tcW w:type="dxa" w:w="8640"/>
          </w:tcPr>
          <w:p>
            <w:r>
              <w:t>备案至获取公映许可&gt; 2.6 年</w:t>
            </w:r>
          </w:p>
        </w:tc>
      </w:tr>
      <w:tr>
        <w:tc>
          <w:tcPr>
            <w:tcW w:type="dxa" w:w="8640"/>
          </w:tcPr>
          <w:p>
            <w:r>
              <w:t>第一出品单位: 国家大剧院</w:t>
            </w:r>
          </w:p>
        </w:tc>
      </w:tr>
      <w:tr>
        <w:tc>
          <w:tcPr>
            <w:tcW w:type="dxa" w:w="8640"/>
          </w:tcPr>
          <w:p>
            <w:r>
              <w:t>《金沙江畔》讲述了长征途中一段感人肺腑的故事，表现了中国工农红军与金沙江畔藏区人民深厚的军民鱼水情，是国家大剧院为纪念中国人民解放军建军90周年，在民族歌剧领域的又一次积极探索。</w:t>
            </w:r>
          </w:p>
        </w:tc>
      </w:tr>
      <w:tr>
        <w:tc>
          <w:tcPr>
            <w:tcW w:type="dxa" w:w="8640"/>
          </w:tcPr>
          <w:p>
            <w:r/>
          </w:p>
        </w:tc>
      </w:tr>
      <w:tr>
        <w:tc>
          <w:tcPr>
            <w:tcW w:type="dxa" w:w="8640"/>
          </w:tcPr>
          <w:p>
            <w:r>
              <w:t>[23]《爱我长城》</w:t>
            </w:r>
          </w:p>
        </w:tc>
      </w:tr>
      <w:tr>
        <w:tc>
          <w:tcPr>
            <w:tcW w:type="dxa" w:w="8640"/>
          </w:tcPr>
          <w:p>
            <w:r>
              <w:t>编剧: 宋献伟</w:t>
            </w:r>
          </w:p>
        </w:tc>
      </w:tr>
      <w:tr>
        <w:tc>
          <w:tcPr>
            <w:tcW w:type="dxa" w:w="8640"/>
          </w:tcPr>
          <w:p>
            <w:r>
              <w:t>备案至获取公映许可&gt; 2.5 年</w:t>
            </w:r>
          </w:p>
        </w:tc>
      </w:tr>
      <w:tr>
        <w:tc>
          <w:tcPr>
            <w:tcW w:type="dxa" w:w="8640"/>
          </w:tcPr>
          <w:p>
            <w:r>
              <w:t>第一出品单位: 中广树德国际文化传媒有限公司</w:t>
            </w:r>
          </w:p>
        </w:tc>
      </w:tr>
      <w:tr>
        <w:tc>
          <w:tcPr>
            <w:tcW w:type="dxa" w:w="8640"/>
          </w:tcPr>
          <w:p>
            <w:r>
              <w:t>真实客观讲述以老红军王定国代表的老一辈革命家在改革开放后，站在中华崛起、民族复兴高度关心、宣传、保护长城的精彩故事；生动形象反映新时代各界在他们感召下，以长征信念弘扬长城精神，光大长城文化的光辉业绩</w:t>
            </w:r>
          </w:p>
        </w:tc>
      </w:tr>
      <w:tr>
        <w:tc>
          <w:tcPr>
            <w:tcW w:type="dxa" w:w="8640"/>
          </w:tcPr>
          <w:p>
            <w:r/>
          </w:p>
        </w:tc>
      </w:tr>
      <w:tr>
        <w:tc>
          <w:tcPr>
            <w:tcW w:type="dxa" w:w="8640"/>
          </w:tcPr>
          <w:p>
            <w:r>
              <w:t>[24]《日暮·归乡》 (原备案名《日暮？归乡》)</w:t>
            </w:r>
          </w:p>
        </w:tc>
      </w:tr>
      <w:tr>
        <w:tc>
          <w:tcPr>
            <w:tcW w:type="dxa" w:w="8640"/>
          </w:tcPr>
          <w:p>
            <w:r>
              <w:t>编剧: 杨正浓</w:t>
            </w:r>
          </w:p>
        </w:tc>
      </w:tr>
      <w:tr>
        <w:tc>
          <w:tcPr>
            <w:tcW w:type="dxa" w:w="8640"/>
          </w:tcPr>
          <w:p>
            <w:r>
              <w:t>备案至获取公映许可&gt; 2.4 年, 修改后通过备案</w:t>
            </w:r>
          </w:p>
        </w:tc>
      </w:tr>
      <w:tr>
        <w:tc>
          <w:tcPr>
            <w:tcW w:type="dxa" w:w="8640"/>
          </w:tcPr>
          <w:p>
            <w:r>
              <w:t>第一出品单位: 浙江横店影业有限公司</w:t>
            </w:r>
          </w:p>
        </w:tc>
      </w:tr>
      <w:tr>
        <w:tc>
          <w:tcPr>
            <w:tcW w:type="dxa" w:w="8640"/>
          </w:tcPr>
          <w:p>
            <w:r>
              <w:t>原备案单位：大地时代文化传播（北京）有限公司</w:t>
            </w:r>
          </w:p>
        </w:tc>
      </w:tr>
      <w:tr>
        <w:tc>
          <w:tcPr>
            <w:tcW w:type="dxa" w:w="8640"/>
          </w:tcPr>
          <w:p>
            <w:r>
              <w:t>“所有的颠沛流离，最后都由大江走向大海；所有的生离死别，都发生在某一个车站、码头。上了船，就是一生。”（1949）年中国大陆各地近200万军民迁入台湾，弹指之间67载，归乡路上，那些人如今还好吗。</w:t>
            </w:r>
          </w:p>
        </w:tc>
      </w:tr>
      <w:tr>
        <w:tc>
          <w:tcPr>
            <w:tcW w:type="dxa" w:w="8640"/>
          </w:tcPr>
          <w:p>
            <w:r/>
          </w:p>
        </w:tc>
      </w:tr>
      <w:tr>
        <w:tc>
          <w:tcPr>
            <w:tcW w:type="dxa" w:w="8640"/>
          </w:tcPr>
          <w:p>
            <w:r>
              <w:t>[25]《掬水月在手》</w:t>
            </w:r>
          </w:p>
        </w:tc>
      </w:tr>
      <w:tr>
        <w:tc>
          <w:tcPr>
            <w:tcW w:type="dxa" w:w="8640"/>
          </w:tcPr>
          <w:p>
            <w:r>
              <w:t>编剧: 陈传兴</w:t>
            </w:r>
          </w:p>
        </w:tc>
      </w:tr>
      <w:tr>
        <w:tc>
          <w:tcPr>
            <w:tcW w:type="dxa" w:w="8640"/>
          </w:tcPr>
          <w:p>
            <w:r>
              <w:t>备案至获取公映许可&gt; 2.2 年</w:t>
            </w:r>
          </w:p>
        </w:tc>
      </w:tr>
      <w:tr>
        <w:tc>
          <w:tcPr>
            <w:tcW w:type="dxa" w:w="8640"/>
          </w:tcPr>
          <w:p>
            <w:r>
              <w:t>第一出品单位: 广州行人文化传播有限公司</w:t>
            </w:r>
          </w:p>
        </w:tc>
      </w:tr>
      <w:tr>
        <w:tc>
          <w:tcPr>
            <w:tcW w:type="dxa" w:w="8640"/>
          </w:tcPr>
          <w:p>
            <w:r>
              <w:t>原备案单位：北京必合必达文化传播有限公司</w:t>
            </w:r>
          </w:p>
        </w:tc>
      </w:tr>
      <w:tr>
        <w:tc>
          <w:tcPr>
            <w:tcW w:type="dxa" w:w="8640"/>
          </w:tcPr>
          <w:p>
            <w:r>
              <w:t>叶嘉莹是当代文学界影响深广的学者，本片探讨叶老师如何以微微女子音声叩问千年诗人，追寻时代变迁下的文学历史。</w:t>
            </w:r>
          </w:p>
        </w:tc>
      </w:tr>
      <w:tr>
        <w:tc>
          <w:tcPr>
            <w:tcW w:type="dxa" w:w="8640"/>
          </w:tcPr>
          <w:p>
            <w:r/>
          </w:p>
        </w:tc>
      </w:tr>
      <w:tr>
        <w:tc>
          <w:tcPr>
            <w:tcW w:type="dxa" w:w="8640"/>
          </w:tcPr>
          <w:p>
            <w:r>
              <w:t>[26]《六人——泰坦尼克上的中国幸存者》 (原备案名《六人：泰坦尼克号上的中国幸存者》)</w:t>
            </w:r>
          </w:p>
        </w:tc>
      </w:tr>
      <w:tr>
        <w:tc>
          <w:tcPr>
            <w:tcW w:type="dxa" w:w="8640"/>
          </w:tcPr>
          <w:p>
            <w:r>
              <w:t>编剧: 罗彤</w:t>
            </w:r>
          </w:p>
        </w:tc>
      </w:tr>
      <w:tr>
        <w:tc>
          <w:tcPr>
            <w:tcW w:type="dxa" w:w="8640"/>
          </w:tcPr>
          <w:p>
            <w:r>
              <w:t>备案至获取公映许可&gt; 2.2 年</w:t>
            </w:r>
          </w:p>
        </w:tc>
      </w:tr>
      <w:tr>
        <w:tc>
          <w:tcPr>
            <w:tcW w:type="dxa" w:w="8640"/>
          </w:tcPr>
          <w:p>
            <w:r>
              <w:t>第一出品单位: 上海罗家文化艺术交流有限公司</w:t>
            </w:r>
          </w:p>
        </w:tc>
      </w:tr>
      <w:tr>
        <w:tc>
          <w:tcPr>
            <w:tcW w:type="dxa" w:w="8640"/>
          </w:tcPr>
          <w:p>
            <w:r>
              <w:t>泰坦尼克号沉船后，幸存者被救至纽约港口，受到英雄般的礼遇，其中六名中国人却在24小时之内被驱逐出境，还遭到当时西方媒体毫无根据地大肆诋毁。我们将追踪这六人的人生轨迹，揭开被掩盖的历史真相，为六人正名。</w:t>
            </w:r>
          </w:p>
        </w:tc>
      </w:tr>
      <w:tr>
        <w:tc>
          <w:tcPr>
            <w:tcW w:type="dxa" w:w="8640"/>
          </w:tcPr>
          <w:p>
            <w:r/>
          </w:p>
        </w:tc>
      </w:tr>
      <w:tr>
        <w:tc>
          <w:tcPr>
            <w:tcW w:type="dxa" w:w="8640"/>
          </w:tcPr>
          <w:p>
            <w:r>
              <w:t>[27]《民间艺术——莲花落》</w:t>
            </w:r>
          </w:p>
        </w:tc>
      </w:tr>
      <w:tr>
        <w:tc>
          <w:tcPr>
            <w:tcW w:type="dxa" w:w="8640"/>
          </w:tcPr>
          <w:p>
            <w:r>
              <w:t>编剧: 王涛</w:t>
            </w:r>
          </w:p>
        </w:tc>
      </w:tr>
      <w:tr>
        <w:tc>
          <w:tcPr>
            <w:tcW w:type="dxa" w:w="8640"/>
          </w:tcPr>
          <w:p>
            <w:r>
              <w:t>备案至获取公映许可&gt; 2.1 年</w:t>
            </w:r>
          </w:p>
        </w:tc>
      </w:tr>
      <w:tr>
        <w:tc>
          <w:tcPr>
            <w:tcW w:type="dxa" w:w="8640"/>
          </w:tcPr>
          <w:p>
            <w:r>
              <w:t>第一出品单位: 山东新农村数字电影院线有限公司</w:t>
            </w:r>
          </w:p>
        </w:tc>
      </w:tr>
      <w:tr>
        <w:tc>
          <w:tcPr>
            <w:tcW w:type="dxa" w:w="8640"/>
          </w:tcPr>
          <w:p>
            <w:r>
              <w:t>今年70岁的李大爷，家住滨州某村，是民间艺术“莲花落”的传人。每一门成熟的民间艺术都有它的艺术源头，据李大爷介绍，“落子”这种文艺形式早在明朝洪武年间就有，当时的秧歌就是“落子”的雏形。</w:t>
            </w:r>
          </w:p>
        </w:tc>
      </w:tr>
      <w:tr>
        <w:tc>
          <w:tcPr>
            <w:tcW w:type="dxa" w:w="8640"/>
          </w:tcPr>
          <w:p>
            <w:r/>
          </w:p>
        </w:tc>
      </w:tr>
      <w:tr>
        <w:tc>
          <w:tcPr>
            <w:tcW w:type="dxa" w:w="8640"/>
          </w:tcPr>
          <w:p>
            <w:r>
              <w:t>[28]《好功夫1少林我来了》 (原备案名《少林我来了》)</w:t>
            </w:r>
          </w:p>
        </w:tc>
      </w:tr>
      <w:tr>
        <w:tc>
          <w:tcPr>
            <w:tcW w:type="dxa" w:w="8640"/>
          </w:tcPr>
          <w:p>
            <w:r>
              <w:t>编剧: 欧力豪</w:t>
            </w:r>
          </w:p>
        </w:tc>
      </w:tr>
      <w:tr>
        <w:tc>
          <w:tcPr>
            <w:tcW w:type="dxa" w:w="8640"/>
          </w:tcPr>
          <w:p>
            <w:r>
              <w:t>备案至获取公映许可&gt; 1.9 年</w:t>
            </w:r>
          </w:p>
        </w:tc>
      </w:tr>
      <w:tr>
        <w:tc>
          <w:tcPr>
            <w:tcW w:type="dxa" w:w="8640"/>
          </w:tcPr>
          <w:p>
            <w:r>
              <w:t>第一出品单位: 重庆力豪影视文化传媒有限公司</w:t>
            </w:r>
          </w:p>
        </w:tc>
      </w:tr>
      <w:tr>
        <w:tc>
          <w:tcPr>
            <w:tcW w:type="dxa" w:w="8640"/>
          </w:tcPr>
          <w:p>
            <w:r>
              <w:t>记录了综艺节目《中国功夫汇》的拍摄过程，功夫明星梁小龙带领嘉宾、小孩到少林寺学习少林功夫体验了行禅坐禅吃素食，拜师学艺和武僧们一起练功跑达摩山，收获了友情！，学习了少林精神，弘扬了中国传统武术文化！</w:t>
            </w:r>
          </w:p>
        </w:tc>
      </w:tr>
      <w:tr>
        <w:tc>
          <w:tcPr>
            <w:tcW w:type="dxa" w:w="8640"/>
          </w:tcPr>
          <w:p>
            <w:r/>
          </w:p>
        </w:tc>
      </w:tr>
      <w:tr>
        <w:tc>
          <w:tcPr>
            <w:tcW w:type="dxa" w:w="8640"/>
          </w:tcPr>
          <w:p>
            <w:r>
              <w:t>[29]《这一年》 (原备案名《赵家洼纪事》)</w:t>
            </w:r>
          </w:p>
        </w:tc>
      </w:tr>
      <w:tr>
        <w:tc>
          <w:tcPr>
            <w:tcW w:type="dxa" w:w="8640"/>
          </w:tcPr>
          <w:p>
            <w:r>
              <w:t>编剧: 路广华</w:t>
            </w:r>
          </w:p>
        </w:tc>
      </w:tr>
      <w:tr>
        <w:tc>
          <w:tcPr>
            <w:tcW w:type="dxa" w:w="8640"/>
          </w:tcPr>
          <w:p>
            <w:r>
              <w:t>备案至获取公映许可&gt; 1.9 年</w:t>
            </w:r>
          </w:p>
        </w:tc>
      </w:tr>
      <w:tr>
        <w:tc>
          <w:tcPr>
            <w:tcW w:type="dxa" w:w="8640"/>
          </w:tcPr>
          <w:p>
            <w:r>
              <w:t>第一出品单位: 山西广电音像出版有限责任公司</w:t>
            </w:r>
          </w:p>
        </w:tc>
      </w:tr>
      <w:tr>
        <w:tc>
          <w:tcPr>
            <w:tcW w:type="dxa" w:w="8640"/>
          </w:tcPr>
          <w:p>
            <w:r>
              <w:t>为讴歌全面脱贫建设小康社会的历史脚步，该影片以山西省忻州市岢岚县赵家洼村及周边贫困村村民的日常活动为线索，通过村民在脱贫过程中工作、生活、精神面貌上的变化，真实记录这场脱贫攻坚战的历程和感人故事。</w:t>
            </w:r>
          </w:p>
        </w:tc>
      </w:tr>
      <w:tr>
        <w:tc>
          <w:tcPr>
            <w:tcW w:type="dxa" w:w="8640"/>
          </w:tcPr>
          <w:p>
            <w:r/>
          </w:p>
        </w:tc>
      </w:tr>
      <w:tr>
        <w:tc>
          <w:tcPr>
            <w:tcW w:type="dxa" w:w="8640"/>
          </w:tcPr>
          <w:p>
            <w:r>
              <w:t>[30]《豆浆油条》</w:t>
            </w:r>
          </w:p>
        </w:tc>
      </w:tr>
      <w:tr>
        <w:tc>
          <w:tcPr>
            <w:tcW w:type="dxa" w:w="8640"/>
          </w:tcPr>
          <w:p>
            <w:r>
              <w:t>编剧: 马项媛、王培</w:t>
            </w:r>
          </w:p>
        </w:tc>
      </w:tr>
      <w:tr>
        <w:tc>
          <w:tcPr>
            <w:tcW w:type="dxa" w:w="8640"/>
          </w:tcPr>
          <w:p>
            <w:r>
              <w:t>备案至获取公映许可&gt; 1.9 年</w:t>
            </w:r>
          </w:p>
        </w:tc>
      </w:tr>
      <w:tr>
        <w:tc>
          <w:tcPr>
            <w:tcW w:type="dxa" w:w="8640"/>
          </w:tcPr>
          <w:p>
            <w:r>
              <w:t>第一出品单位: 悦生活（北京）文化传媒有限公司</w:t>
            </w:r>
          </w:p>
        </w:tc>
      </w:tr>
      <w:tr>
        <w:tc>
          <w:tcPr>
            <w:tcW w:type="dxa" w:w="8640"/>
          </w:tcPr>
          <w:p>
            <w:r>
              <w:t>王菊花和帅小辉是一对夫妻，在北京干着卖早点的生意，虽然辛苦，但也乐在其中，每天在做生意中都会遇到家长里短的小事，有欢乐也有烦恼，但是他们很满足，相信通过自己的辛勤劳动，生活会越来越好。</w:t>
            </w:r>
          </w:p>
        </w:tc>
      </w:tr>
      <w:tr>
        <w:tc>
          <w:tcPr>
            <w:tcW w:type="dxa" w:w="8640"/>
          </w:tcPr>
          <w:p>
            <w:r/>
          </w:p>
        </w:tc>
      </w:tr>
      <w:tr>
        <w:tc>
          <w:tcPr>
            <w:tcW w:type="dxa" w:w="8640"/>
          </w:tcPr>
          <w:p>
            <w:r>
              <w:t>[31]《纽伦堡的名歌手（上）》</w:t>
            </w:r>
          </w:p>
        </w:tc>
      </w:tr>
      <w:tr>
        <w:tc>
          <w:tcPr>
            <w:tcW w:type="dxa" w:w="8640"/>
          </w:tcPr>
          <w:p>
            <w:r>
              <w:t>编剧: 理查德·瓦格纳</w:t>
            </w:r>
          </w:p>
        </w:tc>
      </w:tr>
      <w:tr>
        <w:tc>
          <w:tcPr>
            <w:tcW w:type="dxa" w:w="8640"/>
          </w:tcPr>
          <w:p>
            <w:r>
              <w:t>备案至获取公映许可&gt; 1.8 年</w:t>
            </w:r>
          </w:p>
        </w:tc>
      </w:tr>
      <w:tr>
        <w:tc>
          <w:tcPr>
            <w:tcW w:type="dxa" w:w="8640"/>
          </w:tcPr>
          <w:p>
            <w:r>
              <w:t>第一出品单位: 国家大剧院</w:t>
            </w:r>
          </w:p>
        </w:tc>
      </w:tr>
      <w:tr>
        <w:tc>
          <w:tcPr>
            <w:tcW w:type="dxa" w:w="8640"/>
          </w:tcPr>
          <w:p>
            <w:r>
              <w:t>此剧描写的是在中古时期德国的纽伦堡，骑士施托尔青要求加入歌唱师傅的公会，希望能在歌唱比赛中获胜，赢得金匠女儿艾娃的芳心。他仍靠着萨克斯的协助，以一首新的歌曲击败竞争对手贝希梅瑟，终于赢得艾娃作妻子。</w:t>
            </w:r>
          </w:p>
        </w:tc>
      </w:tr>
      <w:tr>
        <w:tc>
          <w:tcPr>
            <w:tcW w:type="dxa" w:w="8640"/>
          </w:tcPr>
          <w:p>
            <w:r/>
          </w:p>
        </w:tc>
      </w:tr>
      <w:tr>
        <w:tc>
          <w:tcPr>
            <w:tcW w:type="dxa" w:w="8640"/>
          </w:tcPr>
          <w:p>
            <w:r>
              <w:t>[32]《一直游到海水变蓝》 (原备案名《一个村庄的文学》)</w:t>
            </w:r>
          </w:p>
        </w:tc>
      </w:tr>
      <w:tr>
        <w:tc>
          <w:tcPr>
            <w:tcW w:type="dxa" w:w="8640"/>
          </w:tcPr>
          <w:p>
            <w:r>
              <w:t>编剧: 贾樟柯</w:t>
            </w:r>
          </w:p>
        </w:tc>
      </w:tr>
      <w:tr>
        <w:tc>
          <w:tcPr>
            <w:tcW w:type="dxa" w:w="8640"/>
          </w:tcPr>
          <w:p>
            <w:r>
              <w:t>备案至获取公映许可&gt; 1.8 年</w:t>
            </w:r>
          </w:p>
        </w:tc>
      </w:tr>
      <w:tr>
        <w:tc>
          <w:tcPr>
            <w:tcW w:type="dxa" w:w="8640"/>
          </w:tcPr>
          <w:p>
            <w:r>
              <w:t>第一出品单位: 山西西河星汇文化传播有限公司</w:t>
            </w:r>
          </w:p>
        </w:tc>
      </w:tr>
      <w:tr>
        <w:tc>
          <w:tcPr>
            <w:tcW w:type="dxa" w:w="8640"/>
          </w:tcPr>
          <w:p>
            <w:r>
              <w:t>影片从数十位作家参与、于乡村举办的吕梁文学季开始，追忆马烽，讲述贾平凹、莫言、余华等作家所经历的时代，个人经验、文学表达、新中国记忆彼此交织，展开一个作家与一座村庄、一群作家与70年中国往事的讲述。</w:t>
            </w:r>
          </w:p>
        </w:tc>
      </w:tr>
      <w:tr>
        <w:tc>
          <w:tcPr>
            <w:tcW w:type="dxa" w:w="8640"/>
          </w:tcPr>
          <w:p>
            <w:r/>
          </w:p>
        </w:tc>
      </w:tr>
      <w:tr>
        <w:tc>
          <w:tcPr>
            <w:tcW w:type="dxa" w:w="8640"/>
          </w:tcPr>
          <w:p>
            <w:r>
              <w:t>[33]《纽伦堡的名歌手（下）》</w:t>
            </w:r>
          </w:p>
        </w:tc>
      </w:tr>
      <w:tr>
        <w:tc>
          <w:tcPr>
            <w:tcW w:type="dxa" w:w="8640"/>
          </w:tcPr>
          <w:p>
            <w:r>
              <w:t>编剧: 理查德·瓦格纳</w:t>
            </w:r>
          </w:p>
        </w:tc>
      </w:tr>
      <w:tr>
        <w:tc>
          <w:tcPr>
            <w:tcW w:type="dxa" w:w="8640"/>
          </w:tcPr>
          <w:p>
            <w:r>
              <w:t>备案至获取公映许可&gt; 1.8 年</w:t>
            </w:r>
          </w:p>
        </w:tc>
      </w:tr>
      <w:tr>
        <w:tc>
          <w:tcPr>
            <w:tcW w:type="dxa" w:w="8640"/>
          </w:tcPr>
          <w:p>
            <w:r>
              <w:t>第一出品单位: 国家大剧院</w:t>
            </w:r>
          </w:p>
        </w:tc>
      </w:tr>
      <w:tr>
        <w:tc>
          <w:tcPr>
            <w:tcW w:type="dxa" w:w="8640"/>
          </w:tcPr>
          <w:p>
            <w:r>
              <w:t>此剧描写的是在中古时期德国的纽伦堡，骑士施托尔青要求加入歌唱师傅的公会，希望能在歌唱比赛中获胜，赢得金匠女儿艾娃的芳心。他仍靠着萨克斯的协助，以一首新的歌曲击败竞争对手贝希梅瑟，终于赢得艾娃作妻子。</w:t>
            </w:r>
          </w:p>
        </w:tc>
      </w:tr>
      <w:tr>
        <w:tc>
          <w:tcPr>
            <w:tcW w:type="dxa" w:w="8640"/>
          </w:tcPr>
          <w:p>
            <w:r/>
          </w:p>
        </w:tc>
      </w:tr>
      <w:tr>
        <w:tc>
          <w:tcPr>
            <w:tcW w:type="dxa" w:w="8640"/>
          </w:tcPr>
          <w:p>
            <w:r>
              <w:t>[34]《澳门记忆》</w:t>
            </w:r>
          </w:p>
        </w:tc>
      </w:tr>
      <w:tr>
        <w:tc>
          <w:tcPr>
            <w:tcW w:type="dxa" w:w="8640"/>
          </w:tcPr>
          <w:p>
            <w:r>
              <w:t>编剧: 孙燕晶</w:t>
            </w:r>
          </w:p>
        </w:tc>
      </w:tr>
      <w:tr>
        <w:tc>
          <w:tcPr>
            <w:tcW w:type="dxa" w:w="8640"/>
          </w:tcPr>
          <w:p>
            <w:r>
              <w:t>备案至获取公映许可&gt; 1.8 年</w:t>
            </w:r>
          </w:p>
        </w:tc>
      </w:tr>
      <w:tr>
        <w:tc>
          <w:tcPr>
            <w:tcW w:type="dxa" w:w="8640"/>
          </w:tcPr>
          <w:p>
            <w:r>
              <w:t>第一出品单位: 北京道可盟文化传播有限公司</w:t>
            </w:r>
          </w:p>
        </w:tc>
      </w:tr>
      <w:tr>
        <w:tc>
          <w:tcPr>
            <w:tcW w:type="dxa" w:w="8640"/>
          </w:tcPr>
          <w:p>
            <w:r>
              <w:t>本片献给澳门回归20周年。2017年10月，“清代澳门地方衙门档案”成功入选联合国《世界记忆名录》，档案现存于葡萄牙国家档案馆。在档案记录的故事中，找寻于今天的演变，关联粤港澳大湾区的建设发展。</w:t>
            </w:r>
          </w:p>
        </w:tc>
      </w:tr>
      <w:tr>
        <w:tc>
          <w:tcPr>
            <w:tcW w:type="dxa" w:w="8640"/>
          </w:tcPr>
          <w:p>
            <w:r/>
          </w:p>
        </w:tc>
      </w:tr>
      <w:tr>
        <w:tc>
          <w:tcPr>
            <w:tcW w:type="dxa" w:w="8640"/>
          </w:tcPr>
          <w:p>
            <w:r>
              <w:t>[35]《城市梦》</w:t>
            </w:r>
          </w:p>
        </w:tc>
      </w:tr>
      <w:tr>
        <w:tc>
          <w:tcPr>
            <w:tcW w:type="dxa" w:w="8640"/>
          </w:tcPr>
          <w:p>
            <w:r>
              <w:t>编剧: 陈为军</w:t>
            </w:r>
          </w:p>
        </w:tc>
      </w:tr>
      <w:tr>
        <w:tc>
          <w:tcPr>
            <w:tcW w:type="dxa" w:w="8640"/>
          </w:tcPr>
          <w:p>
            <w:r>
              <w:t>备案至获取公映许可&gt; 1.8 年</w:t>
            </w:r>
          </w:p>
        </w:tc>
      </w:tr>
      <w:tr>
        <w:tc>
          <w:tcPr>
            <w:tcW w:type="dxa" w:w="8640"/>
          </w:tcPr>
          <w:p>
            <w:r>
              <w:t>第一出品单位: 北京中视文公文化传媒有限公司</w:t>
            </w:r>
          </w:p>
        </w:tc>
      </w:tr>
      <w:tr>
        <w:tc>
          <w:tcPr>
            <w:tcW w:type="dxa" w:w="8640"/>
          </w:tcPr>
          <w:p>
            <w:r>
              <w:t>一边是为了追求更好生活的小贩，一边是为了维护城市“面子”的城管，两边都有着自己的城市梦想，但在现实中却始终处于对立的两面，矛盾不断，冲突时有。我们的故事就是围绕着这两个群体所展开的。</w:t>
            </w:r>
          </w:p>
        </w:tc>
      </w:tr>
      <w:tr>
        <w:tc>
          <w:tcPr>
            <w:tcW w:type="dxa" w:w="8640"/>
          </w:tcPr>
          <w:p>
            <w:r/>
          </w:p>
        </w:tc>
      </w:tr>
      <w:tr>
        <w:tc>
          <w:tcPr>
            <w:tcW w:type="dxa" w:w="8640"/>
          </w:tcPr>
          <w:p>
            <w:r>
              <w:t>[36]《脊柱医生》</w:t>
            </w:r>
          </w:p>
        </w:tc>
      </w:tr>
      <w:tr>
        <w:tc>
          <w:tcPr>
            <w:tcW w:type="dxa" w:w="8640"/>
          </w:tcPr>
          <w:p>
            <w:r>
              <w:t>编剧: 韩靖媛</w:t>
            </w:r>
          </w:p>
        </w:tc>
      </w:tr>
      <w:tr>
        <w:tc>
          <w:tcPr>
            <w:tcW w:type="dxa" w:w="8640"/>
          </w:tcPr>
          <w:p>
            <w:r>
              <w:t>备案至获取公映许可&gt; 1.8 年</w:t>
            </w:r>
          </w:p>
        </w:tc>
      </w:tr>
      <w:tr>
        <w:tc>
          <w:tcPr>
            <w:tcW w:type="dxa" w:w="8640"/>
          </w:tcPr>
          <w:p>
            <w:r>
              <w:t>第一出品单位: 深圳靖媛文化传媒有限公司</w:t>
            </w:r>
          </w:p>
        </w:tc>
      </w:tr>
      <w:tr>
        <w:tc>
          <w:tcPr>
            <w:tcW w:type="dxa" w:w="8640"/>
          </w:tcPr>
          <w:p>
            <w:r>
              <w:t>北京医生刘海鹰常自掏腰包救助看不起病的脊柱重症畸形病人，长期如此难以为继。后来他募集善款作启动资金成立基金会来解决问题，没想到走上了条艰难的不归路。他仍然踉跄走着，守护着他难以割舍的、救死扶伤的人生。</w:t>
            </w:r>
          </w:p>
        </w:tc>
      </w:tr>
      <w:tr>
        <w:tc>
          <w:tcPr>
            <w:tcW w:type="dxa" w:w="8640"/>
          </w:tcPr>
          <w:p>
            <w:r/>
          </w:p>
        </w:tc>
      </w:tr>
      <w:tr>
        <w:tc>
          <w:tcPr>
            <w:tcW w:type="dxa" w:w="8640"/>
          </w:tcPr>
          <w:p>
            <w:r>
              <w:t>[37]《时光机》 (原备案名《马良的时光机》)</w:t>
            </w:r>
          </w:p>
        </w:tc>
      </w:tr>
      <w:tr>
        <w:tc>
          <w:tcPr>
            <w:tcW w:type="dxa" w:w="8640"/>
          </w:tcPr>
          <w:p>
            <w:r>
              <w:t>编剧: 李博</w:t>
            </w:r>
          </w:p>
        </w:tc>
      </w:tr>
      <w:tr>
        <w:tc>
          <w:tcPr>
            <w:tcW w:type="dxa" w:w="8640"/>
          </w:tcPr>
          <w:p>
            <w:r>
              <w:t>备案至获取公映许可&gt; 1.8 年, 修改后通过备案</w:t>
            </w:r>
          </w:p>
        </w:tc>
      </w:tr>
      <w:tr>
        <w:tc>
          <w:tcPr>
            <w:tcW w:type="dxa" w:w="8640"/>
          </w:tcPr>
          <w:p>
            <w:r>
              <w:t>第一出品单位: 上海飞屋影业有限公司</w:t>
            </w:r>
          </w:p>
        </w:tc>
      </w:tr>
      <w:tr>
        <w:tc>
          <w:tcPr>
            <w:tcW w:type="dxa" w:w="8640"/>
          </w:tcPr>
          <w:p>
            <w:r>
              <w:t>原备案单位：上海易腾影视文化有限公司</w:t>
            </w:r>
          </w:p>
        </w:tc>
      </w:tr>
      <w:tr>
        <w:tc>
          <w:tcPr>
            <w:tcW w:type="dxa" w:w="8640"/>
          </w:tcPr>
          <w:p>
            <w:r>
              <w:t>当马良意识到父亲患上阿尔兹海默症时，他以一个真人大小的机械木偶演绎自传式奇幻舞台剧--“爸爸的时光机”。在创作过程中，他和福清共同面对衰老的挑战，并在父亲生命结束和永远丧失记忆前调和彼此的关系。</w:t>
            </w:r>
          </w:p>
        </w:tc>
      </w:tr>
      <w:tr>
        <w:tc>
          <w:tcPr>
            <w:tcW w:type="dxa" w:w="8640"/>
          </w:tcPr>
          <w:p>
            <w:r/>
          </w:p>
        </w:tc>
      </w:tr>
      <w:tr>
        <w:tc>
          <w:tcPr>
            <w:tcW w:type="dxa" w:w="8640"/>
          </w:tcPr>
          <w:p>
            <w:r>
              <w:t>[38]《孝义传家风 别样中国年》</w:t>
            </w:r>
          </w:p>
        </w:tc>
      </w:tr>
      <w:tr>
        <w:tc>
          <w:tcPr>
            <w:tcW w:type="dxa" w:w="8640"/>
          </w:tcPr>
          <w:p>
            <w:r>
              <w:t>编剧: 杨逍洋</w:t>
            </w:r>
          </w:p>
        </w:tc>
      </w:tr>
      <w:tr>
        <w:tc>
          <w:tcPr>
            <w:tcW w:type="dxa" w:w="8640"/>
          </w:tcPr>
          <w:p>
            <w:r>
              <w:t>备案至获取公映许可&gt; 1.8 年</w:t>
            </w:r>
          </w:p>
        </w:tc>
      </w:tr>
      <w:tr>
        <w:tc>
          <w:tcPr>
            <w:tcW w:type="dxa" w:w="8640"/>
          </w:tcPr>
          <w:p>
            <w:r>
              <w:t>第一出品单位: 山东新农村数字电影院线有限公司</w:t>
            </w:r>
          </w:p>
        </w:tc>
      </w:tr>
      <w:tr>
        <w:tc>
          <w:tcPr>
            <w:tcW w:type="dxa" w:w="8640"/>
          </w:tcPr>
          <w:p>
            <w:r>
              <w:t>春节将至，菏泽单县终兴镇朱庄村，一辆人力大篷车吱扭吱扭进了村，拉车的是马成银，车上坐着他79岁高龄的老父亲。马成银的父亲一直有个心愿，想去看看祖国的大好河山……</w:t>
            </w:r>
          </w:p>
        </w:tc>
      </w:tr>
      <w:tr>
        <w:tc>
          <w:tcPr>
            <w:tcW w:type="dxa" w:w="8640"/>
          </w:tcPr>
          <w:p>
            <w:r/>
          </w:p>
        </w:tc>
      </w:tr>
      <w:tr>
        <w:tc>
          <w:tcPr>
            <w:tcW w:type="dxa" w:w="8640"/>
          </w:tcPr>
          <w:p>
            <w:r>
              <w:t>[39]《穿越丝路的花雨》</w:t>
            </w:r>
          </w:p>
        </w:tc>
      </w:tr>
      <w:tr>
        <w:tc>
          <w:tcPr>
            <w:tcW w:type="dxa" w:w="8640"/>
          </w:tcPr>
          <w:p>
            <w:r>
              <w:t>编剧: 张洪田</w:t>
            </w:r>
          </w:p>
        </w:tc>
      </w:tr>
      <w:tr>
        <w:tc>
          <w:tcPr>
            <w:tcW w:type="dxa" w:w="8640"/>
          </w:tcPr>
          <w:p>
            <w:r>
              <w:t>备案至获取公映许可&gt; 1.7 年</w:t>
            </w:r>
          </w:p>
        </w:tc>
      </w:tr>
      <w:tr>
        <w:tc>
          <w:tcPr>
            <w:tcW w:type="dxa" w:w="8640"/>
          </w:tcPr>
          <w:p>
            <w:r>
              <w:t>第一出品单位: 甘肃演艺集团有限责任公司</w:t>
            </w:r>
          </w:p>
        </w:tc>
      </w:tr>
      <w:tr>
        <w:tc>
          <w:tcPr>
            <w:tcW w:type="dxa" w:w="8640"/>
          </w:tcPr>
          <w:p>
            <w:r>
              <w:t>《穿越丝路的花雨》纪录电影，纪录40年敦煌艺术创新经典的故事，用电影艺术化的手法把丝路文明、敦煌文化和创作者的生活，舞台艺术结合，留存经典诞生的故事，传播40年里发生在甘肃感动精彩的艺术传承精神。</w:t>
            </w:r>
          </w:p>
        </w:tc>
      </w:tr>
      <w:tr>
        <w:tc>
          <w:tcPr>
            <w:tcW w:type="dxa" w:w="8640"/>
          </w:tcPr>
          <w:p>
            <w:r/>
          </w:p>
        </w:tc>
      </w:tr>
      <w:tr>
        <w:tc>
          <w:tcPr>
            <w:tcW w:type="dxa" w:w="8640"/>
          </w:tcPr>
          <w:p>
            <w:r>
              <w:t>[40]《五埠岭过大年》</w:t>
            </w:r>
          </w:p>
        </w:tc>
      </w:tr>
      <w:tr>
        <w:tc>
          <w:tcPr>
            <w:tcW w:type="dxa" w:w="8640"/>
          </w:tcPr>
          <w:p>
            <w:r>
              <w:t>编剧: 宋森</w:t>
            </w:r>
          </w:p>
        </w:tc>
      </w:tr>
      <w:tr>
        <w:tc>
          <w:tcPr>
            <w:tcW w:type="dxa" w:w="8640"/>
          </w:tcPr>
          <w:p>
            <w:r>
              <w:t>备案至获取公映许可&gt; 1.7 年</w:t>
            </w:r>
          </w:p>
        </w:tc>
      </w:tr>
      <w:tr>
        <w:tc>
          <w:tcPr>
            <w:tcW w:type="dxa" w:w="8640"/>
          </w:tcPr>
          <w:p>
            <w:r>
              <w:t>第一出品单位: 山东螭龙影视文化传媒有限公司</w:t>
            </w:r>
          </w:p>
        </w:tc>
      </w:tr>
      <w:tr>
        <w:tc>
          <w:tcPr>
            <w:tcW w:type="dxa" w:w="8640"/>
          </w:tcPr>
          <w:p>
            <w:r>
              <w:t>一个拥有六百年历史的山村，人们以山为伴，垒石而居，保留着中国农耕文化的传统基因。当年节如期而至，这里的生活开始沸腾了：掸尘、祭灶、赶大集、候新客等系列民俗让人们感受到了年的味道。</w:t>
            </w:r>
          </w:p>
        </w:tc>
      </w:tr>
      <w:tr>
        <w:tc>
          <w:tcPr>
            <w:tcW w:type="dxa" w:w="8640"/>
          </w:tcPr>
          <w:p>
            <w:r/>
          </w:p>
        </w:tc>
      </w:tr>
      <w:tr>
        <w:tc>
          <w:tcPr>
            <w:tcW w:type="dxa" w:w="8640"/>
          </w:tcPr>
          <w:p>
            <w:r>
              <w:t>[41]《棒！少年》</w:t>
            </w:r>
          </w:p>
        </w:tc>
      </w:tr>
      <w:tr>
        <w:tc>
          <w:tcPr>
            <w:tcW w:type="dxa" w:w="8640"/>
          </w:tcPr>
          <w:p>
            <w:r>
              <w:t>编剧: 许慧晶</w:t>
            </w:r>
          </w:p>
        </w:tc>
      </w:tr>
      <w:tr>
        <w:tc>
          <w:tcPr>
            <w:tcW w:type="dxa" w:w="8640"/>
          </w:tcPr>
          <w:p>
            <w:r>
              <w:t>备案至获取公映许可&gt; 1.6 年</w:t>
            </w:r>
          </w:p>
        </w:tc>
      </w:tr>
      <w:tr>
        <w:tc>
          <w:tcPr>
            <w:tcW w:type="dxa" w:w="8640"/>
          </w:tcPr>
          <w:p>
            <w:r>
              <w:t>第一出品单位: 北京爱奇艺科技有限公司</w:t>
            </w:r>
          </w:p>
        </w:tc>
      </w:tr>
      <w:tr>
        <w:tc>
          <w:tcPr>
            <w:tcW w:type="dxa" w:w="8640"/>
          </w:tcPr>
          <w:p>
            <w:r>
              <w:t>原备案单位：广州市想象文化传媒有限公司</w:t>
            </w:r>
          </w:p>
        </w:tc>
      </w:tr>
      <w:tr>
        <w:tc>
          <w:tcPr>
            <w:tcW w:type="dxa" w:w="8640"/>
          </w:tcPr>
          <w:p>
            <w:r>
              <w:t>一群父母早逝、离异、无人照顾的孤儿和问题儿童，参加世界顶级少年棒球比赛，通过打棒球努力挣脱命运的故事</w:t>
            </w:r>
          </w:p>
        </w:tc>
      </w:tr>
      <w:tr>
        <w:tc>
          <w:tcPr>
            <w:tcW w:type="dxa" w:w="8640"/>
          </w:tcPr>
          <w:p>
            <w:r/>
          </w:p>
        </w:tc>
      </w:tr>
      <w:tr>
        <w:tc>
          <w:tcPr>
            <w:tcW w:type="dxa" w:w="8640"/>
          </w:tcPr>
          <w:p>
            <w:r>
              <w:t>[42]《巅峰体验》 (原备案名《一群人的朝圣》)</w:t>
            </w:r>
          </w:p>
        </w:tc>
      </w:tr>
      <w:tr>
        <w:tc>
          <w:tcPr>
            <w:tcW w:type="dxa" w:w="8640"/>
          </w:tcPr>
          <w:p>
            <w:r>
              <w:t>编剧: 徐立</w:t>
            </w:r>
          </w:p>
        </w:tc>
      </w:tr>
      <w:tr>
        <w:tc>
          <w:tcPr>
            <w:tcW w:type="dxa" w:w="8640"/>
          </w:tcPr>
          <w:p>
            <w:r>
              <w:t>备案至获取公映许可&gt; 1.5 年</w:t>
            </w:r>
          </w:p>
        </w:tc>
      </w:tr>
      <w:tr>
        <w:tc>
          <w:tcPr>
            <w:tcW w:type="dxa" w:w="8640"/>
          </w:tcPr>
          <w:p>
            <w:r>
              <w:t>第一出品单位: 极乐影视传媒（上海）有限公司</w:t>
            </w:r>
          </w:p>
        </w:tc>
      </w:tr>
      <w:tr>
        <w:tc>
          <w:tcPr>
            <w:tcW w:type="dxa" w:w="8640"/>
          </w:tcPr>
          <w:p>
            <w:r>
              <w:t>生活在城市的人们通过网络聚在一起，发起了从上海骑行到拉萨的朝圣之旅。一路上遇到的种种困难，促使他们思考人与自身、人与他人、人与自然的关系，思考关乎人生的答案，他们能否顺利抵达拉萨？</w:t>
            </w:r>
          </w:p>
        </w:tc>
      </w:tr>
      <w:tr>
        <w:tc>
          <w:tcPr>
            <w:tcW w:type="dxa" w:w="8640"/>
          </w:tcPr>
          <w:p>
            <w:r/>
          </w:p>
        </w:tc>
      </w:tr>
      <w:tr>
        <w:tc>
          <w:tcPr>
            <w:tcW w:type="dxa" w:w="8640"/>
          </w:tcPr>
          <w:p>
            <w:r>
              <w:t>[43]《五禽戏》</w:t>
            </w:r>
          </w:p>
        </w:tc>
      </w:tr>
      <w:tr>
        <w:tc>
          <w:tcPr>
            <w:tcW w:type="dxa" w:w="8640"/>
          </w:tcPr>
          <w:p>
            <w:r>
              <w:t>编剧: 张殿礼</w:t>
            </w:r>
          </w:p>
        </w:tc>
      </w:tr>
      <w:tr>
        <w:tc>
          <w:tcPr>
            <w:tcW w:type="dxa" w:w="8640"/>
          </w:tcPr>
          <w:p>
            <w:r>
              <w:t>备案至获取公映许可&gt; 1.5 年</w:t>
            </w:r>
          </w:p>
        </w:tc>
      </w:tr>
      <w:tr>
        <w:tc>
          <w:tcPr>
            <w:tcW w:type="dxa" w:w="8640"/>
          </w:tcPr>
          <w:p>
            <w:r>
              <w:t>第一出品单位: 深圳市天音文化发展有限公司</w:t>
            </w:r>
          </w:p>
        </w:tc>
      </w:tr>
      <w:tr>
        <w:tc>
          <w:tcPr>
            <w:tcW w:type="dxa" w:w="8640"/>
          </w:tcPr>
          <w:p>
            <w:r>
              <w:t>以华佗五禽戏第57代传人董文焕为代表的一代五禽戏传人，为了将国家级非遗文化世代相传、永世流芳，倾注了大量心血，献出了宝贵的毕生精力。而他的接班人们，更加不遗余力地将五禽戏传遍世界每个角落。</w:t>
            </w:r>
          </w:p>
        </w:tc>
      </w:tr>
      <w:tr>
        <w:tc>
          <w:tcPr>
            <w:tcW w:type="dxa" w:w="8640"/>
          </w:tcPr>
          <w:p>
            <w:r/>
          </w:p>
        </w:tc>
      </w:tr>
      <w:tr>
        <w:tc>
          <w:tcPr>
            <w:tcW w:type="dxa" w:w="8640"/>
          </w:tcPr>
          <w:p>
            <w:r>
              <w:t>[44]《归来是少年》</w:t>
            </w:r>
          </w:p>
        </w:tc>
      </w:tr>
      <w:tr>
        <w:tc>
          <w:tcPr>
            <w:tcW w:type="dxa" w:w="8640"/>
          </w:tcPr>
          <w:p>
            <w:r>
              <w:t>编剧: 王登威</w:t>
            </w:r>
          </w:p>
        </w:tc>
      </w:tr>
      <w:tr>
        <w:tc>
          <w:tcPr>
            <w:tcW w:type="dxa" w:w="8640"/>
          </w:tcPr>
          <w:p>
            <w:r>
              <w:t>备案至获取公映许可&gt; 1.4 年</w:t>
            </w:r>
          </w:p>
        </w:tc>
      </w:tr>
      <w:tr>
        <w:tc>
          <w:tcPr>
            <w:tcW w:type="dxa" w:w="8640"/>
          </w:tcPr>
          <w:p>
            <w:r>
              <w:t>第一出品单位: 纪录工厂（海南）传媒有限公司</w:t>
            </w:r>
          </w:p>
        </w:tc>
      </w:tr>
      <w:tr>
        <w:tc>
          <w:tcPr>
            <w:tcW w:type="dxa" w:w="8640"/>
          </w:tcPr>
          <w:p>
            <w:r>
              <w:t>把文昌中学融入历史及国家背景之中，把人物故事化，把故事情感化。以“希望”为终极论点，以“初心”为初始起点，以“少年”为状态载体，使“教育”成为“中国梦”的核心内容，是民族希望之光，是大国崛起之本。</w:t>
            </w:r>
          </w:p>
        </w:tc>
      </w:tr>
      <w:tr>
        <w:tc>
          <w:tcPr>
            <w:tcW w:type="dxa" w:w="8640"/>
          </w:tcPr>
          <w:p>
            <w:r/>
          </w:p>
        </w:tc>
      </w:tr>
      <w:tr>
        <w:tc>
          <w:tcPr>
            <w:tcW w:type="dxa" w:w="8640"/>
          </w:tcPr>
          <w:p>
            <w:r>
              <w:t>[45]《往事如昨》</w:t>
            </w:r>
          </w:p>
        </w:tc>
      </w:tr>
      <w:tr>
        <w:tc>
          <w:tcPr>
            <w:tcW w:type="dxa" w:w="8640"/>
          </w:tcPr>
          <w:p>
            <w:r>
              <w:t>编剧: 周清平</w:t>
            </w:r>
          </w:p>
        </w:tc>
      </w:tr>
      <w:tr>
        <w:tc>
          <w:tcPr>
            <w:tcW w:type="dxa" w:w="8640"/>
          </w:tcPr>
          <w:p>
            <w:r>
              <w:t>备案至获取公映许可&gt; 1.4 年</w:t>
            </w:r>
          </w:p>
        </w:tc>
      </w:tr>
      <w:tr>
        <w:tc>
          <w:tcPr>
            <w:tcW w:type="dxa" w:w="8640"/>
          </w:tcPr>
          <w:p>
            <w:r>
              <w:t>第一出品单位: 广东群星影业传媒集团有限公司</w:t>
            </w:r>
          </w:p>
        </w:tc>
      </w:tr>
      <w:tr>
        <w:tc>
          <w:tcPr>
            <w:tcW w:type="dxa" w:w="8640"/>
          </w:tcPr>
          <w:p>
            <w:r>
              <w:t>中学时代，楹丰和同学们春游了当地的老鹰岩，并相约十年后故地重游，可十年后没人提起此事，又过了十年，同学们再次相约，承诺毕业二十年纪念日重聚，这次他们还能兑现诺言吗？楹丰也因此踏上了寻找同学的旅程……</w:t>
            </w:r>
          </w:p>
        </w:tc>
      </w:tr>
      <w:tr>
        <w:tc>
          <w:tcPr>
            <w:tcW w:type="dxa" w:w="8640"/>
          </w:tcPr>
          <w:p>
            <w:r/>
          </w:p>
        </w:tc>
      </w:tr>
      <w:tr>
        <w:tc>
          <w:tcPr>
            <w:tcW w:type="dxa" w:w="8640"/>
          </w:tcPr>
          <w:p>
            <w:r>
              <w:t>[46]《岁月在这儿》</w:t>
            </w:r>
          </w:p>
        </w:tc>
      </w:tr>
      <w:tr>
        <w:tc>
          <w:tcPr>
            <w:tcW w:type="dxa" w:w="8640"/>
          </w:tcPr>
          <w:p>
            <w:r>
              <w:t>编剧: 郝蕴红</w:t>
            </w:r>
          </w:p>
        </w:tc>
      </w:tr>
      <w:tr>
        <w:tc>
          <w:tcPr>
            <w:tcW w:type="dxa" w:w="8640"/>
          </w:tcPr>
          <w:p>
            <w:r>
              <w:t>备案至获取公映许可&gt; 1.4 年</w:t>
            </w:r>
          </w:p>
        </w:tc>
      </w:tr>
      <w:tr>
        <w:tc>
          <w:tcPr>
            <w:tcW w:type="dxa" w:w="8640"/>
          </w:tcPr>
          <w:p>
            <w:r>
              <w:t>第一出品单位: 中央新闻纪录电影制片厂（集团）</w:t>
            </w:r>
          </w:p>
        </w:tc>
      </w:tr>
      <w:tr>
        <w:tc>
          <w:tcPr>
            <w:tcW w:type="dxa" w:w="8640"/>
          </w:tcPr>
          <w:p>
            <w:r>
              <w:t>本片以新影厂典藏的纪录影片为素材，反映新中国成立以来，老百姓生产生活的变化，社会风貌的变迁，讴歌艰苦创业的精神。</w:t>
            </w:r>
          </w:p>
        </w:tc>
      </w:tr>
      <w:tr>
        <w:tc>
          <w:tcPr>
            <w:tcW w:type="dxa" w:w="8640"/>
          </w:tcPr>
          <w:p>
            <w:r/>
          </w:p>
        </w:tc>
      </w:tr>
      <w:tr>
        <w:tc>
          <w:tcPr>
            <w:tcW w:type="dxa" w:w="8640"/>
          </w:tcPr>
          <w:p>
            <w:r>
              <w:t>[47]《十字街口》 (原备案名《泽火革》)</w:t>
            </w:r>
          </w:p>
        </w:tc>
      </w:tr>
      <w:tr>
        <w:tc>
          <w:tcPr>
            <w:tcW w:type="dxa" w:w="8640"/>
          </w:tcPr>
          <w:p>
            <w:r>
              <w:t>编剧: 路广华</w:t>
            </w:r>
          </w:p>
        </w:tc>
      </w:tr>
      <w:tr>
        <w:tc>
          <w:tcPr>
            <w:tcW w:type="dxa" w:w="8640"/>
          </w:tcPr>
          <w:p>
            <w:r>
              <w:t>备案至获取公映许可&gt; 1.4 年</w:t>
            </w:r>
          </w:p>
        </w:tc>
      </w:tr>
      <w:tr>
        <w:tc>
          <w:tcPr>
            <w:tcW w:type="dxa" w:w="8640"/>
          </w:tcPr>
          <w:p>
            <w:r>
              <w:t>第一出品单位: 山西广电音像出版有限责任公司</w:t>
            </w:r>
          </w:p>
        </w:tc>
      </w:tr>
      <w:tr>
        <w:tc>
          <w:tcPr>
            <w:tcW w:type="dxa" w:w="8640"/>
          </w:tcPr>
          <w:p>
            <w:r>
              <w:t xml:space="preserve"> 本片围绕着太原市最后一家国营理发店——华艺美发厅的拆迁风波，记录老店内武占梅和李世敏两个普通平民在城市发展进程中，为了生计，为了情怀的努力与坚持，也记录了传统理发技艺的生存现状。</w:t>
            </w:r>
          </w:p>
        </w:tc>
      </w:tr>
      <w:tr>
        <w:tc>
          <w:tcPr>
            <w:tcW w:type="dxa" w:w="8640"/>
          </w:tcPr>
          <w:p>
            <w:r/>
          </w:p>
        </w:tc>
      </w:tr>
      <w:tr>
        <w:tc>
          <w:tcPr>
            <w:tcW w:type="dxa" w:w="8640"/>
          </w:tcPr>
          <w:p>
            <w:r>
              <w:t>[48]《诗与真》</w:t>
            </w:r>
          </w:p>
        </w:tc>
      </w:tr>
      <w:tr>
        <w:tc>
          <w:tcPr>
            <w:tcW w:type="dxa" w:w="8640"/>
          </w:tcPr>
          <w:p>
            <w:r>
              <w:t>编剧: 孙嘉翊</w:t>
            </w:r>
          </w:p>
        </w:tc>
      </w:tr>
      <w:tr>
        <w:tc>
          <w:tcPr>
            <w:tcW w:type="dxa" w:w="8640"/>
          </w:tcPr>
          <w:p>
            <w:r>
              <w:t>备案至获取公映许可&gt; 1.4 年</w:t>
            </w:r>
          </w:p>
        </w:tc>
      </w:tr>
      <w:tr>
        <w:tc>
          <w:tcPr>
            <w:tcW w:type="dxa" w:w="8640"/>
          </w:tcPr>
          <w:p>
            <w:r>
              <w:t>第一出品单位: 上海东影传媒有限公司</w:t>
            </w:r>
          </w:p>
        </w:tc>
      </w:tr>
      <w:tr>
        <w:tc>
          <w:tcPr>
            <w:tcW w:type="dxa" w:w="8640"/>
          </w:tcPr>
          <w:p>
            <w:r>
              <w:t>严东生先生在先进无机材料研究方面成就卓著，是我国当代先进无机材料科学的重要奠基人，也是优秀的战略科学家和科学外交家。九十八载人生旅程，他不懈追寻真理，坚持科学报国</w:t>
            </w:r>
          </w:p>
        </w:tc>
      </w:tr>
      <w:tr>
        <w:tc>
          <w:tcPr>
            <w:tcW w:type="dxa" w:w="8640"/>
          </w:tcPr>
          <w:p>
            <w:r/>
          </w:p>
        </w:tc>
      </w:tr>
      <w:tr>
        <w:tc>
          <w:tcPr>
            <w:tcW w:type="dxa" w:w="8640"/>
          </w:tcPr>
          <w:p>
            <w:r>
              <w:t>[49]《大戏记忆——穆桂英挂帅》 (原备案名《大戏记忆 ●穆桂英挂帅》)</w:t>
            </w:r>
          </w:p>
        </w:tc>
      </w:tr>
      <w:tr>
        <w:tc>
          <w:tcPr>
            <w:tcW w:type="dxa" w:w="8640"/>
          </w:tcPr>
          <w:p>
            <w:r>
              <w:t>编剧: 李晶</w:t>
            </w:r>
          </w:p>
        </w:tc>
      </w:tr>
      <w:tr>
        <w:tc>
          <w:tcPr>
            <w:tcW w:type="dxa" w:w="8640"/>
          </w:tcPr>
          <w:p>
            <w:r>
              <w:t>备案至获取公映许可&gt; 1.2 年</w:t>
            </w:r>
          </w:p>
        </w:tc>
      </w:tr>
      <w:tr>
        <w:tc>
          <w:tcPr>
            <w:tcW w:type="dxa" w:w="8640"/>
          </w:tcPr>
          <w:p>
            <w:r>
              <w:t>第一出品单位: 中国农业电影电视中心</w:t>
            </w:r>
          </w:p>
        </w:tc>
      </w:tr>
      <w:tr>
        <w:tc>
          <w:tcPr>
            <w:tcW w:type="dxa" w:w="8640"/>
          </w:tcPr>
          <w:p>
            <w:r>
              <w:t>要说豫剧里经典中的经典，《穆桂英挂帅》可谓当之无愧。上世纪50年代，该剧成就了豫剧名伶马金凤。30出头的马金凤将穆桂英演活了，她的声腔酣畅淋漓、响彻九霄，把53岁又领兵的穆桂英唱得妇孺皆知。</w:t>
            </w:r>
          </w:p>
        </w:tc>
      </w:tr>
      <w:tr>
        <w:tc>
          <w:tcPr>
            <w:tcW w:type="dxa" w:w="8640"/>
          </w:tcPr>
          <w:p>
            <w:r/>
          </w:p>
        </w:tc>
      </w:tr>
      <w:tr>
        <w:tc>
          <w:tcPr>
            <w:tcW w:type="dxa" w:w="8640"/>
          </w:tcPr>
          <w:p>
            <w:r>
              <w:t>[50]《大戏记忆——花木兰》 (原备案名《大戏记忆●花木兰》)</w:t>
            </w:r>
          </w:p>
        </w:tc>
      </w:tr>
      <w:tr>
        <w:tc>
          <w:tcPr>
            <w:tcW w:type="dxa" w:w="8640"/>
          </w:tcPr>
          <w:p>
            <w:r>
              <w:t>编剧: 李晶</w:t>
            </w:r>
          </w:p>
        </w:tc>
      </w:tr>
      <w:tr>
        <w:tc>
          <w:tcPr>
            <w:tcW w:type="dxa" w:w="8640"/>
          </w:tcPr>
          <w:p>
            <w:r>
              <w:t>备案至获取公映许可&gt; 1.2 年</w:t>
            </w:r>
          </w:p>
        </w:tc>
      </w:tr>
      <w:tr>
        <w:tc>
          <w:tcPr>
            <w:tcW w:type="dxa" w:w="8640"/>
          </w:tcPr>
          <w:p>
            <w:r>
              <w:t>第一出品单位: 中国农业电影电视中心</w:t>
            </w:r>
          </w:p>
        </w:tc>
      </w:tr>
      <w:tr>
        <w:tc>
          <w:tcPr>
            <w:tcW w:type="dxa" w:w="8640"/>
          </w:tcPr>
          <w:p>
            <w:r>
              <w:t>大型戏曲纪录片《大戏记忆》豫剧篇之《花木兰》以豫剧大师常香玉主演的《花木兰》为主线，通过情景探寻、人物走访，致敬经典。该片展现了豫剧《花木兰》舞台创排历程以及由此触及的几代人记忆。</w:t>
            </w:r>
          </w:p>
        </w:tc>
      </w:tr>
      <w:tr>
        <w:tc>
          <w:tcPr>
            <w:tcW w:type="dxa" w:w="8640"/>
          </w:tcPr>
          <w:p>
            <w:r/>
          </w:p>
        </w:tc>
      </w:tr>
      <w:tr>
        <w:tc>
          <w:tcPr>
            <w:tcW w:type="dxa" w:w="8640"/>
          </w:tcPr>
          <w:p>
            <w:r>
              <w:t>[51]《大戏记忆——程婴救孤》 (原备案名《大戏记忆？程婴救孤》)</w:t>
            </w:r>
          </w:p>
        </w:tc>
      </w:tr>
      <w:tr>
        <w:tc>
          <w:tcPr>
            <w:tcW w:type="dxa" w:w="8640"/>
          </w:tcPr>
          <w:p>
            <w:r>
              <w:t>编剧: 李晶</w:t>
            </w:r>
          </w:p>
        </w:tc>
      </w:tr>
      <w:tr>
        <w:tc>
          <w:tcPr>
            <w:tcW w:type="dxa" w:w="8640"/>
          </w:tcPr>
          <w:p>
            <w:r>
              <w:t>备案至获取公映许可&gt; 1.2 年</w:t>
            </w:r>
          </w:p>
        </w:tc>
      </w:tr>
      <w:tr>
        <w:tc>
          <w:tcPr>
            <w:tcW w:type="dxa" w:w="8640"/>
          </w:tcPr>
          <w:p>
            <w:r>
              <w:t>第一出品单位: 中国农业电影电视中心</w:t>
            </w:r>
          </w:p>
        </w:tc>
      </w:tr>
      <w:tr>
        <w:tc>
          <w:tcPr>
            <w:tcW w:type="dxa" w:w="8640"/>
          </w:tcPr>
          <w:p>
            <w:r>
              <w:t>大型戏曲纪录片《大戏记忆》豫剧篇之《程婴救孤》，是一部以河南豫剧二团创排的豫剧《程婴救孤》为主线，围绕创排中惊心动魄，感人至深的故事，用镜头聚焦台前幕后的传记型纪录片。</w:t>
            </w:r>
          </w:p>
        </w:tc>
      </w:tr>
      <w:tr>
        <w:tc>
          <w:tcPr>
            <w:tcW w:type="dxa" w:w="8640"/>
          </w:tcPr>
          <w:p>
            <w:r/>
          </w:p>
        </w:tc>
      </w:tr>
      <w:tr>
        <w:tc>
          <w:tcPr>
            <w:tcW w:type="dxa" w:w="8640"/>
          </w:tcPr>
          <w:p>
            <w:r>
              <w:t>[52]《青春 中国》</w:t>
            </w:r>
          </w:p>
        </w:tc>
      </w:tr>
      <w:tr>
        <w:tc>
          <w:tcPr>
            <w:tcW w:type="dxa" w:w="8640"/>
          </w:tcPr>
          <w:p>
            <w:r>
              <w:t>编剧: 秦晓鹰</w:t>
            </w:r>
          </w:p>
        </w:tc>
      </w:tr>
      <w:tr>
        <w:tc>
          <w:tcPr>
            <w:tcW w:type="dxa" w:w="8640"/>
          </w:tcPr>
          <w:p>
            <w:r>
              <w:t>备案至获取公映许可&gt; 1.2 年</w:t>
            </w:r>
          </w:p>
        </w:tc>
      </w:tr>
      <w:tr>
        <w:tc>
          <w:tcPr>
            <w:tcW w:type="dxa" w:w="8640"/>
          </w:tcPr>
          <w:p>
            <w:r>
              <w:t>第一出品单位: 中央新闻纪录电影制片厂</w:t>
            </w:r>
          </w:p>
        </w:tc>
      </w:tr>
      <w:tr>
        <w:tc>
          <w:tcPr>
            <w:tcW w:type="dxa" w:w="8640"/>
          </w:tcPr>
          <w:p>
            <w:r>
              <w:t>该片将以中央新影典藏的大量珍贵、详实的历史影像资料为依托，加之新时代的年轻人故事，以青年人的群体作为重点表现对象，展现新中国从建立、发展、富裕到强大所走过的70年历程。</w:t>
            </w:r>
          </w:p>
        </w:tc>
      </w:tr>
      <w:tr>
        <w:tc>
          <w:tcPr>
            <w:tcW w:type="dxa" w:w="8640"/>
          </w:tcPr>
          <w:p>
            <w:r/>
          </w:p>
        </w:tc>
      </w:tr>
      <w:tr>
        <w:tc>
          <w:tcPr>
            <w:tcW w:type="dxa" w:w="8640"/>
          </w:tcPr>
          <w:p>
            <w:r>
              <w:t>[53]《守护你》</w:t>
            </w:r>
          </w:p>
        </w:tc>
      </w:tr>
      <w:tr>
        <w:tc>
          <w:tcPr>
            <w:tcW w:type="dxa" w:w="8640"/>
          </w:tcPr>
          <w:p>
            <w:r>
              <w:t>编剧: 王欢</w:t>
            </w:r>
          </w:p>
        </w:tc>
      </w:tr>
      <w:tr>
        <w:tc>
          <w:tcPr>
            <w:tcW w:type="dxa" w:w="8640"/>
          </w:tcPr>
          <w:p>
            <w:r>
              <w:t>备案至获取公映许可&gt; 1.1 年</w:t>
            </w:r>
          </w:p>
        </w:tc>
      </w:tr>
      <w:tr>
        <w:tc>
          <w:tcPr>
            <w:tcW w:type="dxa" w:w="8640"/>
          </w:tcPr>
          <w:p>
            <w:r>
              <w:t>第一出品单位: 北京优视瑞景文化传媒有限公司</w:t>
            </w:r>
          </w:p>
        </w:tc>
      </w:tr>
      <w:tr>
        <w:tc>
          <w:tcPr>
            <w:tcW w:type="dxa" w:w="8640"/>
          </w:tcPr>
          <w:p>
            <w:r>
              <w:t>2017年带妈妈来北京看病，偶然开始记录了跟妈妈在精神病院的生活。之后坚持记录了三年，我想用三年的生活讲述这个特殊家庭的故事，既是救赎妈妈，也是一家人在相互不离不弃守护这个家。</w:t>
            </w:r>
          </w:p>
        </w:tc>
      </w:tr>
      <w:tr>
        <w:tc>
          <w:tcPr>
            <w:tcW w:type="dxa" w:w="8640"/>
          </w:tcPr>
          <w:p>
            <w:r/>
          </w:p>
        </w:tc>
      </w:tr>
      <w:tr>
        <w:tc>
          <w:tcPr>
            <w:tcW w:type="dxa" w:w="8640"/>
          </w:tcPr>
          <w:p>
            <w:r>
              <w:t>[54]《藏羚王之宝贝日记——极地追踪》 (原备案名《藏羚王之宝贝日记—极地追踪》)</w:t>
            </w:r>
          </w:p>
        </w:tc>
      </w:tr>
      <w:tr>
        <w:tc>
          <w:tcPr>
            <w:tcW w:type="dxa" w:w="8640"/>
          </w:tcPr>
          <w:p>
            <w:r>
              <w:t>编剧: 刘宇军</w:t>
            </w:r>
          </w:p>
        </w:tc>
      </w:tr>
      <w:tr>
        <w:tc>
          <w:tcPr>
            <w:tcW w:type="dxa" w:w="8640"/>
          </w:tcPr>
          <w:p>
            <w:r>
              <w:t>备案至获取公映许可&gt; 1.1 年</w:t>
            </w:r>
          </w:p>
        </w:tc>
      </w:tr>
      <w:tr>
        <w:tc>
          <w:tcPr>
            <w:tcW w:type="dxa" w:w="8640"/>
          </w:tcPr>
          <w:p>
            <w:r>
              <w:t>第一出品单位: 深圳市天宇星影视文化有限公司</w:t>
            </w:r>
          </w:p>
        </w:tc>
      </w:tr>
      <w:tr>
        <w:tc>
          <w:tcPr>
            <w:tcW w:type="dxa" w:w="8640"/>
          </w:tcPr>
          <w:p>
            <w:r>
              <w:t xml:space="preserve"> 摄影师记录二十年拍摄可可西里藏羚羊。亲身体会巡山队员艰苦卓绝的生活和他们反盗猎行动。其中“野牦牛队”最后一次巡山的真相记录，更是首次以纪录电影形式向公众披露。</w:t>
            </w:r>
          </w:p>
        </w:tc>
      </w:tr>
      <w:tr>
        <w:tc>
          <w:tcPr>
            <w:tcW w:type="dxa" w:w="8640"/>
          </w:tcPr>
          <w:p>
            <w:r/>
          </w:p>
        </w:tc>
      </w:tr>
      <w:tr>
        <w:tc>
          <w:tcPr>
            <w:tcW w:type="dxa" w:w="8640"/>
          </w:tcPr>
          <w:p>
            <w:r>
              <w:t>[55]《此时此刻·2019大阅兵》</w:t>
            </w:r>
          </w:p>
        </w:tc>
      </w:tr>
      <w:tr>
        <w:tc>
          <w:tcPr>
            <w:tcW w:type="dxa" w:w="8640"/>
          </w:tcPr>
          <w:p>
            <w:r>
              <w:t>编剧: 孙玉胜</w:t>
            </w:r>
          </w:p>
        </w:tc>
      </w:tr>
      <w:tr>
        <w:tc>
          <w:tcPr>
            <w:tcW w:type="dxa" w:w="8640"/>
          </w:tcPr>
          <w:p>
            <w:r>
              <w:t>备案至获取公映许可&gt; 0.9 年</w:t>
            </w:r>
          </w:p>
        </w:tc>
      </w:tr>
      <w:tr>
        <w:tc>
          <w:tcPr>
            <w:tcW w:type="dxa" w:w="8640"/>
          </w:tcPr>
          <w:p>
            <w:r>
              <w:t>第一出品单位: 中央广播电视总台</w:t>
            </w:r>
          </w:p>
        </w:tc>
      </w:tr>
      <w:tr>
        <w:tc>
          <w:tcPr>
            <w:tcW w:type="dxa" w:w="8640"/>
          </w:tcPr>
          <w:p>
            <w:r>
              <w:t>4K直播电影《此时此刻·2019大阅兵》以4K超高清及5.1环绕声制播，呈现新中国成立70周年阅兵的现场盛况，让观众在电影大银幕前身临其境地感受大阅兵的震撼和激情。</w:t>
            </w:r>
          </w:p>
        </w:tc>
      </w:tr>
      <w:tr>
        <w:tc>
          <w:tcPr>
            <w:tcW w:type="dxa" w:w="8640"/>
          </w:tcPr>
          <w:p>
            <w:r/>
          </w:p>
        </w:tc>
      </w:tr>
      <w:tr>
        <w:tc>
          <w:tcPr>
            <w:tcW w:type="dxa" w:w="8640"/>
          </w:tcPr>
          <w:p>
            <w:r>
              <w:t>[56]《2019阅兵盛典》 (原备案名《国庆70周年阅兵》)</w:t>
            </w:r>
          </w:p>
        </w:tc>
      </w:tr>
      <w:tr>
        <w:tc>
          <w:tcPr>
            <w:tcW w:type="dxa" w:w="8640"/>
          </w:tcPr>
          <w:p>
            <w:r>
              <w:t>编剧: 朱寒汛、张丹丹、陈雨薇</w:t>
            </w:r>
          </w:p>
        </w:tc>
      </w:tr>
      <w:tr>
        <w:tc>
          <w:tcPr>
            <w:tcW w:type="dxa" w:w="8640"/>
          </w:tcPr>
          <w:p>
            <w:r>
              <w:t>备案至获取公映许可&gt; 0.9 年</w:t>
            </w:r>
          </w:p>
        </w:tc>
      </w:tr>
      <w:tr>
        <w:tc>
          <w:tcPr>
            <w:tcW w:type="dxa" w:w="8640"/>
          </w:tcPr>
          <w:p>
            <w:r>
              <w:t>第一出品单位: 中国人民解放军八一电影制片厂</w:t>
            </w:r>
          </w:p>
        </w:tc>
      </w:tr>
      <w:tr>
        <w:tc>
          <w:tcPr>
            <w:tcW w:type="dxa" w:w="8640"/>
          </w:tcPr>
          <w:p>
            <w:r>
              <w:t>原备案单位：八一电影制片厂</w:t>
            </w:r>
          </w:p>
        </w:tc>
      </w:tr>
      <w:tr>
        <w:tc>
          <w:tcPr>
            <w:tcW w:type="dxa" w:w="8640"/>
          </w:tcPr>
          <w:p>
            <w:r>
              <w:t>此次阅兵式将向全世界彰显我国军事实力，向全世界展示我国国防和军队现代化建设取得的辉煌成就，展示我军威武之师、文明之师、和平之师的良好形象。</w:t>
            </w:r>
          </w:p>
        </w:tc>
      </w:tr>
      <w:tr>
        <w:tc>
          <w:tcPr>
            <w:tcW w:type="dxa" w:w="8640"/>
          </w:tcPr>
          <w:p>
            <w:r/>
          </w:p>
        </w:tc>
      </w:tr>
      <w:tr>
        <w:tc>
          <w:tcPr>
            <w:tcW w:type="dxa" w:w="8640"/>
          </w:tcPr>
          <w:p>
            <w:r>
              <w:t>[57]《保家卫国——抗美援朝光影纪实》 (原备案名《保家卫国——抗美援朝纪实》)</w:t>
            </w:r>
          </w:p>
        </w:tc>
      </w:tr>
      <w:tr>
        <w:tc>
          <w:tcPr>
            <w:tcW w:type="dxa" w:w="8640"/>
          </w:tcPr>
          <w:p>
            <w:r>
              <w:t>编剧: 郝蕴红</w:t>
            </w:r>
          </w:p>
        </w:tc>
      </w:tr>
      <w:tr>
        <w:tc>
          <w:tcPr>
            <w:tcW w:type="dxa" w:w="8640"/>
          </w:tcPr>
          <w:p>
            <w:r>
              <w:t>备案至获取公映许可&gt; 0.6 年</w:t>
            </w:r>
          </w:p>
        </w:tc>
      </w:tr>
      <w:tr>
        <w:tc>
          <w:tcPr>
            <w:tcW w:type="dxa" w:w="8640"/>
          </w:tcPr>
          <w:p>
            <w:r>
              <w:t>第一出品单位: 中国电影股份有限公司</w:t>
            </w:r>
          </w:p>
        </w:tc>
      </w:tr>
      <w:tr>
        <w:tc>
          <w:tcPr>
            <w:tcW w:type="dxa" w:w="8640"/>
          </w:tcPr>
          <w:p>
            <w:r>
              <w:t>抗美援朝战争历时2年零9个月后胜利结束。战争激发了全国人民热火朝天的生产建设积极性，前方和后方相互激励、共同推进。“中国人民志愿军”成为坚强、不屈、勇敢的代名词，永远铭刻于世界战史。</w:t>
            </w:r>
          </w:p>
        </w:tc>
      </w:tr>
      <w:tr>
        <w:tc>
          <w:tcPr>
            <w:tcW w:type="dxa" w:w="8640"/>
          </w:tcPr>
          <w:p>
            <w:r/>
          </w:p>
        </w:tc>
      </w:tr>
      <w:tr>
        <w:tc>
          <w:tcPr>
            <w:tcW w:type="dxa" w:w="8640"/>
          </w:tcPr>
          <w:p>
            <w:r>
              <w:t>[58]《我们和《金刚川》》 (原备案名《我们和金刚川》)</w:t>
            </w:r>
          </w:p>
        </w:tc>
      </w:tr>
      <w:tr>
        <w:tc>
          <w:tcPr>
            <w:tcW w:type="dxa" w:w="8640"/>
          </w:tcPr>
          <w:p>
            <w:r>
              <w:t>编剧: 田羽生</w:t>
            </w:r>
          </w:p>
        </w:tc>
      </w:tr>
      <w:tr>
        <w:tc>
          <w:tcPr>
            <w:tcW w:type="dxa" w:w="8640"/>
          </w:tcPr>
          <w:p>
            <w:r>
              <w:t>备案至获取公映许可&gt; 0.4 年</w:t>
            </w:r>
          </w:p>
        </w:tc>
      </w:tr>
      <w:tr>
        <w:tc>
          <w:tcPr>
            <w:tcW w:type="dxa" w:w="8640"/>
          </w:tcPr>
          <w:p>
            <w:r>
              <w:t>第一出品单位: 中国电影股份有限公司</w:t>
            </w:r>
          </w:p>
        </w:tc>
      </w:tr>
      <w:tr>
        <w:tc>
          <w:tcPr>
            <w:tcW w:type="dxa" w:w="8640"/>
          </w:tcPr>
          <w:p>
            <w:r>
              <w:t>管虎导演和他的团队带领整个电影《金刚川》剧组，在2020这个特殊的时期，面对极端天气频发、疫情常态化防控、拍摄时间紧、难度大等一系列的困难，完成一部抗美援朝电影的筹备、拍摄与制作。</w:t>
            </w:r>
          </w:p>
        </w:tc>
      </w:tr>
      <w:tr>
        <w:tc>
          <w:tcPr>
            <w:tcW w:type="dxa" w:w="8640"/>
          </w:tcPr>
          <w:p>
            <w:r/>
          </w:p>
        </w:tc>
      </w:tr>
    </w:tbl>
    <w:p>
      <w:r>
        <w:br/>
        <w:br/>
        <w:t>慷田AI结合自主调研及多方大数据比对，通过分析、建模，提炼关键信息。公映许可证公示信息来自中国国家电影局 China Film Administration, 官方网址  http://www.chinafilm.gov.cn/chinafilm 。</w:t>
        <w:br/>
        <w:t>点击阅读原文查看本期慷田AI影片信详表。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Documentary Registration Table至2021年1月25日</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