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详表：2022年2月电影备案公示划重点</w:t>
      </w:r>
    </w:p>
    <w:p>
      <w:pPr>
        <w:pStyle w:val="IntenseQuote"/>
      </w:pPr>
      <w:r>
        <w:t>2022年4月20日，2月电影备案共计200部，其中最遥远的是影剧备字〔2022〕第553号的《剑客无名》，最近期的是影合立字〔2022〕第005号的《内幕》，ContentAI聚焦关注的项目有万达的《闯关》、《倒数说爱你》、中国电影的《帆船向远方》、儒意的《万鹰之神阿骨打》、华谊的《去他的时间尽头》、《平行任务》、爱奇艺的《战争1840》、《差评》、《冲·撞》以及英皇的《内幕》。</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《青稞》</w:t>
            </w:r>
          </w:p>
        </w:tc>
      </w:tr>
      <w:tr>
        <w:tc>
          <w:tcPr>
            <w:tcW w:type="dxa" w:w="8640"/>
          </w:tcPr>
          <w:p>
            <w:r>
              <w:t>编剧: 陈美冰</w:t>
            </w:r>
          </w:p>
        </w:tc>
      </w:tr>
      <w:tr>
        <w:tc>
          <w:tcPr>
            <w:tcW w:type="dxa" w:w="8640"/>
          </w:tcPr>
          <w:p>
            <w:r>
              <w:t>其它作品：《太阳从这里升起》</w:t>
            </w:r>
          </w:p>
        </w:tc>
      </w:tr>
      <w:tr>
        <w:tc>
          <w:tcPr>
            <w:tcW w:type="dxa" w:w="8640"/>
          </w:tcPr>
          <w:p>
            <w:r>
              <w:t>备案单位: 西藏星光文化传媒有限公司</w:t>
            </w:r>
          </w:p>
        </w:tc>
      </w:tr>
      <w:tr>
        <w:tc>
          <w:tcPr>
            <w:tcW w:type="dxa" w:w="8640"/>
          </w:tcPr>
          <w:p>
            <w:r>
              <w:t>类别：纪录影片，年代：当代</w:t>
            </w:r>
          </w:p>
        </w:tc>
      </w:tr>
      <w:tr>
        <w:tc>
          <w:tcPr>
            <w:tcW w:type="dxa" w:w="8640"/>
          </w:tcPr>
          <w:p>
            <w:r>
              <w:t>环境/氛围/人物/事件/情感：乡村 励志 青年 创业 乐观</w:t>
            </w:r>
          </w:p>
        </w:tc>
      </w:tr>
      <w:tr>
        <w:tc>
          <w:tcPr>
            <w:tcW w:type="dxa" w:w="8640"/>
          </w:tcPr>
          <w:p>
            <w:r>
              <w:t>从一个回乡创业的藏族青年的回忆和现实里，看到一段离乡到还乡的旅程，一位藏族青年的成长，一家青稞企业的发展，西藏二十年间农、商、加工业的变化……透过这些，展现一种历久弥香的青稞精神。</w:t>
            </w:r>
          </w:p>
        </w:tc>
      </w:tr>
      <w:tr>
        <w:tc>
          <w:tcPr>
            <w:tcW w:type="dxa" w:w="8640"/>
          </w:tcPr>
          <w:p>
            <w:r/>
          </w:p>
        </w:tc>
      </w:tr>
      <w:tr>
        <w:tc>
          <w:tcPr>
            <w:tcW w:type="dxa" w:w="8640"/>
          </w:tcPr>
          <w:p>
            <w:r>
              <w:t>[2] 《归去来辞》</w:t>
            </w:r>
          </w:p>
        </w:tc>
      </w:tr>
      <w:tr>
        <w:tc>
          <w:tcPr>
            <w:tcW w:type="dxa" w:w="8640"/>
          </w:tcPr>
          <w:p>
            <w:r>
              <w:t>编剧: 陈雨</w:t>
            </w:r>
          </w:p>
        </w:tc>
      </w:tr>
      <w:tr>
        <w:tc>
          <w:tcPr>
            <w:tcW w:type="dxa" w:w="8640"/>
          </w:tcPr>
          <w:p>
            <w:r>
              <w:t>其它作品：《国庆70周年阅兵》、《缘来是这样》、《大明宝船之守护灵石》、《诚信老爹》</w:t>
            </w:r>
          </w:p>
        </w:tc>
      </w:tr>
      <w:tr>
        <w:tc>
          <w:tcPr>
            <w:tcW w:type="dxa" w:w="8640"/>
          </w:tcPr>
          <w:p>
            <w:r>
              <w:t>备案单位: 杭州厚存文化创意有限公司</w:t>
            </w:r>
          </w:p>
        </w:tc>
      </w:tr>
      <w:tr>
        <w:tc>
          <w:tcPr>
            <w:tcW w:type="dxa" w:w="8640"/>
          </w:tcPr>
          <w:p>
            <w:r>
              <w:t>类别：纪录影片，年代：当代</w:t>
            </w:r>
          </w:p>
        </w:tc>
      </w:tr>
      <w:tr>
        <w:tc>
          <w:tcPr>
            <w:tcW w:type="dxa" w:w="8640"/>
          </w:tcPr>
          <w:p>
            <w:r>
              <w:t>环境/氛围/人物/事件/情感：乡村 思考 群像 奋斗 家国</w:t>
            </w:r>
          </w:p>
        </w:tc>
      </w:tr>
      <w:tr>
        <w:tc>
          <w:tcPr>
            <w:tcW w:type="dxa" w:w="8640"/>
          </w:tcPr>
          <w:p>
            <w:r>
              <w:t>《归去来辞》所拍摄的是一组 “新农民们”辞别城市职业生涯来到乡村从事自然农业耕作的故事。他们在浙江安吉源起，然后在即墨，慢慢也到全国其他地区进行耕作生活。</w:t>
            </w:r>
          </w:p>
        </w:tc>
      </w:tr>
      <w:tr>
        <w:tc>
          <w:tcPr>
            <w:tcW w:type="dxa" w:w="8640"/>
          </w:tcPr>
          <w:p>
            <w:r/>
          </w:p>
        </w:tc>
      </w:tr>
      <w:tr>
        <w:tc>
          <w:tcPr>
            <w:tcW w:type="dxa" w:w="8640"/>
          </w:tcPr>
          <w:p>
            <w:r>
              <w:t>[3] 《消失的轮廓》</w:t>
            </w:r>
          </w:p>
        </w:tc>
      </w:tr>
      <w:tr>
        <w:tc>
          <w:tcPr>
            <w:tcW w:type="dxa" w:w="8640"/>
          </w:tcPr>
          <w:p>
            <w:r>
              <w:t>编剧: 黄泽华</w:t>
            </w:r>
          </w:p>
        </w:tc>
      </w:tr>
      <w:tr>
        <w:tc>
          <w:tcPr>
            <w:tcW w:type="dxa" w:w="8640"/>
          </w:tcPr>
          <w:p>
            <w:r>
              <w:t>备案单位: 北京一果影业有限公司</w:t>
            </w:r>
          </w:p>
        </w:tc>
      </w:tr>
      <w:tr>
        <w:tc>
          <w:tcPr>
            <w:tcW w:type="dxa" w:w="8640"/>
          </w:tcPr>
          <w:p>
            <w:r>
              <w:t>类别：纪录影片，年代：当代</w:t>
            </w:r>
          </w:p>
        </w:tc>
      </w:tr>
      <w:tr>
        <w:tc>
          <w:tcPr>
            <w:tcW w:type="dxa" w:w="8640"/>
          </w:tcPr>
          <w:p>
            <w:r>
              <w:t>环境/氛围/人物/事件/情感：都市 悬疑 家人 寻亲 亲情</w:t>
            </w:r>
          </w:p>
        </w:tc>
      </w:tr>
      <w:tr>
        <w:tc>
          <w:tcPr>
            <w:tcW w:type="dxa" w:w="8640"/>
          </w:tcPr>
          <w:p>
            <w:r>
              <w:t>1998年，已有子女的黄孝突然消失，留下妻子与孩子相依为命。如今，其子到了思考婚姻的年纪，他决定找寻父亲当年离开的原因。经过这段寻父之路，他化解了童年时父亲离开留下的阴霾，同时也对婚姻有了深刻的思考。</w:t>
            </w:r>
          </w:p>
        </w:tc>
      </w:tr>
      <w:tr>
        <w:tc>
          <w:tcPr>
            <w:tcW w:type="dxa" w:w="8640"/>
          </w:tcPr>
          <w:p>
            <w:r/>
          </w:p>
        </w:tc>
      </w:tr>
      <w:tr>
        <w:tc>
          <w:tcPr>
            <w:tcW w:type="dxa" w:w="8640"/>
          </w:tcPr>
          <w:p>
            <w:r>
              <w:t>[4] 《闯幽州（舞台纪录电影·山东梆子）》</w:t>
            </w:r>
          </w:p>
        </w:tc>
      </w:tr>
      <w:tr>
        <w:tc>
          <w:tcPr>
            <w:tcW w:type="dxa" w:w="8640"/>
          </w:tcPr>
          <w:p>
            <w:r>
              <w:t>编剧: 韩枫、韩萌</w:t>
            </w:r>
          </w:p>
        </w:tc>
      </w:tr>
      <w:tr>
        <w:tc>
          <w:tcPr>
            <w:tcW w:type="dxa" w:w="8640"/>
          </w:tcPr>
          <w:p>
            <w:r>
              <w:t>备案单位: 山东金声玉润影视有限公司</w:t>
            </w:r>
          </w:p>
        </w:tc>
      </w:tr>
      <w:tr>
        <w:tc>
          <w:tcPr>
            <w:tcW w:type="dxa" w:w="8640"/>
          </w:tcPr>
          <w:p>
            <w:r>
              <w:t>类别：纪录影片，年代：古代</w:t>
            </w:r>
          </w:p>
        </w:tc>
      </w:tr>
      <w:tr>
        <w:tc>
          <w:tcPr>
            <w:tcW w:type="dxa" w:w="8640"/>
          </w:tcPr>
          <w:p>
            <w:r>
              <w:t>环境/氛围/人物/事件/情感：乱世 惊险 家人 战争 家国</w:t>
            </w:r>
          </w:p>
        </w:tc>
      </w:tr>
      <w:tr>
        <w:tc>
          <w:tcPr>
            <w:tcW w:type="dxa" w:w="8640"/>
          </w:tcPr>
          <w:p>
            <w:r>
              <w:t>宋辽战争连年不断，辽王约请宋王赴幽州议和。杨继业对宿敌之意图深感犹疑，携八个儿子护驾北上。宋王一行被辽兵围困，饥寒交迫。杨继业为保宋王脱险而设谋并血战，其八子仅余两子终保护宋王突围而出。</w:t>
            </w:r>
          </w:p>
        </w:tc>
      </w:tr>
      <w:tr>
        <w:tc>
          <w:tcPr>
            <w:tcW w:type="dxa" w:w="8640"/>
          </w:tcPr>
          <w:p>
            <w:r/>
          </w:p>
        </w:tc>
      </w:tr>
      <w:tr>
        <w:tc>
          <w:tcPr>
            <w:tcW w:type="dxa" w:w="8640"/>
          </w:tcPr>
          <w:p>
            <w:r>
              <w:t>[5] 《生命的力量》</w:t>
            </w:r>
          </w:p>
        </w:tc>
      </w:tr>
      <w:tr>
        <w:tc>
          <w:tcPr>
            <w:tcW w:type="dxa" w:w="8640"/>
          </w:tcPr>
          <w:p>
            <w:r>
              <w:t>编剧: 林强、彭浪</w:t>
            </w:r>
          </w:p>
        </w:tc>
      </w:tr>
      <w:tr>
        <w:tc>
          <w:tcPr>
            <w:tcW w:type="dxa" w:w="8640"/>
          </w:tcPr>
          <w:p>
            <w:r>
              <w:t>备案单位: 四川小浪影业有限公司</w:t>
            </w:r>
          </w:p>
        </w:tc>
      </w:tr>
      <w:tr>
        <w:tc>
          <w:tcPr>
            <w:tcW w:type="dxa" w:w="8640"/>
          </w:tcPr>
          <w:p>
            <w:r>
              <w:br/>
              <w:t>备案单位近期推出的其它影片：《神剑奇缘》</w:t>
            </w:r>
          </w:p>
        </w:tc>
      </w:tr>
      <w:tr>
        <w:tc>
          <w:tcPr>
            <w:tcW w:type="dxa" w:w="8640"/>
          </w:tcPr>
          <w:p>
            <w:r>
              <w:t>类别：纪录影片，年代：当代</w:t>
            </w:r>
          </w:p>
        </w:tc>
      </w:tr>
      <w:tr>
        <w:tc>
          <w:tcPr>
            <w:tcW w:type="dxa" w:w="8640"/>
          </w:tcPr>
          <w:p>
            <w:r>
              <w:t>环境/氛围/人物/事件/情感：乡村 励志 中年 抗病 忧伤</w:t>
            </w:r>
          </w:p>
        </w:tc>
      </w:tr>
      <w:tr>
        <w:tc>
          <w:tcPr>
            <w:tcW w:type="dxa" w:w="8640"/>
          </w:tcPr>
          <w:p>
            <w:r>
              <w:t>摄影艺术家、教育工作者、全国德艺双馨文艺工作者林强，常年奔波在甘阿凉地区，深入基层调研。通过13年时间的漫长纪录麻风病患者钱智昌传奇悲怜的人生故事，却坚韧顽强不屈的生存在大山深处，感染着一代代人</w:t>
            </w:r>
          </w:p>
        </w:tc>
      </w:tr>
      <w:tr>
        <w:tc>
          <w:tcPr>
            <w:tcW w:type="dxa" w:w="8640"/>
          </w:tcPr>
          <w:p>
            <w:r/>
          </w:p>
        </w:tc>
      </w:tr>
      <w:tr>
        <w:tc>
          <w:tcPr>
            <w:tcW w:type="dxa" w:w="8640"/>
          </w:tcPr>
          <w:p>
            <w:r>
              <w:t>[6] 《生死一课》</w:t>
            </w:r>
          </w:p>
        </w:tc>
      </w:tr>
      <w:tr>
        <w:tc>
          <w:tcPr>
            <w:tcW w:type="dxa" w:w="8640"/>
          </w:tcPr>
          <w:p>
            <w:r>
              <w:t>编剧: 李柯靓</w:t>
            </w:r>
          </w:p>
        </w:tc>
      </w:tr>
      <w:tr>
        <w:tc>
          <w:tcPr>
            <w:tcW w:type="dxa" w:w="8640"/>
          </w:tcPr>
          <w:p>
            <w:r>
              <w:t>备案单位: 杭州向月映画影视文化传媒有限公司</w:t>
            </w:r>
          </w:p>
        </w:tc>
      </w:tr>
      <w:tr>
        <w:tc>
          <w:tcPr>
            <w:tcW w:type="dxa" w:w="8640"/>
          </w:tcPr>
          <w:p>
            <w:r>
              <w:t>类别：纪录影片，年代：当代</w:t>
            </w:r>
          </w:p>
        </w:tc>
      </w:tr>
      <w:tr>
        <w:tc>
          <w:tcPr>
            <w:tcW w:type="dxa" w:w="8640"/>
          </w:tcPr>
          <w:p>
            <w:r>
              <w:t>环境/氛围/人物/事件/情感：都市 思考 青年 抗病 亲情</w:t>
            </w:r>
          </w:p>
        </w:tc>
      </w:tr>
      <w:tr>
        <w:tc>
          <w:tcPr>
            <w:tcW w:type="dxa" w:w="8640"/>
          </w:tcPr>
          <w:p>
            <w:r>
              <w:t>22岁的柯靓调研死亡教育，偶然回国发现母亲隐瞒患癌即将离世，她记录母亲临终并解开青春时对生命的迷惘。</w:t>
            </w:r>
          </w:p>
        </w:tc>
      </w:tr>
      <w:tr>
        <w:tc>
          <w:tcPr>
            <w:tcW w:type="dxa" w:w="8640"/>
          </w:tcPr>
          <w:p>
            <w:r/>
          </w:p>
        </w:tc>
      </w:tr>
      <w:tr>
        <w:tc>
          <w:tcPr>
            <w:tcW w:type="dxa" w:w="8640"/>
          </w:tcPr>
          <w:p>
            <w:r>
              <w:t>[7] 《丝路大遗址》</w:t>
            </w:r>
          </w:p>
        </w:tc>
      </w:tr>
      <w:tr>
        <w:tc>
          <w:tcPr>
            <w:tcW w:type="dxa" w:w="8640"/>
          </w:tcPr>
          <w:p>
            <w:r>
              <w:t>编剧: 张晶、陈建淅</w:t>
            </w:r>
          </w:p>
        </w:tc>
      </w:tr>
      <w:tr>
        <w:tc>
          <w:tcPr>
            <w:tcW w:type="dxa" w:w="8640"/>
          </w:tcPr>
          <w:p>
            <w:r>
              <w:t>备案单位: 西安复兴文明文化旅游（集团）有限公司</w:t>
            </w:r>
          </w:p>
        </w:tc>
      </w:tr>
      <w:tr>
        <w:tc>
          <w:tcPr>
            <w:tcW w:type="dxa" w:w="8640"/>
          </w:tcPr>
          <w:p>
            <w:r>
              <w:t>类别：纪录影片，年代：当代</w:t>
            </w:r>
          </w:p>
        </w:tc>
      </w:tr>
      <w:tr>
        <w:tc>
          <w:tcPr>
            <w:tcW w:type="dxa" w:w="8640"/>
          </w:tcPr>
          <w:p>
            <w:r>
              <w:t>环境/氛围/人物/事件/情感：古城 神秘 群像 探索 家国</w:t>
            </w:r>
          </w:p>
        </w:tc>
      </w:tr>
      <w:tr>
        <w:tc>
          <w:tcPr>
            <w:tcW w:type="dxa" w:w="8640"/>
          </w:tcPr>
          <w:p>
            <w:r>
              <w:t>欧亚大陆腹地，横亘着曾串联起无数古国、滋养人类文明的生存与发展的丝绸之路。丝绸之路并不仅仅只是一条道路，而是无数人类故事的集合。悲欢离合，历尽沧桑，每个人都在这些古今穿越的故事中不断追寻文明的密码。</w:t>
            </w:r>
          </w:p>
        </w:tc>
      </w:tr>
      <w:tr>
        <w:tc>
          <w:tcPr>
            <w:tcW w:type="dxa" w:w="8640"/>
          </w:tcPr>
          <w:p>
            <w:r/>
          </w:p>
        </w:tc>
      </w:tr>
      <w:tr>
        <w:tc>
          <w:tcPr>
            <w:tcW w:type="dxa" w:w="8640"/>
          </w:tcPr>
          <w:p>
            <w:r>
              <w:t>[8] 《草原，生灵之家》</w:t>
            </w:r>
          </w:p>
        </w:tc>
      </w:tr>
      <w:tr>
        <w:tc>
          <w:tcPr>
            <w:tcW w:type="dxa" w:w="8640"/>
          </w:tcPr>
          <w:p>
            <w:r>
              <w:t>编剧: 唐欣荣</w:t>
            </w:r>
          </w:p>
        </w:tc>
      </w:tr>
      <w:tr>
        <w:tc>
          <w:tcPr>
            <w:tcW w:type="dxa" w:w="8640"/>
          </w:tcPr>
          <w:p>
            <w:r>
              <w:t>备案单位: 上海东方传媒技术有限公司</w:t>
            </w:r>
          </w:p>
        </w:tc>
      </w:tr>
      <w:tr>
        <w:tc>
          <w:tcPr>
            <w:tcW w:type="dxa" w:w="8640"/>
          </w:tcPr>
          <w:p>
            <w:r>
              <w:t>类别：纪录影片，年代：当代</w:t>
            </w:r>
          </w:p>
        </w:tc>
      </w:tr>
      <w:tr>
        <w:tc>
          <w:tcPr>
            <w:tcW w:type="dxa" w:w="8640"/>
          </w:tcPr>
          <w:p>
            <w:r>
              <w:t>环境/氛围/人物/事件/情感：荒野 思考 群像 探索 家国</w:t>
            </w:r>
          </w:p>
        </w:tc>
      </w:tr>
      <w:tr>
        <w:tc>
          <w:tcPr>
            <w:tcW w:type="dxa" w:w="8640"/>
          </w:tcPr>
          <w:p>
            <w:r>
              <w:t>拍摄记录内蒙草原、森林、山地丘陵和戈壁荒漠等不同生境，以及其中生活的物种故事，以及内蒙古的自然保护区、动物保护工作者和科学家等在保护生态和野生动物中所作的各种工作，展现内蒙古的壮丽景观和生态建设成果</w:t>
            </w:r>
          </w:p>
        </w:tc>
      </w:tr>
      <w:tr>
        <w:tc>
          <w:tcPr>
            <w:tcW w:type="dxa" w:w="8640"/>
          </w:tcPr>
          <w:p>
            <w:r/>
          </w:p>
        </w:tc>
      </w:tr>
      <w:tr>
        <w:tc>
          <w:tcPr>
            <w:tcW w:type="dxa" w:w="8640"/>
          </w:tcPr>
          <w:p>
            <w:r>
              <w:t>[9] 《生活之树常青》</w:t>
            </w:r>
          </w:p>
        </w:tc>
      </w:tr>
      <w:tr>
        <w:tc>
          <w:tcPr>
            <w:tcW w:type="dxa" w:w="8640"/>
          </w:tcPr>
          <w:p>
            <w:r>
              <w:t>编剧: 刘关明（刘飞芳）</w:t>
            </w:r>
          </w:p>
        </w:tc>
      </w:tr>
      <w:tr>
        <w:tc>
          <w:tcPr>
            <w:tcW w:type="dxa" w:w="8640"/>
          </w:tcPr>
          <w:p>
            <w:r>
              <w:t>其它作品：《失落的山村》</w:t>
            </w:r>
          </w:p>
        </w:tc>
      </w:tr>
      <w:tr>
        <w:tc>
          <w:tcPr>
            <w:tcW w:type="dxa" w:w="8640"/>
          </w:tcPr>
          <w:p>
            <w:r>
              <w:t>备案单位: 上海豪瑾影业中心</w:t>
            </w:r>
          </w:p>
        </w:tc>
      </w:tr>
      <w:tr>
        <w:tc>
          <w:tcPr>
            <w:tcW w:type="dxa" w:w="8640"/>
          </w:tcPr>
          <w:p>
            <w:r>
              <w:t>类别：纪录影片，年代：现代</w:t>
            </w:r>
          </w:p>
        </w:tc>
      </w:tr>
      <w:tr>
        <w:tc>
          <w:tcPr>
            <w:tcW w:type="dxa" w:w="8640"/>
          </w:tcPr>
          <w:p>
            <w:r>
              <w:t>环境/氛围/人物/事件/情感：乡村 思考 群像 探索 家国</w:t>
            </w:r>
          </w:p>
        </w:tc>
      </w:tr>
      <w:tr>
        <w:tc>
          <w:tcPr>
            <w:tcW w:type="dxa" w:w="8640"/>
          </w:tcPr>
          <w:p>
            <w:r>
              <w:t>龙灯古会是史家岗村里一年一度非常重要的节日，龙灯古会的举办对于史家岗村的史珍宝个人来说，有着特别重要的意义。</w:t>
            </w:r>
          </w:p>
        </w:tc>
      </w:tr>
      <w:tr>
        <w:tc>
          <w:tcPr>
            <w:tcW w:type="dxa" w:w="8640"/>
          </w:tcPr>
          <w:p>
            <w:r/>
          </w:p>
        </w:tc>
      </w:tr>
      <w:tr>
        <w:tc>
          <w:tcPr>
            <w:tcW w:type="dxa" w:w="8640"/>
          </w:tcPr>
          <w:p>
            <w:r>
              <w:t>[10] 《36000棵草》</w:t>
            </w:r>
          </w:p>
        </w:tc>
      </w:tr>
      <w:tr>
        <w:tc>
          <w:tcPr>
            <w:tcW w:type="dxa" w:w="8640"/>
          </w:tcPr>
          <w:p>
            <w:r>
              <w:t>编剧: 无</w:t>
            </w:r>
          </w:p>
        </w:tc>
      </w:tr>
      <w:tr>
        <w:tc>
          <w:tcPr>
            <w:tcW w:type="dxa" w:w="8640"/>
          </w:tcPr>
          <w:p>
            <w:r>
              <w:t>其它作品：《我们要结婚》、《不想恋爱》、《长鼓蓝调》、《命运决赛》、《双弦映月》、《追捕阎瑞生》、《千锤百炼》、《娃娃》、《封存的遗书》</w:t>
            </w:r>
          </w:p>
        </w:tc>
      </w:tr>
      <w:tr>
        <w:tc>
          <w:tcPr>
            <w:tcW w:type="dxa" w:w="8640"/>
          </w:tcPr>
          <w:p>
            <w:r>
              <w:t>备案单位: 临沂市国有文化资产经营有限公司</w:t>
            </w:r>
          </w:p>
        </w:tc>
      </w:tr>
      <w:tr>
        <w:tc>
          <w:tcPr>
            <w:tcW w:type="dxa" w:w="8640"/>
          </w:tcPr>
          <w:p>
            <w:r>
              <w:t>类别：纪录影片，年代：当代</w:t>
            </w:r>
          </w:p>
        </w:tc>
      </w:tr>
      <w:tr>
        <w:tc>
          <w:tcPr>
            <w:tcW w:type="dxa" w:w="8640"/>
          </w:tcPr>
          <w:p>
            <w:r>
              <w:t>环境/氛围/人物/事件/情感：都市 思考 群像 文艺 友情</w:t>
            </w:r>
          </w:p>
        </w:tc>
      </w:tr>
      <w:tr>
        <w:tc>
          <w:tcPr>
            <w:tcW w:type="dxa" w:w="8640"/>
          </w:tcPr>
          <w:p>
            <w:r>
              <w:t>这是一部关于草与草书，人与大地和书法探索的艺术影片。主人公以现代书法创作为铺垫，将书法的思考拓展到民间，与数百名群众完成了一件3.6公里的大地艺术作品。</w:t>
            </w:r>
          </w:p>
        </w:tc>
      </w:tr>
      <w:tr>
        <w:tc>
          <w:tcPr>
            <w:tcW w:type="dxa" w:w="8640"/>
          </w:tcPr>
          <w:p>
            <w:r/>
          </w:p>
        </w:tc>
      </w:tr>
      <w:tr>
        <w:tc>
          <w:tcPr>
            <w:tcW w:type="dxa" w:w="8640"/>
          </w:tcPr>
          <w:p>
            <w:r>
              <w:t>[11] 《路灯下的芭蕾》</w:t>
            </w:r>
          </w:p>
        </w:tc>
      </w:tr>
      <w:tr>
        <w:tc>
          <w:tcPr>
            <w:tcW w:type="dxa" w:w="8640"/>
          </w:tcPr>
          <w:p>
            <w:r>
              <w:t>编剧: 周洪波</w:t>
            </w:r>
          </w:p>
        </w:tc>
      </w:tr>
      <w:tr>
        <w:tc>
          <w:tcPr>
            <w:tcW w:type="dxa" w:w="8640"/>
          </w:tcPr>
          <w:p>
            <w:r>
              <w:t>其它作品：《之间》、《一和多》、《冬之蝉》</w:t>
            </w:r>
          </w:p>
        </w:tc>
      </w:tr>
      <w:tr>
        <w:tc>
          <w:tcPr>
            <w:tcW w:type="dxa" w:w="8640"/>
          </w:tcPr>
          <w:p>
            <w:r>
              <w:t>备案单位: 上海兮映文化传播有限公司</w:t>
            </w:r>
          </w:p>
        </w:tc>
      </w:tr>
      <w:tr>
        <w:tc>
          <w:tcPr>
            <w:tcW w:type="dxa" w:w="8640"/>
          </w:tcPr>
          <w:p>
            <w:r>
              <w:t>类别：纪录影片，年代：当代</w:t>
            </w:r>
          </w:p>
        </w:tc>
      </w:tr>
      <w:tr>
        <w:tc>
          <w:tcPr>
            <w:tcW w:type="dxa" w:w="8640"/>
          </w:tcPr>
          <w:p>
            <w:r>
              <w:t>环境/氛围/人物/事件/情感：都市 思考 青年 文艺 亲情</w:t>
            </w:r>
          </w:p>
        </w:tc>
      </w:tr>
      <w:tr>
        <w:tc>
          <w:tcPr>
            <w:tcW w:type="dxa" w:w="8640"/>
          </w:tcPr>
          <w:p>
            <w:r>
              <w:t>2011年，成都女孩姚启凤在路灯下苦练芭蕾的照片经媒体传播，普通的三口之家走到了大众面前。十年间，她登上国内外舞台、接受更多人帮助，学艺之路由此改变。全家合力前进的步伐从未停止，命运的挑战也不断出现…</w:t>
            </w:r>
          </w:p>
        </w:tc>
      </w:tr>
      <w:tr>
        <w:tc>
          <w:tcPr>
            <w:tcW w:type="dxa" w:w="8640"/>
          </w:tcPr>
          <w:p>
            <w:r/>
          </w:p>
        </w:tc>
      </w:tr>
      <w:tr>
        <w:tc>
          <w:tcPr>
            <w:tcW w:type="dxa" w:w="8640"/>
          </w:tcPr>
          <w:p>
            <w:r>
              <w:t>[12] 《铁门关（舞台纪录电影·吕剧）》</w:t>
            </w:r>
          </w:p>
        </w:tc>
      </w:tr>
      <w:tr>
        <w:tc>
          <w:tcPr>
            <w:tcW w:type="dxa" w:w="8640"/>
          </w:tcPr>
          <w:p>
            <w:r>
              <w:t>编剧: 龚应恬、许好成</w:t>
            </w:r>
          </w:p>
        </w:tc>
      </w:tr>
      <w:tr>
        <w:tc>
          <w:tcPr>
            <w:tcW w:type="dxa" w:w="8640"/>
          </w:tcPr>
          <w:p>
            <w:r>
              <w:t>备案单位: 山东品德文化艺术传媒有限公司</w:t>
            </w:r>
          </w:p>
        </w:tc>
      </w:tr>
      <w:tr>
        <w:tc>
          <w:tcPr>
            <w:tcW w:type="dxa" w:w="8640"/>
          </w:tcPr>
          <w:p>
            <w:r>
              <w:t>类别：纪录影片，年代：古代</w:t>
            </w:r>
          </w:p>
        </w:tc>
      </w:tr>
      <w:tr>
        <w:tc>
          <w:tcPr>
            <w:tcW w:type="dxa" w:w="8640"/>
          </w:tcPr>
          <w:p>
            <w:r>
              <w:t>环境/氛围/人物/事件/情感：乡村 危难 中年 涉案 家国</w:t>
            </w:r>
          </w:p>
        </w:tc>
      </w:tr>
      <w:tr>
        <w:tc>
          <w:tcPr>
            <w:tcW w:type="dxa" w:w="8640"/>
          </w:tcPr>
          <w:p>
            <w:r>
              <w:t>清代翰林院检讨王会英因黄河泛滥奉旨回乡，亲临铁门关视察，发现堂侄河讯官王国柱勾结山东巡抚福润、利津知县钱镕贪污治河库银，致千人死于水难。王会英查清案情，将王国柱与钱镕斩首，案白天下。</w:t>
            </w:r>
          </w:p>
        </w:tc>
      </w:tr>
      <w:tr>
        <w:tc>
          <w:tcPr>
            <w:tcW w:type="dxa" w:w="8640"/>
          </w:tcPr>
          <w:p>
            <w:r/>
          </w:p>
        </w:tc>
      </w:tr>
      <w:tr>
        <w:tc>
          <w:tcPr>
            <w:tcW w:type="dxa" w:w="8640"/>
          </w:tcPr>
          <w:p>
            <w:r>
              <w:t>[13] 《好人马丁别克》</w:t>
            </w:r>
          </w:p>
        </w:tc>
      </w:tr>
      <w:tr>
        <w:tc>
          <w:tcPr>
            <w:tcW w:type="dxa" w:w="8640"/>
          </w:tcPr>
          <w:p>
            <w:r>
              <w:t>编剧: 贺东星</w:t>
            </w:r>
          </w:p>
        </w:tc>
      </w:tr>
      <w:tr>
        <w:tc>
          <w:tcPr>
            <w:tcW w:type="dxa" w:w="8640"/>
          </w:tcPr>
          <w:p>
            <w:r>
              <w:t>其它作品：《绘梦》、《待到雾起时》</w:t>
            </w:r>
          </w:p>
        </w:tc>
      </w:tr>
      <w:tr>
        <w:tc>
          <w:tcPr>
            <w:tcW w:type="dxa" w:w="8640"/>
          </w:tcPr>
          <w:p>
            <w:r>
              <w:t>备案单位: 青岛启点文化传播有限公司</w:t>
            </w:r>
          </w:p>
        </w:tc>
      </w:tr>
      <w:tr>
        <w:tc>
          <w:tcPr>
            <w:tcW w:type="dxa" w:w="8640"/>
          </w:tcPr>
          <w:p>
            <w:r>
              <w:t>类别：纪录影片，年代：现代</w:t>
            </w:r>
          </w:p>
        </w:tc>
      </w:tr>
      <w:tr>
        <w:tc>
          <w:tcPr>
            <w:tcW w:type="dxa" w:w="8640"/>
          </w:tcPr>
          <w:p>
            <w:r>
              <w:t>环境/氛围/人物/事件/情感：乡村 温馨 青年 生活 家国</w:t>
            </w:r>
          </w:p>
        </w:tc>
      </w:tr>
      <w:tr>
        <w:tc>
          <w:tcPr>
            <w:tcW w:type="dxa" w:w="8640"/>
          </w:tcPr>
          <w:p>
            <w:r>
              <w:t>上世纪末，新疆富蕴县传颂着一个哈萨克族老人和一个汉族少年的动人故事。如今，老人和汉族小伙先后去世，“民族团结一家亲”的故事却仍在演绎，老人的长子——马丁别克把这个故事延续了下来。</w:t>
            </w:r>
          </w:p>
        </w:tc>
      </w:tr>
      <w:tr>
        <w:tc>
          <w:tcPr>
            <w:tcW w:type="dxa" w:w="8640"/>
          </w:tcPr>
          <w:p>
            <w:r/>
          </w:p>
        </w:tc>
      </w:tr>
      <w:tr>
        <w:tc>
          <w:tcPr>
            <w:tcW w:type="dxa" w:w="8640"/>
          </w:tcPr>
          <w:p>
            <w:r>
              <w:t>[14] 《巨人隐现》</w:t>
            </w:r>
          </w:p>
        </w:tc>
      </w:tr>
      <w:tr>
        <w:tc>
          <w:tcPr>
            <w:tcW w:type="dxa" w:w="8640"/>
          </w:tcPr>
          <w:p>
            <w:r>
              <w:t>编剧: 张小冬</w:t>
            </w:r>
          </w:p>
        </w:tc>
      </w:tr>
      <w:tr>
        <w:tc>
          <w:tcPr>
            <w:tcW w:type="dxa" w:w="8640"/>
          </w:tcPr>
          <w:p>
            <w:r>
              <w:t>备案单位: 济南团火儿文化传媒有限公司</w:t>
            </w:r>
          </w:p>
        </w:tc>
      </w:tr>
      <w:tr>
        <w:tc>
          <w:tcPr>
            <w:tcW w:type="dxa" w:w="8640"/>
          </w:tcPr>
          <w:p>
            <w:r>
              <w:br/>
              <w:t>备案单位近期推出的其它影片：《朝华》</w:t>
            </w:r>
          </w:p>
        </w:tc>
      </w:tr>
      <w:tr>
        <w:tc>
          <w:tcPr>
            <w:tcW w:type="dxa" w:w="8640"/>
          </w:tcPr>
          <w:p>
            <w:r>
              <w:t>类别：纪录影片，年代：当代</w:t>
            </w:r>
          </w:p>
        </w:tc>
      </w:tr>
      <w:tr>
        <w:tc>
          <w:tcPr>
            <w:tcW w:type="dxa" w:w="8640"/>
          </w:tcPr>
          <w:p>
            <w:r>
              <w:t>环境/氛围/人物/事件/情感：都市 励志 运动员 竞技 友情</w:t>
            </w:r>
          </w:p>
        </w:tc>
      </w:tr>
      <w:tr>
        <w:tc>
          <w:tcPr>
            <w:tcW w:type="dxa" w:w="8640"/>
          </w:tcPr>
          <w:p>
            <w:r>
              <w:t>纪录电影《残奥冰球队》主要以2021年全运会上山东队取得冠军这场比赛为主线，穿插冰球队四名最具代表性队员的人物采访，来展示山东省残疾人冰球创建短短五年的卓越成绩和成果。</w:t>
            </w:r>
          </w:p>
        </w:tc>
      </w:tr>
      <w:tr>
        <w:tc>
          <w:tcPr>
            <w:tcW w:type="dxa" w:w="8640"/>
          </w:tcPr>
          <w:p>
            <w:r/>
          </w:p>
        </w:tc>
      </w:tr>
      <w:tr>
        <w:tc>
          <w:tcPr>
            <w:tcW w:type="dxa" w:w="8640"/>
          </w:tcPr>
          <w:p>
            <w:r>
              <w:t>[15] 《150秒》</w:t>
            </w:r>
          </w:p>
        </w:tc>
      </w:tr>
      <w:tr>
        <w:tc>
          <w:tcPr>
            <w:tcW w:type="dxa" w:w="8640"/>
          </w:tcPr>
          <w:p>
            <w:r>
              <w:t>编剧: 杨少博、李雪捷</w:t>
            </w:r>
          </w:p>
        </w:tc>
      </w:tr>
      <w:tr>
        <w:tc>
          <w:tcPr>
            <w:tcW w:type="dxa" w:w="8640"/>
          </w:tcPr>
          <w:p>
            <w:r>
              <w:t>备案单位: 西安广播电视台艺术中心有限公司</w:t>
            </w:r>
          </w:p>
        </w:tc>
      </w:tr>
      <w:tr>
        <w:tc>
          <w:tcPr>
            <w:tcW w:type="dxa" w:w="8640"/>
          </w:tcPr>
          <w:p>
            <w:r>
              <w:br/>
              <w:t>备案单位近期推出的其它影片：《一日父子》</w:t>
            </w:r>
          </w:p>
        </w:tc>
      </w:tr>
      <w:tr>
        <w:tc>
          <w:tcPr>
            <w:tcW w:type="dxa" w:w="8640"/>
          </w:tcPr>
          <w:p>
            <w:r>
              <w:t>类别：纪录影片，年代：当代</w:t>
            </w:r>
          </w:p>
        </w:tc>
      </w:tr>
      <w:tr>
        <w:tc>
          <w:tcPr>
            <w:tcW w:type="dxa" w:w="8640"/>
          </w:tcPr>
          <w:p>
            <w:r>
              <w:t>环境/氛围/人物/事件/情感：都市 励志 运动员 竞技 友情</w:t>
            </w:r>
          </w:p>
        </w:tc>
      </w:tr>
      <w:tr>
        <w:tc>
          <w:tcPr>
            <w:tcW w:type="dxa" w:w="8640"/>
          </w:tcPr>
          <w:p>
            <w:r>
              <w:t>一支备战十四运的艺术体操队，由于新队员的加入而打破了原有的平衡。新老队员之间由于技术水平和意志品质的差异时常产生矛盾。队伍在经历了人员调整、全员伤病、预选赛成绩不佳等困难后，能否在全运赛场上逆风翻盘？</w:t>
            </w:r>
          </w:p>
        </w:tc>
      </w:tr>
      <w:tr>
        <w:tc>
          <w:tcPr>
            <w:tcW w:type="dxa" w:w="8640"/>
          </w:tcPr>
          <w:p>
            <w:r/>
          </w:p>
        </w:tc>
      </w:tr>
      <w:tr>
        <w:tc>
          <w:tcPr>
            <w:tcW w:type="dxa" w:w="8640"/>
          </w:tcPr>
          <w:p>
            <w:r>
              <w:t>[16] 《我心中的少林》</w:t>
            </w:r>
          </w:p>
        </w:tc>
      </w:tr>
      <w:tr>
        <w:tc>
          <w:tcPr>
            <w:tcW w:type="dxa" w:w="8640"/>
          </w:tcPr>
          <w:p>
            <w:r>
              <w:t>编剧: 刘冰</w:t>
            </w:r>
          </w:p>
        </w:tc>
      </w:tr>
      <w:tr>
        <w:tc>
          <w:tcPr>
            <w:tcW w:type="dxa" w:w="8640"/>
          </w:tcPr>
          <w:p>
            <w:r>
              <w:t>其它作品：《若有来生》、《镖不喊沧》、《心灵快递》、《慢行车》、《张之洞》、《米乐的完美夏天》、《精灵的后裔》、《冬雷》</w:t>
            </w:r>
          </w:p>
        </w:tc>
      </w:tr>
      <w:tr>
        <w:tc>
          <w:tcPr>
            <w:tcW w:type="dxa" w:w="8640"/>
          </w:tcPr>
          <w:p>
            <w:r>
              <w:t>备案单位: 杭州逆飞文化传播有限公司</w:t>
            </w:r>
          </w:p>
        </w:tc>
      </w:tr>
      <w:tr>
        <w:tc>
          <w:tcPr>
            <w:tcW w:type="dxa" w:w="8640"/>
          </w:tcPr>
          <w:p>
            <w:r>
              <w:t>类别：纪录影片，年代：古代</w:t>
            </w:r>
          </w:p>
        </w:tc>
      </w:tr>
      <w:tr>
        <w:tc>
          <w:tcPr>
            <w:tcW w:type="dxa" w:w="8640"/>
          </w:tcPr>
          <w:p>
            <w:r>
              <w:t>环境/氛围/人物/事件/情感：都市 思考 群像 营救 爱情</w:t>
            </w:r>
          </w:p>
        </w:tc>
      </w:tr>
      <w:tr>
        <w:tc>
          <w:tcPr>
            <w:tcW w:type="dxa" w:w="8640"/>
          </w:tcPr>
          <w:p>
            <w:r>
              <w:t>影片以《缘起篇》结缘少林，《十方篇》传播少林文化，《朝宗篇》回归少林，感悟千年禅堂。用不同身份和修为的少林人来诠释自己各自心中的少林寺。</w:t>
            </w:r>
          </w:p>
        </w:tc>
      </w:tr>
      <w:tr>
        <w:tc>
          <w:tcPr>
            <w:tcW w:type="dxa" w:w="8640"/>
          </w:tcPr>
          <w:p>
            <w:r/>
          </w:p>
        </w:tc>
      </w:tr>
      <w:tr>
        <w:tc>
          <w:tcPr>
            <w:tcW w:type="dxa" w:w="8640"/>
          </w:tcPr>
          <w:p>
            <w:r>
              <w:t>[17] 《南风》</w:t>
            </w:r>
          </w:p>
        </w:tc>
      </w:tr>
      <w:tr>
        <w:tc>
          <w:tcPr>
            <w:tcW w:type="dxa" w:w="8640"/>
          </w:tcPr>
          <w:p>
            <w:r>
              <w:t>编剧: 张志强</w:t>
            </w:r>
          </w:p>
        </w:tc>
      </w:tr>
      <w:tr>
        <w:tc>
          <w:tcPr>
            <w:tcW w:type="dxa" w:w="8640"/>
          </w:tcPr>
          <w:p>
            <w:r>
              <w:t>其它作品：《清风亭》、《克尔记忆》</w:t>
            </w:r>
          </w:p>
        </w:tc>
      </w:tr>
      <w:tr>
        <w:tc>
          <w:tcPr>
            <w:tcW w:type="dxa" w:w="8640"/>
          </w:tcPr>
          <w:p>
            <w:r>
              <w:t>备案单位: 甘肃龙门影业有限公司、广州北回归线影业有限公司</w:t>
            </w:r>
          </w:p>
        </w:tc>
      </w:tr>
      <w:tr>
        <w:tc>
          <w:tcPr>
            <w:tcW w:type="dxa" w:w="8640"/>
          </w:tcPr>
          <w:p>
            <w:r>
              <w:br/>
              <w:t>备案单位近期推出的其它影片：《孤独的守望者》</w:t>
            </w:r>
          </w:p>
        </w:tc>
      </w:tr>
      <w:tr>
        <w:tc>
          <w:tcPr>
            <w:tcW w:type="dxa" w:w="8640"/>
          </w:tcPr>
          <w:p>
            <w:r>
              <w:t>类别：纪录影片，年代：当代</w:t>
            </w:r>
          </w:p>
        </w:tc>
      </w:tr>
      <w:tr>
        <w:tc>
          <w:tcPr>
            <w:tcW w:type="dxa" w:w="8640"/>
          </w:tcPr>
          <w:p>
            <w:r>
              <w:t>环境/氛围/人物/事件/情感：旅途 励志 老年 趣事 亲情</w:t>
            </w:r>
          </w:p>
        </w:tc>
      </w:tr>
      <w:tr>
        <w:tc>
          <w:tcPr>
            <w:tcW w:type="dxa" w:w="8640"/>
          </w:tcPr>
          <w:p>
            <w:r>
              <w:t>岁月磨砺，甘露逢春。退休的徐哥夫妇开启由北到南的长途旅行，年轻时错过看世界的时机，下半生探访民俗，感悟人文精神。两人在海边体验渔民的生活，捕鱼，打生蚝，最终揭开心结，老有所依，初心不变。</w:t>
            </w:r>
          </w:p>
        </w:tc>
      </w:tr>
      <w:tr>
        <w:tc>
          <w:tcPr>
            <w:tcW w:type="dxa" w:w="8640"/>
          </w:tcPr>
          <w:p>
            <w:r/>
          </w:p>
        </w:tc>
      </w:tr>
      <w:tr>
        <w:tc>
          <w:tcPr>
            <w:tcW w:type="dxa" w:w="8640"/>
          </w:tcPr>
          <w:p>
            <w:r>
              <w:t>[18] 《最后的春班》</w:t>
            </w:r>
          </w:p>
        </w:tc>
      </w:tr>
      <w:tr>
        <w:tc>
          <w:tcPr>
            <w:tcW w:type="dxa" w:w="8640"/>
          </w:tcPr>
          <w:p>
            <w:r>
              <w:t>编剧: 余伟浩</w:t>
            </w:r>
          </w:p>
        </w:tc>
      </w:tr>
      <w:tr>
        <w:tc>
          <w:tcPr>
            <w:tcW w:type="dxa" w:w="8640"/>
          </w:tcPr>
          <w:p>
            <w:r>
              <w:t>备案单位: 深圳市现象电影策划有限公司</w:t>
            </w:r>
          </w:p>
        </w:tc>
      </w:tr>
      <w:tr>
        <w:tc>
          <w:tcPr>
            <w:tcW w:type="dxa" w:w="8640"/>
          </w:tcPr>
          <w:p>
            <w:r>
              <w:t>类别：纪录影片，年代：现代</w:t>
            </w:r>
          </w:p>
        </w:tc>
      </w:tr>
      <w:tr>
        <w:tc>
          <w:tcPr>
            <w:tcW w:type="dxa" w:w="8640"/>
          </w:tcPr>
          <w:p>
            <w:r>
              <w:t>环境/氛围/人物/事件/情感：乡村 困惑 中年 革命 友情</w:t>
            </w:r>
          </w:p>
        </w:tc>
      </w:tr>
      <w:tr>
        <w:tc>
          <w:tcPr>
            <w:tcW w:type="dxa" w:w="8640"/>
          </w:tcPr>
          <w:p>
            <w:r>
              <w:t>深圳沙井镇万丰村成立的万丰粤剧团曾经辉煌一时，但随着剧团改制,人心涣散的背景下，几位剧团骨干仍在苦苦支撑。人生如戏，剧团最终解散，几位剧团骨干不忘初心、仍在以不同的方式传承着粤剧非遗文化。</w:t>
            </w:r>
          </w:p>
        </w:tc>
      </w:tr>
      <w:tr>
        <w:tc>
          <w:tcPr>
            <w:tcW w:type="dxa" w:w="8640"/>
          </w:tcPr>
          <w:p>
            <w:r/>
          </w:p>
        </w:tc>
      </w:tr>
      <w:tr>
        <w:tc>
          <w:tcPr>
            <w:tcW w:type="dxa" w:w="8640"/>
          </w:tcPr>
          <w:p>
            <w:r>
              <w:t>[19] 《谨防“从天而降”的杀手》</w:t>
            </w:r>
          </w:p>
        </w:tc>
      </w:tr>
      <w:tr>
        <w:tc>
          <w:tcPr>
            <w:tcW w:type="dxa" w:w="8640"/>
          </w:tcPr>
          <w:p>
            <w:r>
              <w:t>编剧: 陈小艺</w:t>
            </w:r>
          </w:p>
        </w:tc>
      </w:tr>
      <w:tr>
        <w:tc>
          <w:tcPr>
            <w:tcW w:type="dxa" w:w="8640"/>
          </w:tcPr>
          <w:p>
            <w:r>
              <w:t>其它作品：《烫伤后该怎么办》、《别把饮料当水喝》、《冬季取暖背后的“隐形杀手”— 一氧化碳》、《爸妈我爱你》、《雏鹰别动队》、《爱在夏至线》、《黄金劫》、《东方敢死队之终极夺宝》、《鱼龙变》、《冒牌监护人之寻宝闹翻天》、《东方敢死队之七种武器》、《收不到的包裹》、《七星神话之睚眦必报》、《七星神话之脊兽传奇》、《冒牌机器人》、《东方敢死队之潜龙在渊》、《青柠檬》、《迷城1930》、《太遥远的相爱》、《冒牌监护人》</w:t>
            </w:r>
          </w:p>
        </w:tc>
      </w:tr>
      <w:tr>
        <w:tc>
          <w:tcPr>
            <w:tcW w:type="dxa" w:w="8640"/>
          </w:tcPr>
          <w:p>
            <w:r>
              <w:t>备案单位: 上海久勤文化传播有限公司</w:t>
            </w:r>
          </w:p>
        </w:tc>
      </w:tr>
      <w:tr>
        <w:tc>
          <w:tcPr>
            <w:tcW w:type="dxa" w:w="8640"/>
          </w:tcPr>
          <w:p>
            <w:r>
              <w:t>类别：科教影片，年代：当代</w:t>
            </w:r>
          </w:p>
        </w:tc>
      </w:tr>
      <w:tr>
        <w:tc>
          <w:tcPr>
            <w:tcW w:type="dxa" w:w="8640"/>
          </w:tcPr>
          <w:p>
            <w:r>
              <w:t>环境/氛围/人物/事件/情感：都市 惊险 教师 探索 家国</w:t>
            </w:r>
          </w:p>
        </w:tc>
      </w:tr>
      <w:tr>
        <w:tc>
          <w:tcPr>
            <w:tcW w:type="dxa" w:w="8640"/>
          </w:tcPr>
          <w:p>
            <w:r>
              <w:t>近年来，高空坠物伤人甚至致死事件层出不穷，高空坠物造成的伤害也牵动着大家的心。高空坠物到底有多大的危害？如何才能避免高空坠物？本片将给出回答。</w:t>
            </w:r>
          </w:p>
        </w:tc>
      </w:tr>
      <w:tr>
        <w:tc>
          <w:tcPr>
            <w:tcW w:type="dxa" w:w="8640"/>
          </w:tcPr>
          <w:p>
            <w:r/>
          </w:p>
        </w:tc>
      </w:tr>
      <w:tr>
        <w:tc>
          <w:tcPr>
            <w:tcW w:type="dxa" w:w="8640"/>
          </w:tcPr>
          <w:p>
            <w:r>
              <w:t>[20] 《老年人网瘾需警惕》</w:t>
            </w:r>
          </w:p>
        </w:tc>
      </w:tr>
      <w:tr>
        <w:tc>
          <w:tcPr>
            <w:tcW w:type="dxa" w:w="8640"/>
          </w:tcPr>
          <w:p>
            <w:r>
              <w:t>编剧: 夏建华</w:t>
            </w:r>
          </w:p>
        </w:tc>
      </w:tr>
      <w:tr>
        <w:tc>
          <w:tcPr>
            <w:tcW w:type="dxa" w:w="8640"/>
          </w:tcPr>
          <w:p>
            <w:r>
              <w:t>其它作品：《双管齐下治疗儿童腺样体肥大》、《乡医老牛》、《楼上楼下》、《文江的“生意经”》、《高家台》、《电商助您致富路》、《警惕网购陷阱》、《网络诈骗防范常识》、《农村垃圾污水简易处理》、《农村公路的建设与养护》、《合理膳食与健康》、《高速公路行车安全》、《乡村文明你我他》</w:t>
            </w:r>
          </w:p>
        </w:tc>
      </w:tr>
      <w:tr>
        <w:tc>
          <w:tcPr>
            <w:tcW w:type="dxa" w:w="8640"/>
          </w:tcPr>
          <w:p>
            <w:r>
              <w:t>备案单位: 山东鲁裕文化传媒有限公司</w:t>
            </w:r>
          </w:p>
        </w:tc>
      </w:tr>
      <w:tr>
        <w:tc>
          <w:tcPr>
            <w:tcW w:type="dxa" w:w="8640"/>
          </w:tcPr>
          <w:p>
            <w:r>
              <w:t>类别：科教影片，年代：当代</w:t>
            </w:r>
          </w:p>
        </w:tc>
      </w:tr>
      <w:tr>
        <w:tc>
          <w:tcPr>
            <w:tcW w:type="dxa" w:w="8640"/>
          </w:tcPr>
          <w:p>
            <w:r>
              <w:t>环境/氛围/人物/事件/情感：都市 思考 老年 教授 亲情</w:t>
            </w:r>
          </w:p>
        </w:tc>
      </w:tr>
      <w:tr>
        <w:tc>
          <w:tcPr>
            <w:tcW w:type="dxa" w:w="8640"/>
          </w:tcPr>
          <w:p>
            <w:r>
              <w:t>老年人网瘾对身体的危害非常大，还在精神心理层面上对老年人构成明显危害。影片通过儿子科学帮助父亲戒除网瘾的经历，向观众科普老年人网瘾的构成、危害、应对方法，帮助老年人摆脱网瘾，健康安度晚年。</w:t>
            </w:r>
          </w:p>
        </w:tc>
      </w:tr>
      <w:tr>
        <w:tc>
          <w:tcPr>
            <w:tcW w:type="dxa" w:w="8640"/>
          </w:tcPr>
          <w:p>
            <w:r/>
          </w:p>
        </w:tc>
      </w:tr>
      <w:tr>
        <w:tc>
          <w:tcPr>
            <w:tcW w:type="dxa" w:w="8640"/>
          </w:tcPr>
          <w:p>
            <w:r>
              <w:t>[21] 《你会刷牙吗？》</w:t>
            </w:r>
          </w:p>
        </w:tc>
      </w:tr>
      <w:tr>
        <w:tc>
          <w:tcPr>
            <w:tcW w:type="dxa" w:w="8640"/>
          </w:tcPr>
          <w:p>
            <w:r>
              <w:t>编剧: 孙乾蕙</w:t>
            </w:r>
          </w:p>
        </w:tc>
      </w:tr>
      <w:tr>
        <w:tc>
          <w:tcPr>
            <w:tcW w:type="dxa" w:w="8640"/>
          </w:tcPr>
          <w:p>
            <w:r>
              <w:t>其它作品：《广场健身器材安全使用常识》、《可怕的高糖饮食》、《家庭绿植养护常识》、《日常锻炼小窍门》</w:t>
            </w:r>
          </w:p>
        </w:tc>
      </w:tr>
      <w:tr>
        <w:tc>
          <w:tcPr>
            <w:tcW w:type="dxa" w:w="8640"/>
          </w:tcPr>
          <w:p>
            <w:r>
              <w:t>备案单位: 山东鲁裕文化传媒有限公司</w:t>
            </w:r>
          </w:p>
        </w:tc>
      </w:tr>
      <w:tr>
        <w:tc>
          <w:tcPr>
            <w:tcW w:type="dxa" w:w="8640"/>
          </w:tcPr>
          <w:p>
            <w:r>
              <w:t>类别：科教影片，年代：当代</w:t>
            </w:r>
          </w:p>
        </w:tc>
      </w:tr>
      <w:tr>
        <w:tc>
          <w:tcPr>
            <w:tcW w:type="dxa" w:w="8640"/>
          </w:tcPr>
          <w:p>
            <w:r>
              <w:t>环境/氛围/人物/事件/情感：都市 思考 群像 教授 乐观</w:t>
            </w:r>
          </w:p>
        </w:tc>
      </w:tr>
      <w:tr>
        <w:tc>
          <w:tcPr>
            <w:tcW w:type="dxa" w:w="8640"/>
          </w:tcPr>
          <w:p>
            <w:r>
              <w:t>通过实景拍摄、模型及动画演示、特效包装的方式，向观众科普错误刷牙对牙齿的危害、正确有效刷牙的重要性和方法及儿童、老年人等特殊人群的牙齿清洁、日常饮食与口腔健康等口腔保健常识。</w:t>
            </w:r>
          </w:p>
        </w:tc>
      </w:tr>
      <w:tr>
        <w:tc>
          <w:tcPr>
            <w:tcW w:type="dxa" w:w="8640"/>
          </w:tcPr>
          <w:p>
            <w:r/>
          </w:p>
        </w:tc>
      </w:tr>
      <w:tr>
        <w:tc>
          <w:tcPr>
            <w:tcW w:type="dxa" w:w="8640"/>
          </w:tcPr>
          <w:p>
            <w:r>
              <w:t>[22] 《绿水青山尽欢颜—保护环境从自身做起》</w:t>
            </w:r>
          </w:p>
        </w:tc>
      </w:tr>
      <w:tr>
        <w:tc>
          <w:tcPr>
            <w:tcW w:type="dxa" w:w="8640"/>
          </w:tcPr>
          <w:p>
            <w:r>
              <w:t>编剧: 索郎次仁</w:t>
            </w:r>
          </w:p>
        </w:tc>
      </w:tr>
      <w:tr>
        <w:tc>
          <w:tcPr>
            <w:tcW w:type="dxa" w:w="8640"/>
          </w:tcPr>
          <w:p>
            <w:r>
              <w:t>其它作品：《居安思危—防灾避险常识》、《藏香猪养殖技术》、《青稞增产技术之田间管理》、《青稞增产技术之灾害预防》、《高原土豆栽培技术》</w:t>
            </w:r>
          </w:p>
        </w:tc>
      </w:tr>
      <w:tr>
        <w:tc>
          <w:tcPr>
            <w:tcW w:type="dxa" w:w="8640"/>
          </w:tcPr>
          <w:p>
            <w:r>
              <w:t>备案单位: 西藏自治区电影公司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本片旨在讲述与人们息息相关的垃圾等卫生问题对自然环境的影响，以及垃圾对水体、空气、土壤、生物等对生态环境的危害。同时，通过美好的生态环境与恶劣灾害环境画面的对比，解析人与自然相互依存的重要性。</w:t>
            </w:r>
          </w:p>
        </w:tc>
      </w:tr>
      <w:tr>
        <w:tc>
          <w:tcPr>
            <w:tcW w:type="dxa" w:w="8640"/>
          </w:tcPr>
          <w:p>
            <w:r/>
          </w:p>
        </w:tc>
      </w:tr>
      <w:tr>
        <w:tc>
          <w:tcPr>
            <w:tcW w:type="dxa" w:w="8640"/>
          </w:tcPr>
          <w:p>
            <w:r>
              <w:t>[23] 《居安思危—防灾避险常识》</w:t>
            </w:r>
          </w:p>
        </w:tc>
      </w:tr>
      <w:tr>
        <w:tc>
          <w:tcPr>
            <w:tcW w:type="dxa" w:w="8640"/>
          </w:tcPr>
          <w:p>
            <w:r>
              <w:t>编剧: 索郎次仁</w:t>
            </w:r>
          </w:p>
        </w:tc>
      </w:tr>
      <w:tr>
        <w:tc>
          <w:tcPr>
            <w:tcW w:type="dxa" w:w="8640"/>
          </w:tcPr>
          <w:p>
            <w:r>
              <w:t>其它作品：《绿水青山尽欢颜—保护环境从自身做起》、《藏香猪养殖技术》、《青稞增产技术之田间管理》、《青稞增产技术之灾害预防》、《高原土豆栽培技术》</w:t>
            </w:r>
          </w:p>
        </w:tc>
      </w:tr>
      <w:tr>
        <w:tc>
          <w:tcPr>
            <w:tcW w:type="dxa" w:w="8640"/>
          </w:tcPr>
          <w:p>
            <w:r>
              <w:t>备案单位: 西藏自治区电影公司</w:t>
            </w:r>
          </w:p>
        </w:tc>
      </w:tr>
      <w:tr>
        <w:tc>
          <w:tcPr>
            <w:tcW w:type="dxa" w:w="8640"/>
          </w:tcPr>
          <w:p>
            <w:r>
              <w:t>类别：科教影片，年代：当代</w:t>
            </w:r>
          </w:p>
        </w:tc>
      </w:tr>
      <w:tr>
        <w:tc>
          <w:tcPr>
            <w:tcW w:type="dxa" w:w="8640"/>
          </w:tcPr>
          <w:p>
            <w:r>
              <w:t>环境/氛围/人物/事件/情感：都市 思考 群像 教授 家国</w:t>
            </w:r>
          </w:p>
        </w:tc>
      </w:tr>
      <w:tr>
        <w:tc>
          <w:tcPr>
            <w:tcW w:type="dxa" w:w="8640"/>
          </w:tcPr>
          <w:p>
            <w:r>
              <w:t>本片针对我区较常发生的“地震、山洪、泥石流”及日常易发生、危害后果大的灾害内容为基点。在阐述其产生原因的同时，教人科学认识自然规律及致灾规律，充分掌握防灾减灾和避险基本常识与技能，从而减轻灾害风险。</w:t>
            </w:r>
          </w:p>
        </w:tc>
      </w:tr>
      <w:tr>
        <w:tc>
          <w:tcPr>
            <w:tcW w:type="dxa" w:w="8640"/>
          </w:tcPr>
          <w:p>
            <w:r/>
          </w:p>
        </w:tc>
      </w:tr>
      <w:tr>
        <w:tc>
          <w:tcPr>
            <w:tcW w:type="dxa" w:w="8640"/>
          </w:tcPr>
          <w:p>
            <w:r>
              <w:t>[24] 《玩偶奇兵之童心拯救》</w:t>
            </w:r>
          </w:p>
        </w:tc>
      </w:tr>
      <w:tr>
        <w:tc>
          <w:tcPr>
            <w:tcW w:type="dxa" w:w="8640"/>
          </w:tcPr>
          <w:p>
            <w:r>
              <w:t>编剧: 黄燕、申宇、李琼、王钢</w:t>
            </w:r>
          </w:p>
        </w:tc>
      </w:tr>
      <w:tr>
        <w:tc>
          <w:tcPr>
            <w:tcW w:type="dxa" w:w="8640"/>
          </w:tcPr>
          <w:p>
            <w:r>
              <w:t>备案单位: 深圳市环球数码影视文化有限公司</w:t>
            </w:r>
          </w:p>
        </w:tc>
      </w:tr>
      <w:tr>
        <w:tc>
          <w:tcPr>
            <w:tcW w:type="dxa" w:w="8640"/>
          </w:tcPr>
          <w:p>
            <w:r>
              <w:br/>
              <w:t>备案单位近期推出的其它影片：《潜艇总动员：地心游记》、《潜艇总动员：外星宝贝计划》、《士兵顺溜：兵王争锋》</w:t>
            </w:r>
          </w:p>
        </w:tc>
      </w:tr>
      <w:tr>
        <w:tc>
          <w:tcPr>
            <w:tcW w:type="dxa" w:w="8640"/>
          </w:tcPr>
          <w:p>
            <w:r>
              <w:t>类别：特种影片，年代：当代</w:t>
            </w:r>
          </w:p>
        </w:tc>
      </w:tr>
      <w:tr>
        <w:tc>
          <w:tcPr>
            <w:tcW w:type="dxa" w:w="8640"/>
          </w:tcPr>
          <w:p>
            <w:r>
              <w:t>环境/氛围/人物/事件/情感：异次元 惊险 儿童 历险 友情</w:t>
            </w:r>
          </w:p>
        </w:tc>
      </w:tr>
      <w:tr>
        <w:tc>
          <w:tcPr>
            <w:tcW w:type="dxa" w:w="8640"/>
          </w:tcPr>
          <w:p>
            <w:r>
              <w:t>每个孩子都有自己最喜欢的玩偶，玩偶是小朋友的童心守护者。主人公小小因沉迷游戏，变成低头族，其守护者迷你虎带着好朋友缺牙齿和一帮玩偶闯入游戏世界，想要找回小小的童心，却被卷入一场游戏世界的大阴谋中。</w:t>
            </w:r>
          </w:p>
        </w:tc>
      </w:tr>
      <w:tr>
        <w:tc>
          <w:tcPr>
            <w:tcW w:type="dxa" w:w="8640"/>
          </w:tcPr>
          <w:p>
            <w:r/>
          </w:p>
        </w:tc>
      </w:tr>
      <w:tr>
        <w:tc>
          <w:tcPr>
            <w:tcW w:type="dxa" w:w="8640"/>
          </w:tcPr>
          <w:p>
            <w:r>
              <w:t>[25] 《地下城奇遇》</w:t>
            </w:r>
          </w:p>
        </w:tc>
      </w:tr>
      <w:tr>
        <w:tc>
          <w:tcPr>
            <w:tcW w:type="dxa" w:w="8640"/>
          </w:tcPr>
          <w:p>
            <w:r>
              <w:t>编剧: 云爱华、陈雅君</w:t>
            </w:r>
          </w:p>
        </w:tc>
      </w:tr>
      <w:tr>
        <w:tc>
          <w:tcPr>
            <w:tcW w:type="dxa" w:w="8640"/>
          </w:tcPr>
          <w:p>
            <w:r>
              <w:t>其它作品：《熊熊飞翔》</w:t>
            </w:r>
          </w:p>
        </w:tc>
      </w:tr>
      <w:tr>
        <w:tc>
          <w:tcPr>
            <w:tcW w:type="dxa" w:w="8640"/>
          </w:tcPr>
          <w:p>
            <w:r>
              <w:t>备案单位: 华强方特（深圳）电影有限公司</w:t>
            </w:r>
          </w:p>
        </w:tc>
      </w:tr>
      <w:tr>
        <w:tc>
          <w:tcPr>
            <w:tcW w:type="dxa" w:w="8640"/>
          </w:tcPr>
          <w:p>
            <w:r>
              <w:br/>
              <w:t>备案单位近期推出的其它影片：《熊出没之变形记》、《飞越中华》、《千古风华》、《敦煌瑰宝》、《丝路奇遇》、《飞越千里江山》、《疯狂成语》</w:t>
            </w:r>
          </w:p>
        </w:tc>
      </w:tr>
      <w:tr>
        <w:tc>
          <w:tcPr>
            <w:tcW w:type="dxa" w:w="8640"/>
          </w:tcPr>
          <w:p>
            <w:r>
              <w:t>类别：特种影片，年代：古代</w:t>
            </w:r>
          </w:p>
        </w:tc>
      </w:tr>
      <w:tr>
        <w:tc>
          <w:tcPr>
            <w:tcW w:type="dxa" w:w="8640"/>
          </w:tcPr>
          <w:p>
            <w:r>
              <w:t>环境/氛围/人物/事件/情感：古城 惊险 军人 战争 家国</w:t>
            </w:r>
          </w:p>
        </w:tc>
      </w:tr>
      <w:tr>
        <w:tc>
          <w:tcPr>
            <w:tcW w:type="dxa" w:w="8640"/>
          </w:tcPr>
          <w:p>
            <w:r>
              <w:t>《地下城奇遇》以动画电影《俑之城》故事创意为创作基础，主要讲述大将军夏侯为统治秦阳城，使得秦俑百姓深陷危难之中，主角蒙远为了保卫秦阳城，带领勇士一同消灭了夏侯大将军。</w:t>
            </w:r>
          </w:p>
        </w:tc>
      </w:tr>
      <w:tr>
        <w:tc>
          <w:tcPr>
            <w:tcW w:type="dxa" w:w="8640"/>
          </w:tcPr>
          <w:p>
            <w:r/>
          </w:p>
        </w:tc>
      </w:tr>
      <w:tr>
        <w:tc>
          <w:tcPr>
            <w:tcW w:type="dxa" w:w="8640"/>
          </w:tcPr>
          <w:p>
            <w:r>
              <w:t>[26] 《中生代海兽志》</w:t>
            </w:r>
          </w:p>
        </w:tc>
      </w:tr>
      <w:tr>
        <w:tc>
          <w:tcPr>
            <w:tcW w:type="dxa" w:w="8640"/>
          </w:tcPr>
          <w:p>
            <w:r>
              <w:t>编剧: 李靖宇</w:t>
            </w:r>
          </w:p>
        </w:tc>
      </w:tr>
      <w:tr>
        <w:tc>
          <w:tcPr>
            <w:tcW w:type="dxa" w:w="8640"/>
          </w:tcPr>
          <w:p>
            <w:r>
              <w:t>其它作品：《神奇的捕虫植物》、《地球的诞生》、《消失的土星光环》、《古生代海兽志》</w:t>
            </w:r>
          </w:p>
        </w:tc>
      </w:tr>
      <w:tr>
        <w:tc>
          <w:tcPr>
            <w:tcW w:type="dxa" w:w="8640"/>
          </w:tcPr>
          <w:p>
            <w:r>
              <w:t>备案单位: 北京摩天视界数字科技有限公司</w:t>
            </w:r>
          </w:p>
        </w:tc>
      </w:tr>
      <w:tr>
        <w:tc>
          <w:tcPr>
            <w:tcW w:type="dxa" w:w="8640"/>
          </w:tcPr>
          <w:p>
            <w:r>
              <w:t>类别：特种影片，年代：当代</w:t>
            </w:r>
          </w:p>
        </w:tc>
      </w:tr>
      <w:tr>
        <w:tc>
          <w:tcPr>
            <w:tcW w:type="dxa" w:w="8640"/>
          </w:tcPr>
          <w:p>
            <w:r>
              <w:t>环境/氛围/人物/事件/情感：荒野 思考 动物 探索 家国</w:t>
            </w:r>
          </w:p>
        </w:tc>
      </w:tr>
      <w:tr>
        <w:tc>
          <w:tcPr>
            <w:tcW w:type="dxa" w:w="8640"/>
          </w:tcPr>
          <w:p>
            <w:r>
              <w:t>讲述了2.5亿年前二叠纪生物大灭绝事件之后，陆地上的脊椎动物们是如何从沙漠进入大海，并进化出鱼龙这一当时重要物种。之后到了白垩纪中期又完全灭绝。</w:t>
            </w:r>
          </w:p>
        </w:tc>
      </w:tr>
      <w:tr>
        <w:tc>
          <w:tcPr>
            <w:tcW w:type="dxa" w:w="8640"/>
          </w:tcPr>
          <w:p>
            <w:r/>
          </w:p>
        </w:tc>
      </w:tr>
      <w:tr>
        <w:tc>
          <w:tcPr>
            <w:tcW w:type="dxa" w:w="8640"/>
          </w:tcPr>
          <w:p>
            <w:r>
              <w:t>[27] 《神奇的捕虫植物》</w:t>
            </w:r>
          </w:p>
        </w:tc>
      </w:tr>
      <w:tr>
        <w:tc>
          <w:tcPr>
            <w:tcW w:type="dxa" w:w="8640"/>
          </w:tcPr>
          <w:p>
            <w:r>
              <w:t>编剧: 李靖宇</w:t>
            </w:r>
          </w:p>
        </w:tc>
      </w:tr>
      <w:tr>
        <w:tc>
          <w:tcPr>
            <w:tcW w:type="dxa" w:w="8640"/>
          </w:tcPr>
          <w:p>
            <w:r>
              <w:t>其它作品：《中生代海兽志》、《地球的诞生》、《消失的土星光环》、《古生代海兽志》</w:t>
            </w:r>
          </w:p>
        </w:tc>
      </w:tr>
      <w:tr>
        <w:tc>
          <w:tcPr>
            <w:tcW w:type="dxa" w:w="8640"/>
          </w:tcPr>
          <w:p>
            <w:r>
              <w:t>备案单位: 北京摩天视界数字科技有限公司</w:t>
            </w:r>
          </w:p>
        </w:tc>
      </w:tr>
      <w:tr>
        <w:tc>
          <w:tcPr>
            <w:tcW w:type="dxa" w:w="8640"/>
          </w:tcPr>
          <w:p>
            <w:r>
              <w:t>类别：特种影片，年代：当代</w:t>
            </w:r>
          </w:p>
        </w:tc>
      </w:tr>
      <w:tr>
        <w:tc>
          <w:tcPr>
            <w:tcW w:type="dxa" w:w="8640"/>
          </w:tcPr>
          <w:p>
            <w:r>
              <w:t>环境/氛围/人物/事件/情感：荒野 思考 植物 探索 家国</w:t>
            </w:r>
          </w:p>
        </w:tc>
      </w:tr>
      <w:tr>
        <w:tc>
          <w:tcPr>
            <w:tcW w:type="dxa" w:w="8640"/>
          </w:tcPr>
          <w:p>
            <w:r>
              <w:t>讲述了地球上一些奇特的植物，捕蝇草、猪笼草等。它们生活在缺少氮素的地方，环境恶劣，营养贫瘠。为了生存，它们经过上千年的进化，终于获得了引诱、捕捉昆虫的能力......。</w:t>
            </w:r>
          </w:p>
        </w:tc>
      </w:tr>
      <w:tr>
        <w:tc>
          <w:tcPr>
            <w:tcW w:type="dxa" w:w="8640"/>
          </w:tcPr>
          <w:p>
            <w:r/>
          </w:p>
        </w:tc>
      </w:tr>
      <w:tr>
        <w:tc>
          <w:tcPr>
            <w:tcW w:type="dxa" w:w="8640"/>
          </w:tcPr>
          <w:p>
            <w:r>
              <w:t>[28] 《方向》</w:t>
            </w:r>
          </w:p>
        </w:tc>
      </w:tr>
      <w:tr>
        <w:tc>
          <w:tcPr>
            <w:tcW w:type="dxa" w:w="8640"/>
          </w:tcPr>
          <w:p>
            <w:r>
              <w:t>编剧: 白会生</w:t>
            </w:r>
          </w:p>
        </w:tc>
      </w:tr>
      <w:tr>
        <w:tc>
          <w:tcPr>
            <w:tcW w:type="dxa" w:w="8640"/>
          </w:tcPr>
          <w:p>
            <w:r>
              <w:t>备案单位: 陕西东韵影视文化传媒有限公司</w:t>
            </w:r>
          </w:p>
        </w:tc>
      </w:tr>
      <w:tr>
        <w:tc>
          <w:tcPr>
            <w:tcW w:type="dxa" w:w="8640"/>
          </w:tcPr>
          <w:p>
            <w:r>
              <w:t>类别：故事影片，年代：当代</w:t>
            </w:r>
          </w:p>
        </w:tc>
      </w:tr>
      <w:tr>
        <w:tc>
          <w:tcPr>
            <w:tcW w:type="dxa" w:w="8640"/>
          </w:tcPr>
          <w:p>
            <w:r>
              <w:t>环境/氛围/人物/事件/情感：都市 悲伤 中年 伦理 亲情</w:t>
            </w:r>
          </w:p>
        </w:tc>
      </w:tr>
      <w:tr>
        <w:tc>
          <w:tcPr>
            <w:tcW w:type="dxa" w:w="8640"/>
          </w:tcPr>
          <w:p>
            <w:r>
              <w:t>李阳和刘霞夫妇对儿子志翔非常溺爱，让其养成了自私的性格，大学毕业后留在美国工作，向父母要钱买房子，到国外帮带小孩儿，父亲患重病，志翔也没回国看望，儿子的种种做法让李阳夫妇伤透了心。</w:t>
            </w:r>
          </w:p>
        </w:tc>
      </w:tr>
      <w:tr>
        <w:tc>
          <w:tcPr>
            <w:tcW w:type="dxa" w:w="8640"/>
          </w:tcPr>
          <w:p>
            <w:r/>
          </w:p>
        </w:tc>
      </w:tr>
      <w:tr>
        <w:tc>
          <w:tcPr>
            <w:tcW w:type="dxa" w:w="8640"/>
          </w:tcPr>
          <w:p>
            <w:r>
              <w:t>[29] 《锦绣竹海》</w:t>
            </w:r>
          </w:p>
        </w:tc>
      </w:tr>
      <w:tr>
        <w:tc>
          <w:tcPr>
            <w:tcW w:type="dxa" w:w="8640"/>
          </w:tcPr>
          <w:p>
            <w:r>
              <w:t>编剧: 王华、邹德斌</w:t>
            </w:r>
          </w:p>
        </w:tc>
      </w:tr>
      <w:tr>
        <w:tc>
          <w:tcPr>
            <w:tcW w:type="dxa" w:w="8640"/>
          </w:tcPr>
          <w:p>
            <w:r>
              <w:t>备案单位: 北京蒙太奇环球影业有限公司</w:t>
            </w:r>
          </w:p>
        </w:tc>
      </w:tr>
      <w:tr>
        <w:tc>
          <w:tcPr>
            <w:tcW w:type="dxa" w:w="8640"/>
          </w:tcPr>
          <w:p>
            <w:r>
              <w:br/>
              <w:t>备案单位近期推出的其它影片：《一江春水》</w:t>
            </w:r>
          </w:p>
        </w:tc>
      </w:tr>
      <w:tr>
        <w:tc>
          <w:tcPr>
            <w:tcW w:type="dxa" w:w="8640"/>
          </w:tcPr>
          <w:p>
            <w:r>
              <w:t>类别：故事影片，年代：当代</w:t>
            </w:r>
          </w:p>
        </w:tc>
      </w:tr>
      <w:tr>
        <w:tc>
          <w:tcPr>
            <w:tcW w:type="dxa" w:w="8640"/>
          </w:tcPr>
          <w:p>
            <w:r>
              <w:t>环境/氛围/人物/事件/情感：乡村 励志 青年 创业 爱国</w:t>
            </w:r>
          </w:p>
        </w:tc>
      </w:tr>
      <w:tr>
        <w:tc>
          <w:tcPr>
            <w:tcW w:type="dxa" w:w="8640"/>
          </w:tcPr>
          <w:p>
            <w:r>
              <w:t>青年企业家赵霖在国家乡村振兴政策的感召和父老乡亲的影响下，毅然返乡再创业，带领乡亲们发展经济、建设家园。他们用实绩雄辩地印证了“绿水青山就是金山银山”的科学论断，䠀出了一条黔北乡村振兴的成功路子。</w:t>
            </w:r>
          </w:p>
        </w:tc>
      </w:tr>
      <w:tr>
        <w:tc>
          <w:tcPr>
            <w:tcW w:type="dxa" w:w="8640"/>
          </w:tcPr>
          <w:p>
            <w:r/>
          </w:p>
        </w:tc>
      </w:tr>
      <w:tr>
        <w:tc>
          <w:tcPr>
            <w:tcW w:type="dxa" w:w="8640"/>
          </w:tcPr>
          <w:p>
            <w:r>
              <w:t>[30] 《小镇鸿鹄志》</w:t>
            </w:r>
          </w:p>
        </w:tc>
      </w:tr>
      <w:tr>
        <w:tc>
          <w:tcPr>
            <w:tcW w:type="dxa" w:w="8640"/>
          </w:tcPr>
          <w:p>
            <w:r>
              <w:t>编剧: 张志鹏</w:t>
            </w:r>
          </w:p>
        </w:tc>
      </w:tr>
      <w:tr>
        <w:tc>
          <w:tcPr>
            <w:tcW w:type="dxa" w:w="8640"/>
          </w:tcPr>
          <w:p>
            <w:r>
              <w:t>其它作品：《昨日巨星》、《后悔药》、《剩男攻略》</w:t>
            </w:r>
          </w:p>
        </w:tc>
      </w:tr>
      <w:tr>
        <w:tc>
          <w:tcPr>
            <w:tcW w:type="dxa" w:w="8640"/>
          </w:tcPr>
          <w:p>
            <w:r>
              <w:t>备案单位: 北京全民狂欢影业有限公司</w:t>
            </w:r>
          </w:p>
        </w:tc>
      </w:tr>
      <w:tr>
        <w:tc>
          <w:tcPr>
            <w:tcW w:type="dxa" w:w="8640"/>
          </w:tcPr>
          <w:p>
            <w:r>
              <w:t>类别：故事影片，年代：当代</w:t>
            </w:r>
          </w:p>
        </w:tc>
      </w:tr>
      <w:tr>
        <w:tc>
          <w:tcPr>
            <w:tcW w:type="dxa" w:w="8640"/>
          </w:tcPr>
          <w:p>
            <w:r>
              <w:t>环境/氛围/人物/事件/情感：乡村 励志 青年 创业 友情</w:t>
            </w:r>
          </w:p>
        </w:tc>
      </w:tr>
      <w:tr>
        <w:tc>
          <w:tcPr>
            <w:tcW w:type="dxa" w:w="8640"/>
          </w:tcPr>
          <w:p>
            <w:r>
              <w:t>苟武少小离家，在外混得不尽人意，趁新农村发展东风回乡创业。此时的老家马家堡，正兴办传统文化旅游小镇，苟武的返乡，给小镇得过且过的家伙们带来了压力。几番较量后，苟武推陈出新，将马家堡文化小镇一炮打响。</w:t>
            </w:r>
          </w:p>
        </w:tc>
      </w:tr>
      <w:tr>
        <w:tc>
          <w:tcPr>
            <w:tcW w:type="dxa" w:w="8640"/>
          </w:tcPr>
          <w:p>
            <w:r/>
          </w:p>
        </w:tc>
      </w:tr>
      <w:tr>
        <w:tc>
          <w:tcPr>
            <w:tcW w:type="dxa" w:w="8640"/>
          </w:tcPr>
          <w:p>
            <w:r>
              <w:t>[31] 《山猪飞上天》</w:t>
            </w:r>
          </w:p>
        </w:tc>
      </w:tr>
      <w:tr>
        <w:tc>
          <w:tcPr>
            <w:tcW w:type="dxa" w:w="8640"/>
          </w:tcPr>
          <w:p>
            <w:r>
              <w:t>编剧: 何乾</w:t>
            </w:r>
          </w:p>
        </w:tc>
      </w:tr>
      <w:tr>
        <w:tc>
          <w:tcPr>
            <w:tcW w:type="dxa" w:w="8640"/>
          </w:tcPr>
          <w:p>
            <w:r>
              <w:t>备案单位: 北京唐印生辉影视传媒文化有限公司、河北寰娱影业有限公司</w:t>
            </w:r>
          </w:p>
        </w:tc>
      </w:tr>
      <w:tr>
        <w:tc>
          <w:tcPr>
            <w:tcW w:type="dxa" w:w="8640"/>
          </w:tcPr>
          <w:p>
            <w:r>
              <w:t>类别：故事影片，年代：当代</w:t>
            </w:r>
          </w:p>
        </w:tc>
      </w:tr>
      <w:tr>
        <w:tc>
          <w:tcPr>
            <w:tcW w:type="dxa" w:w="8640"/>
          </w:tcPr>
          <w:p>
            <w:r>
              <w:t>环境/氛围/人物/事件/情感：乡村 励志 青年 创业 家国</w:t>
            </w:r>
          </w:p>
        </w:tc>
      </w:tr>
      <w:tr>
        <w:tc>
          <w:tcPr>
            <w:tcW w:type="dxa" w:w="8640"/>
          </w:tcPr>
          <w:p>
            <w:r>
              <w:t>讲述了大学毕业生萧山决定回村创业，在村书记朱羽桐的大力支持下，克服种种困难，成功改良了茶叶从土壤，水分，种植，采摘，加工制作的流程，彻底解决了销量的问题，在脱贫攻坚的道路上，带领大家共同走上致富之路的</w:t>
            </w:r>
          </w:p>
        </w:tc>
      </w:tr>
      <w:tr>
        <w:tc>
          <w:tcPr>
            <w:tcW w:type="dxa" w:w="8640"/>
          </w:tcPr>
          <w:p>
            <w:r/>
          </w:p>
        </w:tc>
      </w:tr>
      <w:tr>
        <w:tc>
          <w:tcPr>
            <w:tcW w:type="dxa" w:w="8640"/>
          </w:tcPr>
          <w:p>
            <w:r>
              <w:t>[32] 《吉日启程》</w:t>
            </w:r>
          </w:p>
        </w:tc>
      </w:tr>
      <w:tr>
        <w:tc>
          <w:tcPr>
            <w:tcW w:type="dxa" w:w="8640"/>
          </w:tcPr>
          <w:p>
            <w:r>
              <w:t>编剧: 郑权、陈泳旭</w:t>
            </w:r>
          </w:p>
        </w:tc>
      </w:tr>
      <w:tr>
        <w:tc>
          <w:tcPr>
            <w:tcW w:type="dxa" w:w="8640"/>
          </w:tcPr>
          <w:p>
            <w:r>
              <w:t>备案单位: 陕西广电影视文化产业发展有限公司、北京奥创世纪网络影视发行有限公司</w:t>
            </w:r>
          </w:p>
        </w:tc>
      </w:tr>
      <w:tr>
        <w:tc>
          <w:tcPr>
            <w:tcW w:type="dxa" w:w="8640"/>
          </w:tcPr>
          <w:p>
            <w:r>
              <w:br/>
              <w:t>备案单位近期推出的其它影片：《鸟语人》、《千里追凶》、《伏魔济公》、《凤翔1949》、《野王》、《幻境寻踪》、《暗箭明枪》、《杨门少年》</w:t>
            </w:r>
          </w:p>
        </w:tc>
      </w:tr>
      <w:tr>
        <w:tc>
          <w:tcPr>
            <w:tcW w:type="dxa" w:w="8640"/>
          </w:tcPr>
          <w:p>
            <w:r>
              <w:t>类别：故事影片，年代：当代</w:t>
            </w:r>
          </w:p>
        </w:tc>
      </w:tr>
      <w:tr>
        <w:tc>
          <w:tcPr>
            <w:tcW w:type="dxa" w:w="8640"/>
          </w:tcPr>
          <w:p>
            <w:r>
              <w:t>环境/氛围/人物/事件/情感：乡村 励志 青年 创业 友情</w:t>
            </w:r>
          </w:p>
        </w:tc>
      </w:tr>
      <w:tr>
        <w:tc>
          <w:tcPr>
            <w:tcW w:type="dxa" w:w="8640"/>
          </w:tcPr>
          <w:p>
            <w:r>
              <w:t>倒霉的郑乾为了功成名就，接下了上司托付的追债重任，却没想到债主是一家花圈店的老板。因老板欠债累累，早已丢下店员小花一人，独自跑路。急功近利的郑乾为了向上司证明自身能力，于是便开始做起了花圈店生意。</w:t>
            </w:r>
          </w:p>
        </w:tc>
      </w:tr>
      <w:tr>
        <w:tc>
          <w:tcPr>
            <w:tcW w:type="dxa" w:w="8640"/>
          </w:tcPr>
          <w:p>
            <w:r/>
          </w:p>
        </w:tc>
      </w:tr>
      <w:tr>
        <w:tc>
          <w:tcPr>
            <w:tcW w:type="dxa" w:w="8640"/>
          </w:tcPr>
          <w:p>
            <w:r>
              <w:t>[33] 《自救》</w:t>
            </w:r>
          </w:p>
        </w:tc>
      </w:tr>
      <w:tr>
        <w:tc>
          <w:tcPr>
            <w:tcW w:type="dxa" w:w="8640"/>
          </w:tcPr>
          <w:p>
            <w:r>
              <w:t>编剧: 侯亮</w:t>
            </w:r>
          </w:p>
        </w:tc>
      </w:tr>
      <w:tr>
        <w:tc>
          <w:tcPr>
            <w:tcW w:type="dxa" w:w="8640"/>
          </w:tcPr>
          <w:p>
            <w:r>
              <w:t>其它作品：《家庭旅行》、《响彻云霄》、《响彻云霄》、《一路向前》、《@你》</w:t>
            </w:r>
          </w:p>
        </w:tc>
      </w:tr>
      <w:tr>
        <w:tc>
          <w:tcPr>
            <w:tcW w:type="dxa" w:w="8640"/>
          </w:tcPr>
          <w:p>
            <w:r>
              <w:t>备案单位: 北京传奇美画影视文化有限公司</w:t>
            </w:r>
          </w:p>
        </w:tc>
      </w:tr>
      <w:tr>
        <w:tc>
          <w:tcPr>
            <w:tcW w:type="dxa" w:w="8640"/>
          </w:tcPr>
          <w:p>
            <w:r>
              <w:br/>
              <w:t>备案单位近期推出的其它影片：《丑小鸭的天鹅湖》</w:t>
            </w:r>
          </w:p>
        </w:tc>
      </w:tr>
      <w:tr>
        <w:tc>
          <w:tcPr>
            <w:tcW w:type="dxa" w:w="8640"/>
          </w:tcPr>
          <w:p>
            <w:r>
              <w:t>类别：故事影片，年代：当代</w:t>
            </w:r>
          </w:p>
        </w:tc>
      </w:tr>
      <w:tr>
        <w:tc>
          <w:tcPr>
            <w:tcW w:type="dxa" w:w="8640"/>
          </w:tcPr>
          <w:p>
            <w:r>
              <w:t>环境/氛围/人物/事件/情感：旅途 惊险 青少 历险 惊险</w:t>
            </w:r>
          </w:p>
        </w:tc>
      </w:tr>
      <w:tr>
        <w:tc>
          <w:tcPr>
            <w:tcW w:type="dxa" w:w="8640"/>
          </w:tcPr>
          <w:p>
            <w:r>
              <w:t>年轻女孩雯雯外出旅游时搭顺风车，不料遇到坏人。在明白自己已无法逃脱后，雯雯努力让自己冷静下来，然后运用自己的知识和智慧，一步步地以弱胜强、最后终于战胜坏人的故事。</w:t>
            </w:r>
          </w:p>
        </w:tc>
      </w:tr>
      <w:tr>
        <w:tc>
          <w:tcPr>
            <w:tcW w:type="dxa" w:w="8640"/>
          </w:tcPr>
          <w:p>
            <w:r/>
          </w:p>
        </w:tc>
      </w:tr>
      <w:tr>
        <w:tc>
          <w:tcPr>
            <w:tcW w:type="dxa" w:w="8640"/>
          </w:tcPr>
          <w:p>
            <w:r>
              <w:t>[34] 《水神之古道新娘》</w:t>
            </w:r>
          </w:p>
        </w:tc>
      </w:tr>
      <w:tr>
        <w:tc>
          <w:tcPr>
            <w:tcW w:type="dxa" w:w="8640"/>
          </w:tcPr>
          <w:p>
            <w:r>
              <w:t>编剧: 刘觐恺</w:t>
            </w:r>
          </w:p>
        </w:tc>
      </w:tr>
      <w:tr>
        <w:tc>
          <w:tcPr>
            <w:tcW w:type="dxa" w:w="8640"/>
          </w:tcPr>
          <w:p>
            <w:r>
              <w:t>其它作品：《敦煌梦飞天情》、《黄河之滨也很美》、《麦积之恋》、《金张掖之雪山百灵》、《情怀》、《丢心》、《前往何处》、《老有所依》、《小时候》</w:t>
            </w:r>
          </w:p>
        </w:tc>
      </w:tr>
      <w:tr>
        <w:tc>
          <w:tcPr>
            <w:tcW w:type="dxa" w:w="8640"/>
          </w:tcPr>
          <w:p>
            <w:r>
              <w:t>备案单位: 北京冬升影视制作有限公司</w:t>
            </w:r>
          </w:p>
        </w:tc>
      </w:tr>
      <w:tr>
        <w:tc>
          <w:tcPr>
            <w:tcW w:type="dxa" w:w="8640"/>
          </w:tcPr>
          <w:p>
            <w:r>
              <w:t>类别：故事影片，年代：近代</w:t>
            </w:r>
          </w:p>
        </w:tc>
      </w:tr>
      <w:tr>
        <w:tc>
          <w:tcPr>
            <w:tcW w:type="dxa" w:w="8640"/>
          </w:tcPr>
          <w:p>
            <w:r>
              <w:t>环境/氛围/人物/事件/情感：乡村 惊悚 青年 历险 惊险</w:t>
            </w:r>
          </w:p>
        </w:tc>
      </w:tr>
      <w:tr>
        <w:tc>
          <w:tcPr>
            <w:tcW w:type="dxa" w:w="8640"/>
          </w:tcPr>
          <w:p>
            <w:r>
              <w:t>民国年间，黑风镇水患频发，河中怪力乱神之事不绝。村里捞尸队队长武陵深得师傅“水神老塞”的真传，为了阻止古道水妖的祸祸人间，卷入了一桩桩惊悚离奇的案件之中，牵出了古道新娘的惊天秘密。</w:t>
            </w:r>
          </w:p>
        </w:tc>
      </w:tr>
      <w:tr>
        <w:tc>
          <w:tcPr>
            <w:tcW w:type="dxa" w:w="8640"/>
          </w:tcPr>
          <w:p>
            <w:r/>
          </w:p>
        </w:tc>
      </w:tr>
      <w:tr>
        <w:tc>
          <w:tcPr>
            <w:tcW w:type="dxa" w:w="8640"/>
          </w:tcPr>
          <w:p>
            <w:r>
              <w:t>[35] 《斗野》</w:t>
            </w:r>
          </w:p>
        </w:tc>
      </w:tr>
      <w:tr>
        <w:tc>
          <w:tcPr>
            <w:tcW w:type="dxa" w:w="8640"/>
          </w:tcPr>
          <w:p>
            <w:r>
              <w:t>编剧: 戴志刚</w:t>
            </w:r>
          </w:p>
        </w:tc>
      </w:tr>
      <w:tr>
        <w:tc>
          <w:tcPr>
            <w:tcW w:type="dxa" w:w="8640"/>
          </w:tcPr>
          <w:p>
            <w:r>
              <w:t>其它作品：《谜域》、《落跑小美女》、《强道》</w:t>
            </w:r>
          </w:p>
        </w:tc>
      </w:tr>
      <w:tr>
        <w:tc>
          <w:tcPr>
            <w:tcW w:type="dxa" w:w="8640"/>
          </w:tcPr>
          <w:p>
            <w:r>
              <w:t>备案单位: 北京多维视野文化传媒有限公司</w:t>
            </w:r>
          </w:p>
        </w:tc>
      </w:tr>
      <w:tr>
        <w:tc>
          <w:tcPr>
            <w:tcW w:type="dxa" w:w="8640"/>
          </w:tcPr>
          <w:p>
            <w:r>
              <w:t>类别：故事影片，年代：当代</w:t>
            </w:r>
          </w:p>
        </w:tc>
      </w:tr>
      <w:tr>
        <w:tc>
          <w:tcPr>
            <w:tcW w:type="dxa" w:w="8640"/>
          </w:tcPr>
          <w:p>
            <w:r>
              <w:t>环境/氛围/人物/事件/情感：荒野 惊险 青年 历险 惊险</w:t>
            </w:r>
          </w:p>
        </w:tc>
      </w:tr>
      <w:tr>
        <w:tc>
          <w:tcPr>
            <w:tcW w:type="dxa" w:w="8640"/>
          </w:tcPr>
          <w:p>
            <w:r>
              <w:t>一个都市青年遇到了生活难题，决定参加一次丛林生存竞赛想摆脱自己的困境，最终历经磨难，战胜了自我，战胜了自然，克服了生活阻力，最终实现了一家人的幸福生活梦想。</w:t>
            </w:r>
          </w:p>
        </w:tc>
      </w:tr>
      <w:tr>
        <w:tc>
          <w:tcPr>
            <w:tcW w:type="dxa" w:w="8640"/>
          </w:tcPr>
          <w:p>
            <w:r/>
          </w:p>
        </w:tc>
      </w:tr>
      <w:tr>
        <w:tc>
          <w:tcPr>
            <w:tcW w:type="dxa" w:w="8640"/>
          </w:tcPr>
          <w:p>
            <w:r>
              <w:t>[36] 《命运之岛》</w:t>
            </w:r>
          </w:p>
        </w:tc>
      </w:tr>
      <w:tr>
        <w:tc>
          <w:tcPr>
            <w:tcW w:type="dxa" w:w="8640"/>
          </w:tcPr>
          <w:p>
            <w:r>
              <w:t>编剧: 董少波</w:t>
            </w:r>
          </w:p>
        </w:tc>
      </w:tr>
      <w:tr>
        <w:tc>
          <w:tcPr>
            <w:tcW w:type="dxa" w:w="8640"/>
          </w:tcPr>
          <w:p>
            <w:r>
              <w:t>其它作品：《欢天喜地财神到》、《非常救援》、《恋战男神》、《聊斋新传之奇女子》、《笑匠》</w:t>
            </w:r>
          </w:p>
        </w:tc>
      </w:tr>
      <w:tr>
        <w:tc>
          <w:tcPr>
            <w:tcW w:type="dxa" w:w="8640"/>
          </w:tcPr>
          <w:p>
            <w:r>
              <w:t>备案单位: 青岛众一嘉禾文化传媒有限公司</w:t>
            </w:r>
          </w:p>
        </w:tc>
      </w:tr>
      <w:tr>
        <w:tc>
          <w:tcPr>
            <w:tcW w:type="dxa" w:w="8640"/>
          </w:tcPr>
          <w:p>
            <w:r>
              <w:br/>
              <w:t>备案单位近期推出的其它影片：《变形记之旭日东升》、《恰好遇见你》</w:t>
            </w:r>
          </w:p>
        </w:tc>
      </w:tr>
      <w:tr>
        <w:tc>
          <w:tcPr>
            <w:tcW w:type="dxa" w:w="8640"/>
          </w:tcPr>
          <w:p>
            <w:r>
              <w:t>类别：故事影片，年代：当代</w:t>
            </w:r>
          </w:p>
        </w:tc>
      </w:tr>
      <w:tr>
        <w:tc>
          <w:tcPr>
            <w:tcW w:type="dxa" w:w="8640"/>
          </w:tcPr>
          <w:p>
            <w:r>
              <w:t>环境/氛围/人物/事件/情感：岛屿 神秘 青年 历险 惊险</w:t>
            </w:r>
          </w:p>
        </w:tc>
      </w:tr>
      <w:tr>
        <w:tc>
          <w:tcPr>
            <w:tcW w:type="dxa" w:w="8640"/>
          </w:tcPr>
          <w:p>
            <w:r>
              <w:t>阿东因家庭、工作不得意，阴差阳错地来到了一座岛屿，这是一座神迷的岛屿，于是在这个岛上展开了一场神秘的探险旅程。</w:t>
            </w:r>
          </w:p>
        </w:tc>
      </w:tr>
      <w:tr>
        <w:tc>
          <w:tcPr>
            <w:tcW w:type="dxa" w:w="8640"/>
          </w:tcPr>
          <w:p>
            <w:r/>
          </w:p>
        </w:tc>
      </w:tr>
      <w:tr>
        <w:tc>
          <w:tcPr>
            <w:tcW w:type="dxa" w:w="8640"/>
          </w:tcPr>
          <w:p>
            <w:r>
              <w:t>[37] 《古道》</w:t>
            </w:r>
          </w:p>
        </w:tc>
      </w:tr>
      <w:tr>
        <w:tc>
          <w:tcPr>
            <w:tcW w:type="dxa" w:w="8640"/>
          </w:tcPr>
          <w:p>
            <w:r>
              <w:t>编剧: 冷邹隽、苟祎</w:t>
            </w:r>
          </w:p>
        </w:tc>
      </w:tr>
      <w:tr>
        <w:tc>
          <w:tcPr>
            <w:tcW w:type="dxa" w:w="8640"/>
          </w:tcPr>
          <w:p>
            <w:r>
              <w:t>备案单位: 冷邹隽（上海）影视文化有限公司</w:t>
            </w:r>
          </w:p>
        </w:tc>
      </w:tr>
      <w:tr>
        <w:tc>
          <w:tcPr>
            <w:tcW w:type="dxa" w:w="8640"/>
          </w:tcPr>
          <w:p>
            <w:r>
              <w:t>类别：故事影片，年代：古代</w:t>
            </w:r>
          </w:p>
        </w:tc>
      </w:tr>
      <w:tr>
        <w:tc>
          <w:tcPr>
            <w:tcW w:type="dxa" w:w="8640"/>
          </w:tcPr>
          <w:p>
            <w:r>
              <w:t>环境/氛围/人物/事件/情感：都市 武侠 青年 历险 愤怒</w:t>
            </w:r>
          </w:p>
        </w:tc>
      </w:tr>
      <w:tr>
        <w:tc>
          <w:tcPr>
            <w:tcW w:type="dxa" w:w="8640"/>
          </w:tcPr>
          <w:p>
            <w:r>
              <w:t>逃出长安都城的女子，闯入茶马古道的驿站。江湖洗刷了她的过往，有人看破了她的来意。女子身陷囹圄，侠客拔刀相助。狗见羊的好戏，在群狼中开场。</w:t>
            </w:r>
          </w:p>
        </w:tc>
      </w:tr>
      <w:tr>
        <w:tc>
          <w:tcPr>
            <w:tcW w:type="dxa" w:w="8640"/>
          </w:tcPr>
          <w:p>
            <w:r/>
          </w:p>
        </w:tc>
      </w:tr>
      <w:tr>
        <w:tc>
          <w:tcPr>
            <w:tcW w:type="dxa" w:w="8640"/>
          </w:tcPr>
          <w:p>
            <w:r>
              <w:t>[38] 《戈壁困兽》</w:t>
            </w:r>
          </w:p>
        </w:tc>
      </w:tr>
      <w:tr>
        <w:tc>
          <w:tcPr>
            <w:tcW w:type="dxa" w:w="8640"/>
          </w:tcPr>
          <w:p>
            <w:r>
              <w:t>编剧: 张璇</w:t>
            </w:r>
          </w:p>
        </w:tc>
      </w:tr>
      <w:tr>
        <w:tc>
          <w:tcPr>
            <w:tcW w:type="dxa" w:w="8640"/>
          </w:tcPr>
          <w:p>
            <w:r>
              <w:t>其它作品：《夏凡的女神》</w:t>
            </w:r>
          </w:p>
        </w:tc>
      </w:tr>
      <w:tr>
        <w:tc>
          <w:tcPr>
            <w:tcW w:type="dxa" w:w="8640"/>
          </w:tcPr>
          <w:p>
            <w:r>
              <w:t>备案单位: 上海维格文化传播有限公司</w:t>
            </w:r>
          </w:p>
        </w:tc>
      </w:tr>
      <w:tr>
        <w:tc>
          <w:tcPr>
            <w:tcW w:type="dxa" w:w="8640"/>
          </w:tcPr>
          <w:p>
            <w:r>
              <w:t>类别：故事影片，年代：当代</w:t>
            </w:r>
          </w:p>
        </w:tc>
      </w:tr>
      <w:tr>
        <w:tc>
          <w:tcPr>
            <w:tcW w:type="dxa" w:w="8640"/>
          </w:tcPr>
          <w:p>
            <w:r>
              <w:t>环境/氛围/人物/事件/情感：荒野 惊险 青年 历险 惊吓</w:t>
            </w:r>
          </w:p>
        </w:tc>
      </w:tr>
      <w:tr>
        <w:tc>
          <w:tcPr>
            <w:tcW w:type="dxa" w:w="8640"/>
          </w:tcPr>
          <w:p>
            <w:r>
              <w:t>司机马奋拉着满满一车油在渺无人烟的戈壁滩上，在快没油的时候他没有及时加油。后来真的没油了，他只要拿着桶去油罐的后面，打开阀门，就会有用不完的油。可这短短的20米，他怎么也到不了。他被一群狼困在了车上…</w:t>
            </w:r>
          </w:p>
        </w:tc>
      </w:tr>
      <w:tr>
        <w:tc>
          <w:tcPr>
            <w:tcW w:type="dxa" w:w="8640"/>
          </w:tcPr>
          <w:p>
            <w:r/>
          </w:p>
        </w:tc>
      </w:tr>
      <w:tr>
        <w:tc>
          <w:tcPr>
            <w:tcW w:type="dxa" w:w="8640"/>
          </w:tcPr>
          <w:p>
            <w:r>
              <w:t>[39] 《沧澜猎手》</w:t>
            </w:r>
          </w:p>
        </w:tc>
      </w:tr>
      <w:tr>
        <w:tc>
          <w:tcPr>
            <w:tcW w:type="dxa" w:w="8640"/>
          </w:tcPr>
          <w:p>
            <w:r>
              <w:t>编剧: 陆臻豪、郑凯元</w:t>
            </w:r>
          </w:p>
        </w:tc>
      </w:tr>
      <w:tr>
        <w:tc>
          <w:tcPr>
            <w:tcW w:type="dxa" w:w="8640"/>
          </w:tcPr>
          <w:p>
            <w:r>
              <w:t>备案单位: 上海香蕉计划影视文化有限公司</w:t>
            </w:r>
          </w:p>
        </w:tc>
      </w:tr>
      <w:tr>
        <w:tc>
          <w:tcPr>
            <w:tcW w:type="dxa" w:w="8640"/>
          </w:tcPr>
          <w:p>
            <w:r>
              <w:t>类别：故事影片，年代：古代</w:t>
            </w:r>
          </w:p>
        </w:tc>
      </w:tr>
      <w:tr>
        <w:tc>
          <w:tcPr>
            <w:tcW w:type="dxa" w:w="8640"/>
          </w:tcPr>
          <w:p>
            <w:r>
              <w:t>环境/氛围/人物/事件/情感：江湖 武侠 青年 历险 友情</w:t>
            </w:r>
          </w:p>
        </w:tc>
      </w:tr>
      <w:tr>
        <w:tc>
          <w:tcPr>
            <w:tcW w:type="dxa" w:w="8640"/>
          </w:tcPr>
          <w:p>
            <w:r>
              <w:t>水下城遇到海兽入侵，同时落下一名失忆少女。少年牧兖击退海兽，成为守卫监视少女，却因为想替父洗清冤屈被沧月教利用，一度被骗入夺取海宝避水珠的计划中。郡主反叛，少女牺牲后，牧兖觉醒，只身守护水城</w:t>
            </w:r>
          </w:p>
        </w:tc>
      </w:tr>
      <w:tr>
        <w:tc>
          <w:tcPr>
            <w:tcW w:type="dxa" w:w="8640"/>
          </w:tcPr>
          <w:p>
            <w:r/>
          </w:p>
        </w:tc>
      </w:tr>
      <w:tr>
        <w:tc>
          <w:tcPr>
            <w:tcW w:type="dxa" w:w="8640"/>
          </w:tcPr>
          <w:p>
            <w:r>
              <w:t>[40] 《内沙》</w:t>
            </w:r>
          </w:p>
        </w:tc>
      </w:tr>
      <w:tr>
        <w:tc>
          <w:tcPr>
            <w:tcW w:type="dxa" w:w="8640"/>
          </w:tcPr>
          <w:p>
            <w:r>
              <w:t>编剧: 杨弋枢</w:t>
            </w:r>
          </w:p>
        </w:tc>
      </w:tr>
      <w:tr>
        <w:tc>
          <w:tcPr>
            <w:tcW w:type="dxa" w:w="8640"/>
          </w:tcPr>
          <w:p>
            <w:r>
              <w:t>其它作品：《之子于归》、《一个夏天》</w:t>
            </w:r>
          </w:p>
        </w:tc>
      </w:tr>
      <w:tr>
        <w:tc>
          <w:tcPr>
            <w:tcW w:type="dxa" w:w="8640"/>
          </w:tcPr>
          <w:p>
            <w:r>
              <w:t>备案单位: 上海之子于归文化传播有限公司</w:t>
            </w:r>
          </w:p>
        </w:tc>
      </w:tr>
      <w:tr>
        <w:tc>
          <w:tcPr>
            <w:tcW w:type="dxa" w:w="8640"/>
          </w:tcPr>
          <w:p>
            <w:r>
              <w:t>类别：故事影片，年代：当代</w:t>
            </w:r>
          </w:p>
        </w:tc>
      </w:tr>
      <w:tr>
        <w:tc>
          <w:tcPr>
            <w:tcW w:type="dxa" w:w="8640"/>
          </w:tcPr>
          <w:p>
            <w:r>
              <w:t>环境/氛围/人物/事件/情感：乡村 苦难 女性 历险 亲情</w:t>
            </w:r>
          </w:p>
        </w:tc>
      </w:tr>
      <w:tr>
        <w:tc>
          <w:tcPr>
            <w:tcW w:type="dxa" w:w="8640"/>
          </w:tcPr>
          <w:p>
            <w:r>
              <w:t>母亲到有机农场看望在那里工作的女儿，等待女儿和她一起回老家，此时农场正在经历运营方式转型，一场暴风改变了一切。</w:t>
            </w:r>
          </w:p>
        </w:tc>
      </w:tr>
      <w:tr>
        <w:tc>
          <w:tcPr>
            <w:tcW w:type="dxa" w:w="8640"/>
          </w:tcPr>
          <w:p>
            <w:r/>
          </w:p>
        </w:tc>
      </w:tr>
      <w:tr>
        <w:tc>
          <w:tcPr>
            <w:tcW w:type="dxa" w:w="8640"/>
          </w:tcPr>
          <w:p>
            <w:r>
              <w:t>[41] 《引爆点》</w:t>
            </w:r>
          </w:p>
        </w:tc>
      </w:tr>
      <w:tr>
        <w:tc>
          <w:tcPr>
            <w:tcW w:type="dxa" w:w="8640"/>
          </w:tcPr>
          <w:p>
            <w:r>
              <w:t>编剧: 杨生勇</w:t>
            </w:r>
          </w:p>
        </w:tc>
      </w:tr>
      <w:tr>
        <w:tc>
          <w:tcPr>
            <w:tcW w:type="dxa" w:w="8640"/>
          </w:tcPr>
          <w:p>
            <w:r>
              <w:t>其它作品：《小红帽》</w:t>
            </w:r>
          </w:p>
        </w:tc>
      </w:tr>
      <w:tr>
        <w:tc>
          <w:tcPr>
            <w:tcW w:type="dxa" w:w="8640"/>
          </w:tcPr>
          <w:p>
            <w:r>
              <w:t>备案单位: 州轩众兹（成都）文化传媒有限公司、海南八月映像影视有限公司</w:t>
            </w:r>
          </w:p>
        </w:tc>
      </w:tr>
      <w:tr>
        <w:tc>
          <w:tcPr>
            <w:tcW w:type="dxa" w:w="8640"/>
          </w:tcPr>
          <w:p>
            <w:r>
              <w:t>类别：故事影片，年代：当代</w:t>
            </w:r>
          </w:p>
        </w:tc>
      </w:tr>
      <w:tr>
        <w:tc>
          <w:tcPr>
            <w:tcW w:type="dxa" w:w="8640"/>
          </w:tcPr>
          <w:p>
            <w:r>
              <w:t>环境/氛围/人物/事件/情感：都市 惊险 青年 历险 友情</w:t>
            </w:r>
          </w:p>
        </w:tc>
      </w:tr>
      <w:tr>
        <w:tc>
          <w:tcPr>
            <w:tcW w:type="dxa" w:w="8640"/>
          </w:tcPr>
          <w:p>
            <w:r>
              <w:t>负债累累的小娜捡走一箱钱，逃离途中发生车祸，误入老狼旅馆。而她带来的巨款激起了人们的欲望，众人陷入疯狂。危难时刻，虔诚的老人、善良的傻弟帮她脱困，最终她决定烧掉这座充满罪恶的旅馆，走出自己人生的困境。</w:t>
            </w:r>
          </w:p>
        </w:tc>
      </w:tr>
      <w:tr>
        <w:tc>
          <w:tcPr>
            <w:tcW w:type="dxa" w:w="8640"/>
          </w:tcPr>
          <w:p>
            <w:r/>
          </w:p>
        </w:tc>
      </w:tr>
      <w:tr>
        <w:tc>
          <w:tcPr>
            <w:tcW w:type="dxa" w:w="8640"/>
          </w:tcPr>
          <w:p>
            <w:r>
              <w:t>[42] 《去他的时间尽头》</w:t>
            </w:r>
          </w:p>
        </w:tc>
      </w:tr>
      <w:tr>
        <w:tc>
          <w:tcPr>
            <w:tcW w:type="dxa" w:w="8640"/>
          </w:tcPr>
          <w:p>
            <w:r>
              <w:t>编剧: 程婧波</w:t>
            </w:r>
          </w:p>
        </w:tc>
      </w:tr>
      <w:tr>
        <w:tc>
          <w:tcPr>
            <w:tcW w:type="dxa" w:w="8640"/>
          </w:tcPr>
          <w:p>
            <w:r>
              <w:t>其它作品：《四月的安徒生》</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类别：故事影片，年代：当代</w:t>
            </w:r>
          </w:p>
        </w:tc>
      </w:tr>
      <w:tr>
        <w:tc>
          <w:tcPr>
            <w:tcW w:type="dxa" w:w="8640"/>
          </w:tcPr>
          <w:p>
            <w:r>
              <w:t>环境/氛围/人物/事件/情感：都市 科幻 青年 历险 爱情</w:t>
            </w:r>
          </w:p>
        </w:tc>
      </w:tr>
      <w:tr>
        <w:tc>
          <w:tcPr>
            <w:tcW w:type="dxa" w:w="8640"/>
          </w:tcPr>
          <w:p>
            <w:r>
              <w:t>“空巢青年”李正泰因一场意外而陷入了时间循环。与此同时，一个神秘的朋克少女闯入了他的生活。同样困在时间循环中却又性格迥异的两人开始携手探索这无尽的一天，并在试图破局的过程中领悟了爱的真谛。</w:t>
            </w:r>
          </w:p>
        </w:tc>
      </w:tr>
      <w:tr>
        <w:tc>
          <w:tcPr>
            <w:tcW w:type="dxa" w:w="8640"/>
          </w:tcPr>
          <w:p>
            <w:r/>
          </w:p>
        </w:tc>
      </w:tr>
      <w:tr>
        <w:tc>
          <w:tcPr>
            <w:tcW w:type="dxa" w:w="8640"/>
          </w:tcPr>
          <w:p>
            <w:r>
              <w:t>[43] 《暗处有人》</w:t>
            </w:r>
          </w:p>
        </w:tc>
      </w:tr>
      <w:tr>
        <w:tc>
          <w:tcPr>
            <w:tcW w:type="dxa" w:w="8640"/>
          </w:tcPr>
          <w:p>
            <w:r>
              <w:t>编剧: 李诗怡</w:t>
            </w:r>
          </w:p>
        </w:tc>
      </w:tr>
      <w:tr>
        <w:tc>
          <w:tcPr>
            <w:tcW w:type="dxa" w:w="8640"/>
          </w:tcPr>
          <w:p>
            <w:r>
              <w:t>其它作品：《魔法大门》、《我最好的朋友》、《掘地三尺》、《搞怪奇妙夜》、《魔法大门》、《笨贼别跑》</w:t>
            </w:r>
          </w:p>
        </w:tc>
      </w:tr>
      <w:tr>
        <w:tc>
          <w:tcPr>
            <w:tcW w:type="dxa" w:w="8640"/>
          </w:tcPr>
          <w:p>
            <w:r>
              <w:t>备案单位: 重庆新年代互娱科技有限公司</w:t>
            </w:r>
          </w:p>
        </w:tc>
      </w:tr>
      <w:tr>
        <w:tc>
          <w:tcPr>
            <w:tcW w:type="dxa" w:w="8640"/>
          </w:tcPr>
          <w:p>
            <w:r>
              <w:t>类别：故事影片，年代：当代</w:t>
            </w:r>
          </w:p>
        </w:tc>
      </w:tr>
      <w:tr>
        <w:tc>
          <w:tcPr>
            <w:tcW w:type="dxa" w:w="8640"/>
          </w:tcPr>
          <w:p>
            <w:r>
              <w:t>环境/氛围/人物/事件/情感：都市 惊险 青年 历险 友情</w:t>
            </w:r>
          </w:p>
        </w:tc>
      </w:tr>
      <w:tr>
        <w:tc>
          <w:tcPr>
            <w:tcW w:type="dxa" w:w="8640"/>
          </w:tcPr>
          <w:p>
            <w:r>
              <w:t>四个年轻好友深夜前往一家古董店，继而陷入灵异事件中。原来是心怀妒忌的其中一人，想借机使坏捉弄其他人，更可怕的是店中还有幕后黑手要对他们下手。为了离开这密室一般的服装店，他们共同踏上惊心动魄的逃脱之旅。</w:t>
            </w:r>
          </w:p>
        </w:tc>
      </w:tr>
      <w:tr>
        <w:tc>
          <w:tcPr>
            <w:tcW w:type="dxa" w:w="8640"/>
          </w:tcPr>
          <w:p>
            <w:r/>
          </w:p>
        </w:tc>
      </w:tr>
      <w:tr>
        <w:tc>
          <w:tcPr>
            <w:tcW w:type="dxa" w:w="8640"/>
          </w:tcPr>
          <w:p>
            <w:r>
              <w:t>[44] 《小巷大法官》</w:t>
            </w:r>
          </w:p>
        </w:tc>
      </w:tr>
      <w:tr>
        <w:tc>
          <w:tcPr>
            <w:tcW w:type="dxa" w:w="8640"/>
          </w:tcPr>
          <w:p>
            <w:r>
              <w:t>编剧: 田水泉</w:t>
            </w:r>
          </w:p>
        </w:tc>
      </w:tr>
      <w:tr>
        <w:tc>
          <w:tcPr>
            <w:tcW w:type="dxa" w:w="8640"/>
          </w:tcPr>
          <w:p>
            <w:r>
              <w:t>其它作品：《法官李庆军》、《李夏·在路上》、《斯琴》、《特别追踪》、《邹碧华》</w:t>
            </w:r>
          </w:p>
        </w:tc>
      </w:tr>
      <w:tr>
        <w:tc>
          <w:tcPr>
            <w:tcW w:type="dxa" w:w="8640"/>
          </w:tcPr>
          <w:p>
            <w:r>
              <w:t>备案单位: 人民法院新闻传媒总社</w:t>
            </w:r>
          </w:p>
        </w:tc>
      </w:tr>
      <w:tr>
        <w:tc>
          <w:tcPr>
            <w:tcW w:type="dxa" w:w="8640"/>
          </w:tcPr>
          <w:p>
            <w:r>
              <w:t>类别：故事影片，年代：当代</w:t>
            </w:r>
          </w:p>
        </w:tc>
      </w:tr>
      <w:tr>
        <w:tc>
          <w:tcPr>
            <w:tcW w:type="dxa" w:w="8640"/>
          </w:tcPr>
          <w:p>
            <w:r>
              <w:t>环境/氛围/人物/事件/情感：都市 温馨 家人 司法 亲情</w:t>
            </w:r>
          </w:p>
        </w:tc>
      </w:tr>
      <w:tr>
        <w:tc>
          <w:tcPr>
            <w:tcW w:type="dxa" w:w="8640"/>
          </w:tcPr>
          <w:p>
            <w:r>
              <w:t>老城社区两户家庭各有一本难念的经最近闹得鸡犬不宁。法官王子同和社区调解员谭俪密切配合找准两个家庭产生矛盾的根源，进行春风化雨般针对性调解，不仅化解了两个家庭看似难以调和的矛盾，而且成就了一桩美好姻缘。</w:t>
            </w:r>
          </w:p>
        </w:tc>
      </w:tr>
      <w:tr>
        <w:tc>
          <w:tcPr>
            <w:tcW w:type="dxa" w:w="8640"/>
          </w:tcPr>
          <w:p>
            <w:r/>
          </w:p>
        </w:tc>
      </w:tr>
      <w:tr>
        <w:tc>
          <w:tcPr>
            <w:tcW w:type="dxa" w:w="8640"/>
          </w:tcPr>
          <w:p>
            <w:r>
              <w:t>[45] 《秘方》</w:t>
            </w:r>
          </w:p>
        </w:tc>
      </w:tr>
      <w:tr>
        <w:tc>
          <w:tcPr>
            <w:tcW w:type="dxa" w:w="8640"/>
          </w:tcPr>
          <w:p>
            <w:r>
              <w:t>编剧: 陈文社</w:t>
            </w:r>
          </w:p>
        </w:tc>
      </w:tr>
      <w:tr>
        <w:tc>
          <w:tcPr>
            <w:tcW w:type="dxa" w:w="8640"/>
          </w:tcPr>
          <w:p>
            <w:r>
              <w:t>备案单位: 西安华中光影文化传媒有限公司</w:t>
            </w:r>
          </w:p>
        </w:tc>
      </w:tr>
      <w:tr>
        <w:tc>
          <w:tcPr>
            <w:tcW w:type="dxa" w:w="8640"/>
          </w:tcPr>
          <w:p>
            <w:r>
              <w:t>类别：故事影片，年代：近代</w:t>
            </w:r>
          </w:p>
        </w:tc>
      </w:tr>
      <w:tr>
        <w:tc>
          <w:tcPr>
            <w:tcW w:type="dxa" w:w="8640"/>
          </w:tcPr>
          <w:p>
            <w:r>
              <w:t>环境/氛围/人物/事件/情感：都市 励志 家人 商战 家国</w:t>
            </w:r>
          </w:p>
        </w:tc>
      </w:tr>
      <w:tr>
        <w:tc>
          <w:tcPr>
            <w:tcW w:type="dxa" w:w="8640"/>
          </w:tcPr>
          <w:p>
            <w:r>
              <w:t>民国时期以胡杨两家茶商斗争为背景，因号召茶商捐款剿匪而引发的一系列的故事。两家都想争做“制茶第一人”，斗争中导致胡老爷子意外过世。胡子珍为了大局拿着自己家的秘方去找杨老爷子，两家最终化解矛盾，成功剿匪</w:t>
            </w:r>
          </w:p>
        </w:tc>
      </w:tr>
      <w:tr>
        <w:tc>
          <w:tcPr>
            <w:tcW w:type="dxa" w:w="8640"/>
          </w:tcPr>
          <w:p>
            <w:r/>
          </w:p>
        </w:tc>
      </w:tr>
      <w:tr>
        <w:tc>
          <w:tcPr>
            <w:tcW w:type="dxa" w:w="8640"/>
          </w:tcPr>
          <w:p>
            <w:r>
              <w:t>[46] 《吴觉农》</w:t>
            </w:r>
          </w:p>
        </w:tc>
      </w:tr>
      <w:tr>
        <w:tc>
          <w:tcPr>
            <w:tcW w:type="dxa" w:w="8640"/>
          </w:tcPr>
          <w:p>
            <w:r>
              <w:t>编剧: 郭彦君</w:t>
            </w:r>
          </w:p>
        </w:tc>
      </w:tr>
      <w:tr>
        <w:tc>
          <w:tcPr>
            <w:tcW w:type="dxa" w:w="8640"/>
          </w:tcPr>
          <w:p>
            <w:r>
              <w:t>备案单位: 绍兴夺意文化发展有限公司</w:t>
            </w:r>
          </w:p>
        </w:tc>
      </w:tr>
      <w:tr>
        <w:tc>
          <w:tcPr>
            <w:tcW w:type="dxa" w:w="8640"/>
          </w:tcPr>
          <w:p>
            <w:r>
              <w:t>类别：故事影片，年代：近代</w:t>
            </w:r>
          </w:p>
        </w:tc>
      </w:tr>
      <w:tr>
        <w:tc>
          <w:tcPr>
            <w:tcW w:type="dxa" w:w="8640"/>
          </w:tcPr>
          <w:p>
            <w:r>
              <w:t>环境/氛围/人物/事件/情感：都市 励志 青年 商战 家国</w:t>
            </w:r>
          </w:p>
        </w:tc>
      </w:tr>
      <w:tr>
        <w:tc>
          <w:tcPr>
            <w:tcW w:type="dxa" w:w="8640"/>
          </w:tcPr>
          <w:p>
            <w:r>
              <w:t>青年学生吴觉农立志农业救国，复兴华茶事业，不惧与洋行买办和官僚资本为敌，在产制运销等各个环节锐意革新，保障茶农利益，百折不挠，奋斗一生，最终实现华茶重新领先国际的理想。</w:t>
            </w:r>
          </w:p>
        </w:tc>
      </w:tr>
      <w:tr>
        <w:tc>
          <w:tcPr>
            <w:tcW w:type="dxa" w:w="8640"/>
          </w:tcPr>
          <w:p>
            <w:r/>
          </w:p>
        </w:tc>
      </w:tr>
      <w:tr>
        <w:tc>
          <w:tcPr>
            <w:tcW w:type="dxa" w:w="8640"/>
          </w:tcPr>
          <w:p>
            <w:r>
              <w:t>[47] 《欠债还钱》</w:t>
            </w:r>
          </w:p>
        </w:tc>
      </w:tr>
      <w:tr>
        <w:tc>
          <w:tcPr>
            <w:tcW w:type="dxa" w:w="8640"/>
          </w:tcPr>
          <w:p>
            <w:r>
              <w:t>编剧: 谢晓东</w:t>
            </w:r>
          </w:p>
        </w:tc>
      </w:tr>
      <w:tr>
        <w:tc>
          <w:tcPr>
            <w:tcW w:type="dxa" w:w="8640"/>
          </w:tcPr>
          <w:p>
            <w:r>
              <w:t>其它作品：《敢海》、《捞世界》、《心火重燃》、《衣锦还乡》、《乱世留生》、《犬牙交错》</w:t>
            </w:r>
          </w:p>
        </w:tc>
      </w:tr>
      <w:tr>
        <w:tc>
          <w:tcPr>
            <w:tcW w:type="dxa" w:w="8640"/>
          </w:tcPr>
          <w:p>
            <w:r>
              <w:t>备案单位: 北京银梦影视艺术有限公司</w:t>
            </w:r>
          </w:p>
        </w:tc>
      </w:tr>
      <w:tr>
        <w:tc>
          <w:tcPr>
            <w:tcW w:type="dxa" w:w="8640"/>
          </w:tcPr>
          <w:p>
            <w:r>
              <w:t>类别：故事影片，年代：当代</w:t>
            </w:r>
          </w:p>
        </w:tc>
      </w:tr>
      <w:tr>
        <w:tc>
          <w:tcPr>
            <w:tcW w:type="dxa" w:w="8640"/>
          </w:tcPr>
          <w:p>
            <w:r>
              <w:t>环境/氛围/人物/事件/情感：都市 惊险 群像 商战 惊慌</w:t>
            </w:r>
          </w:p>
        </w:tc>
      </w:tr>
      <w:tr>
        <w:tc>
          <w:tcPr>
            <w:tcW w:type="dxa" w:w="8640"/>
          </w:tcPr>
          <w:p>
            <w:r>
              <w:t>清香茶社大肆作假帐推高股价套现的行为被媒体披露，董事长赵佳紧急召开高层会议商讨应对方案，数位债权人担心自身的权益会受到影响，也闻讯赶到公司，双方发生了激烈的争斗，警方介入平息了冲突，公司最终退市倒闭。</w:t>
            </w:r>
          </w:p>
        </w:tc>
      </w:tr>
      <w:tr>
        <w:tc>
          <w:tcPr>
            <w:tcW w:type="dxa" w:w="8640"/>
          </w:tcPr>
          <w:p>
            <w:r/>
          </w:p>
        </w:tc>
      </w:tr>
      <w:tr>
        <w:tc>
          <w:tcPr>
            <w:tcW w:type="dxa" w:w="8640"/>
          </w:tcPr>
          <w:p>
            <w:r>
              <w:t>[48] 《孤鸾之独孤女侠》</w:t>
            </w:r>
          </w:p>
        </w:tc>
      </w:tr>
      <w:tr>
        <w:tc>
          <w:tcPr>
            <w:tcW w:type="dxa" w:w="8640"/>
          </w:tcPr>
          <w:p>
            <w:r>
              <w:t>编剧: 李晋</w:t>
            </w:r>
          </w:p>
        </w:tc>
      </w:tr>
      <w:tr>
        <w:tc>
          <w:tcPr>
            <w:tcW w:type="dxa" w:w="8640"/>
          </w:tcPr>
          <w:p>
            <w:r>
              <w:t>其它作品：《阿姨来了》、《瘦死的骆驼比马大》、《少年梦之队》、《一纸千金》</w:t>
            </w:r>
          </w:p>
        </w:tc>
      </w:tr>
      <w:tr>
        <w:tc>
          <w:tcPr>
            <w:tcW w:type="dxa" w:w="8640"/>
          </w:tcPr>
          <w:p>
            <w:r>
              <w:t>备案单位: 安徽裕隆文化传媒有限公司</w:t>
            </w:r>
          </w:p>
        </w:tc>
      </w:tr>
      <w:tr>
        <w:tc>
          <w:tcPr>
            <w:tcW w:type="dxa" w:w="8640"/>
          </w:tcPr>
          <w:p>
            <w:r>
              <w:t>类别：故事影片，年代：古代</w:t>
            </w:r>
          </w:p>
        </w:tc>
      </w:tr>
      <w:tr>
        <w:tc>
          <w:tcPr>
            <w:tcW w:type="dxa" w:w="8640"/>
          </w:tcPr>
          <w:p>
            <w:r>
              <w:t>环境/氛围/人物/事件/情感：朝堂 压抑 青年 复仇 仇恨</w:t>
            </w:r>
          </w:p>
        </w:tc>
      </w:tr>
      <w:tr>
        <w:tc>
          <w:tcPr>
            <w:tcW w:type="dxa" w:w="8640"/>
          </w:tcPr>
          <w:p>
            <w:r>
              <w:t>北汉年间，皇室衰微，朝局动荡，相国司马鄂独掌朝政，霍乱朝纲，黎民活于苦难之中。国舅董承应皇帝之请秘杀司马鄂，不敌司马鄂，遂被擒获，当众处斩。十八年后，以揭开男女主身世之谜，展开了一场爱恨情仇的故事。</w:t>
            </w:r>
          </w:p>
        </w:tc>
      </w:tr>
      <w:tr>
        <w:tc>
          <w:tcPr>
            <w:tcW w:type="dxa" w:w="8640"/>
          </w:tcPr>
          <w:p>
            <w:r/>
          </w:p>
        </w:tc>
      </w:tr>
      <w:tr>
        <w:tc>
          <w:tcPr>
            <w:tcW w:type="dxa" w:w="8640"/>
          </w:tcPr>
          <w:p>
            <w:r>
              <w:t>[49] 《火星女主播》</w:t>
            </w:r>
          </w:p>
        </w:tc>
      </w:tr>
      <w:tr>
        <w:tc>
          <w:tcPr>
            <w:tcW w:type="dxa" w:w="8640"/>
          </w:tcPr>
          <w:p>
            <w:r>
              <w:t>编剧: 刘烈雄</w:t>
            </w:r>
          </w:p>
        </w:tc>
      </w:tr>
      <w:tr>
        <w:tc>
          <w:tcPr>
            <w:tcW w:type="dxa" w:w="8640"/>
          </w:tcPr>
          <w:p>
            <w:r>
              <w:t>其它作品：《幻梦与呼唤》、《美人书》、《美人湖》、《风语依恋》、《敦煌之飞天舞》、《茅岩河上的纤夫》、《红玫瑰与黑匣子》、《2666》、《偷心的岁月》、《银河英雄》、《新图兰朵》、《八千湘女上天山》、《非常女主播》、《斯坦尼斯拉夫斯基网店》、《大唐王妃之曹妃传奇》、《云上意大利》、《蓝色的妻子紫色的鱼》、《嫦娥奔月1》、《流光易逝》、《银河帝国1：斩首巴巴罗萨》、《飘零的红枫叶》、《湖南往事》</w:t>
            </w:r>
          </w:p>
        </w:tc>
      </w:tr>
      <w:tr>
        <w:tc>
          <w:tcPr>
            <w:tcW w:type="dxa" w:w="8640"/>
          </w:tcPr>
          <w:p>
            <w:r>
              <w:t>备案单位: 北京东方梦蝶国际影业有限公司</w:t>
            </w:r>
          </w:p>
        </w:tc>
      </w:tr>
      <w:tr>
        <w:tc>
          <w:tcPr>
            <w:tcW w:type="dxa" w:w="8640"/>
          </w:tcPr>
          <w:p>
            <w:r>
              <w:t>类别：故事影片，年代：当代</w:t>
            </w:r>
          </w:p>
        </w:tc>
      </w:tr>
      <w:tr>
        <w:tc>
          <w:tcPr>
            <w:tcW w:type="dxa" w:w="8640"/>
          </w:tcPr>
          <w:p>
            <w:r>
              <w:t>环境/氛围/人物/事件/情感：都市 励志 青年 奋斗 爱情</w:t>
            </w:r>
          </w:p>
        </w:tc>
      </w:tr>
      <w:tr>
        <w:tc>
          <w:tcPr>
            <w:tcW w:type="dxa" w:w="8640"/>
          </w:tcPr>
          <w:p>
            <w:r>
              <w:t>美女女主播林雨朦因男朋友苏伦好高骛远的生活态度与其分手，她全面致力于事业，苏伦重新振作起来，应聘小学音乐教师，他开始踏实而努力，终于写出了一首传唱的音乐作品，从而和林雨朦走在一起。</w:t>
            </w:r>
          </w:p>
        </w:tc>
      </w:tr>
      <w:tr>
        <w:tc>
          <w:tcPr>
            <w:tcW w:type="dxa" w:w="8640"/>
          </w:tcPr>
          <w:p>
            <w:r/>
          </w:p>
        </w:tc>
      </w:tr>
      <w:tr>
        <w:tc>
          <w:tcPr>
            <w:tcW w:type="dxa" w:w="8640"/>
          </w:tcPr>
          <w:p>
            <w:r>
              <w:t>[50] 《励志人生》</w:t>
            </w:r>
          </w:p>
        </w:tc>
      </w:tr>
      <w:tr>
        <w:tc>
          <w:tcPr>
            <w:tcW w:type="dxa" w:w="8640"/>
          </w:tcPr>
          <w:p>
            <w:r>
              <w:t>编剧: 林宏</w:t>
            </w:r>
          </w:p>
        </w:tc>
      </w:tr>
      <w:tr>
        <w:tc>
          <w:tcPr>
            <w:tcW w:type="dxa" w:w="8640"/>
          </w:tcPr>
          <w:p>
            <w:r>
              <w:t>其它作品：《墓色寻樽》、《霸道女友》、《灰姑娘的浪漫邂逅》</w:t>
            </w:r>
          </w:p>
        </w:tc>
      </w:tr>
      <w:tr>
        <w:tc>
          <w:tcPr>
            <w:tcW w:type="dxa" w:w="8640"/>
          </w:tcPr>
          <w:p>
            <w:r>
              <w:t>备案单位: 北京中视一品文化传媒有限公司</w:t>
            </w:r>
          </w:p>
        </w:tc>
      </w:tr>
      <w:tr>
        <w:tc>
          <w:tcPr>
            <w:tcW w:type="dxa" w:w="8640"/>
          </w:tcPr>
          <w:p>
            <w:r>
              <w:t>类别：故事影片，年代：当代</w:t>
            </w:r>
          </w:p>
        </w:tc>
      </w:tr>
      <w:tr>
        <w:tc>
          <w:tcPr>
            <w:tcW w:type="dxa" w:w="8640"/>
          </w:tcPr>
          <w:p>
            <w:r>
              <w:t>环境/氛围/人物/事件/情感：都市 励志 青年 奋斗 友情</w:t>
            </w:r>
          </w:p>
        </w:tc>
      </w:tr>
      <w:tr>
        <w:tc>
          <w:tcPr>
            <w:tcW w:type="dxa" w:w="8640"/>
          </w:tcPr>
          <w:p>
            <w:r>
              <w:t>故事讲诉了慕容雪在离开师父进入影视圈，面对职场的一些竞争，坚持守住自己的底线。并且努力学习专业技能，最终战胜一切困难取的胜利。</w:t>
            </w:r>
          </w:p>
        </w:tc>
      </w:tr>
      <w:tr>
        <w:tc>
          <w:tcPr>
            <w:tcW w:type="dxa" w:w="8640"/>
          </w:tcPr>
          <w:p>
            <w:r/>
          </w:p>
        </w:tc>
      </w:tr>
      <w:tr>
        <w:tc>
          <w:tcPr>
            <w:tcW w:type="dxa" w:w="8640"/>
          </w:tcPr>
          <w:p>
            <w:r>
              <w:t>[51] 《一生一念》</w:t>
            </w:r>
          </w:p>
        </w:tc>
      </w:tr>
      <w:tr>
        <w:tc>
          <w:tcPr>
            <w:tcW w:type="dxa" w:w="8640"/>
          </w:tcPr>
          <w:p>
            <w:r>
              <w:t>编剧: 范洪波</w:t>
            </w:r>
          </w:p>
        </w:tc>
      </w:tr>
      <w:tr>
        <w:tc>
          <w:tcPr>
            <w:tcW w:type="dxa" w:w="8640"/>
          </w:tcPr>
          <w:p>
            <w:r>
              <w:t>备案单位: 天雄影业（北京）有限公司</w:t>
            </w:r>
          </w:p>
        </w:tc>
      </w:tr>
      <w:tr>
        <w:tc>
          <w:tcPr>
            <w:tcW w:type="dxa" w:w="8640"/>
          </w:tcPr>
          <w:p>
            <w:r>
              <w:t>类别：故事影片，年代：当代</w:t>
            </w:r>
          </w:p>
        </w:tc>
      </w:tr>
      <w:tr>
        <w:tc>
          <w:tcPr>
            <w:tcW w:type="dxa" w:w="8640"/>
          </w:tcPr>
          <w:p>
            <w:r>
              <w:t>环境/氛围/人物/事件/情感：荒野 温馨 青年 奋斗 亲情</w:t>
            </w:r>
          </w:p>
        </w:tc>
      </w:tr>
      <w:tr>
        <w:tc>
          <w:tcPr>
            <w:tcW w:type="dxa" w:w="8640"/>
          </w:tcPr>
          <w:p>
            <w:r>
              <w:t>1998年春，一个大学生去沙漠考察，身处险境，得到善良美丽的蒙古姑娘相救，开启了俩人相知相爱不得不分离的故事，歌颂了草原人民的淳朴善良，以及小伙子知恩图报，并用自己的力量让荒漠变绿洲的温馨感人故事。</w:t>
            </w:r>
          </w:p>
        </w:tc>
      </w:tr>
      <w:tr>
        <w:tc>
          <w:tcPr>
            <w:tcW w:type="dxa" w:w="8640"/>
          </w:tcPr>
          <w:p>
            <w:r/>
          </w:p>
        </w:tc>
      </w:tr>
      <w:tr>
        <w:tc>
          <w:tcPr>
            <w:tcW w:type="dxa" w:w="8640"/>
          </w:tcPr>
          <w:p>
            <w:r>
              <w:t>[52] 《闯关》</w:t>
            </w:r>
          </w:p>
        </w:tc>
      </w:tr>
      <w:tr>
        <w:tc>
          <w:tcPr>
            <w:tcW w:type="dxa" w:w="8640"/>
          </w:tcPr>
          <w:p>
            <w:r>
              <w:t>编剧: 霍耀武</w:t>
            </w:r>
          </w:p>
        </w:tc>
      </w:tr>
      <w:tr>
        <w:tc>
          <w:tcPr>
            <w:tcW w:type="dxa" w:w="8640"/>
          </w:tcPr>
          <w:p>
            <w:r>
              <w:t>其它作品：《四十三天》、《海底小纵队：洞穴大冒险》、《海底小纵队：火焰之环》</w:t>
            </w:r>
          </w:p>
        </w:tc>
      </w:tr>
      <w:tr>
        <w:tc>
          <w:tcPr>
            <w:tcW w:type="dxa" w:w="8640"/>
          </w:tcPr>
          <w:p>
            <w:r>
              <w:t>备案单位: 万达影视传媒有限公司</w:t>
            </w:r>
          </w:p>
        </w:tc>
      </w:tr>
      <w:tr>
        <w:tc>
          <w:tcPr>
            <w:tcW w:type="dxa" w:w="8640"/>
          </w:tcPr>
          <w:p>
            <w:r>
              <w:br/>
              <w:t>备案单位近期推出的其它影片：《二哥来了怎么办》、《海底小纵队：火焰之环》、《唐人街探案3》、《沉默的证人》</w:t>
            </w:r>
          </w:p>
        </w:tc>
      </w:tr>
      <w:tr>
        <w:tc>
          <w:tcPr>
            <w:tcW w:type="dxa" w:w="8640"/>
          </w:tcPr>
          <w:p>
            <w:r>
              <w:t>类别：故事影片，年代：当代</w:t>
            </w:r>
          </w:p>
        </w:tc>
      </w:tr>
      <w:tr>
        <w:tc>
          <w:tcPr>
            <w:tcW w:type="dxa" w:w="8640"/>
          </w:tcPr>
          <w:p>
            <w:r>
              <w:t>环境/氛围/人物/事件/情感：都市 励志 青年 奋斗 友情</w:t>
            </w:r>
          </w:p>
        </w:tc>
      </w:tr>
      <w:tr>
        <w:tc>
          <w:tcPr>
            <w:tcW w:type="dxa" w:w="8640"/>
          </w:tcPr>
          <w:p>
            <w:r>
              <w:t>上世纪九十年代，18岁的张向北来到了北京这座能够容纳并实现梦想的城市。从打零工到开餐馆再到投身科技领域，张向北一路奋斗过、迷失过、坚持过，最终成为一名闯关斗士，在北京、在中关村延续着他的梦想之旅……</w:t>
            </w:r>
          </w:p>
        </w:tc>
      </w:tr>
      <w:tr>
        <w:tc>
          <w:tcPr>
            <w:tcW w:type="dxa" w:w="8640"/>
          </w:tcPr>
          <w:p>
            <w:r/>
          </w:p>
        </w:tc>
      </w:tr>
      <w:tr>
        <w:tc>
          <w:tcPr>
            <w:tcW w:type="dxa" w:w="8640"/>
          </w:tcPr>
          <w:p>
            <w:r>
              <w:t>[53] 《错过你错过爱》</w:t>
            </w:r>
          </w:p>
        </w:tc>
      </w:tr>
      <w:tr>
        <w:tc>
          <w:tcPr>
            <w:tcW w:type="dxa" w:w="8640"/>
          </w:tcPr>
          <w:p>
            <w:r>
              <w:t>编剧: 牟梦瑶（艺名：梦瑶）</w:t>
            </w:r>
          </w:p>
        </w:tc>
      </w:tr>
      <w:tr>
        <w:tc>
          <w:tcPr>
            <w:tcW w:type="dxa" w:w="8640"/>
          </w:tcPr>
          <w:p>
            <w:r>
              <w:t>备案单位: 广东星语影业有限公司</w:t>
            </w:r>
          </w:p>
        </w:tc>
      </w:tr>
      <w:tr>
        <w:tc>
          <w:tcPr>
            <w:tcW w:type="dxa" w:w="8640"/>
          </w:tcPr>
          <w:p>
            <w:r>
              <w:t>类别：故事影片，年代：当代</w:t>
            </w:r>
          </w:p>
        </w:tc>
      </w:tr>
      <w:tr>
        <w:tc>
          <w:tcPr>
            <w:tcW w:type="dxa" w:w="8640"/>
          </w:tcPr>
          <w:p>
            <w:r>
              <w:t>环境/氛围/人物/事件/情感：都市 励志 青年 奋斗 爱情</w:t>
            </w:r>
          </w:p>
        </w:tc>
      </w:tr>
      <w:tr>
        <w:tc>
          <w:tcPr>
            <w:tcW w:type="dxa" w:w="8640"/>
          </w:tcPr>
          <w:p>
            <w:r>
              <w:t>该片讲述了一对农村出身的青梅竹马恋人张贺和凌菲，在大城市寻梦，工作创业、努力奋斗，两人共同经历风雨，面对利益的诱惑 ，张贺曾迷失自己，但最终回归初心，回馈家乡，帮助了更多的人走出大山看世界。</w:t>
            </w:r>
          </w:p>
        </w:tc>
      </w:tr>
      <w:tr>
        <w:tc>
          <w:tcPr>
            <w:tcW w:type="dxa" w:w="8640"/>
          </w:tcPr>
          <w:p>
            <w:r/>
          </w:p>
        </w:tc>
      </w:tr>
      <w:tr>
        <w:tc>
          <w:tcPr>
            <w:tcW w:type="dxa" w:w="8640"/>
          </w:tcPr>
          <w:p>
            <w:r>
              <w:t>[54] 《海边的摄影师》</w:t>
            </w:r>
          </w:p>
        </w:tc>
      </w:tr>
      <w:tr>
        <w:tc>
          <w:tcPr>
            <w:tcW w:type="dxa" w:w="8640"/>
          </w:tcPr>
          <w:p>
            <w:r>
              <w:t>编剧: 邓伟怡</w:t>
            </w:r>
          </w:p>
        </w:tc>
      </w:tr>
      <w:tr>
        <w:tc>
          <w:tcPr>
            <w:tcW w:type="dxa" w:w="8640"/>
          </w:tcPr>
          <w:p>
            <w:r>
              <w:t>其它作品：《没有台风的夜晚》</w:t>
            </w:r>
          </w:p>
        </w:tc>
      </w:tr>
      <w:tr>
        <w:tc>
          <w:tcPr>
            <w:tcW w:type="dxa" w:w="8640"/>
          </w:tcPr>
          <w:p>
            <w:r>
              <w:t>备案单位: 广州不贰文化发展有限公司</w:t>
            </w:r>
          </w:p>
        </w:tc>
      </w:tr>
      <w:tr>
        <w:tc>
          <w:tcPr>
            <w:tcW w:type="dxa" w:w="8640"/>
          </w:tcPr>
          <w:p>
            <w:r>
              <w:t>类别：故事影片，年代：当代</w:t>
            </w:r>
          </w:p>
        </w:tc>
      </w:tr>
      <w:tr>
        <w:tc>
          <w:tcPr>
            <w:tcW w:type="dxa" w:w="8640"/>
          </w:tcPr>
          <w:p>
            <w:r>
              <w:t>环境/氛围/人物/事件/情感：都市 励志 青年 奋斗 亲情</w:t>
            </w:r>
          </w:p>
        </w:tc>
      </w:tr>
      <w:tr>
        <w:tc>
          <w:tcPr>
            <w:tcW w:type="dxa" w:w="8640"/>
          </w:tcPr>
          <w:p>
            <w:r>
              <w:t>梦想成为摄影师的婚纱店学徒，帮绝症女孩拍写真的经历，让他认识到生命的短暂与美好，开始打开与父亲多年的心结，学会了勇敢面对生死别离，寻找到了摄影的真正意义。</w:t>
            </w:r>
          </w:p>
        </w:tc>
      </w:tr>
      <w:tr>
        <w:tc>
          <w:tcPr>
            <w:tcW w:type="dxa" w:w="8640"/>
          </w:tcPr>
          <w:p>
            <w:r/>
          </w:p>
        </w:tc>
      </w:tr>
      <w:tr>
        <w:tc>
          <w:tcPr>
            <w:tcW w:type="dxa" w:w="8640"/>
          </w:tcPr>
          <w:p>
            <w:r>
              <w:t>[55] 《窈窕程序员》</w:t>
            </w:r>
          </w:p>
        </w:tc>
      </w:tr>
      <w:tr>
        <w:tc>
          <w:tcPr>
            <w:tcW w:type="dxa" w:w="8640"/>
          </w:tcPr>
          <w:p>
            <w:r>
              <w:t>编剧: 荆丹晖、孙旭东</w:t>
            </w:r>
          </w:p>
        </w:tc>
      </w:tr>
      <w:tr>
        <w:tc>
          <w:tcPr>
            <w:tcW w:type="dxa" w:w="8640"/>
          </w:tcPr>
          <w:p>
            <w:r>
              <w:t>其它作品：《管培生风云》</w:t>
            </w:r>
          </w:p>
        </w:tc>
      </w:tr>
      <w:tr>
        <w:tc>
          <w:tcPr>
            <w:tcW w:type="dxa" w:w="8640"/>
          </w:tcPr>
          <w:p>
            <w:r>
              <w:t>备案单位: 深圳市飞鱼凌越文化传媒有限公司</w:t>
            </w:r>
          </w:p>
        </w:tc>
      </w:tr>
      <w:tr>
        <w:tc>
          <w:tcPr>
            <w:tcW w:type="dxa" w:w="8640"/>
          </w:tcPr>
          <w:p>
            <w:r>
              <w:t>类别：故事影片，年代：当代</w:t>
            </w:r>
          </w:p>
        </w:tc>
      </w:tr>
      <w:tr>
        <w:tc>
          <w:tcPr>
            <w:tcW w:type="dxa" w:w="8640"/>
          </w:tcPr>
          <w:p>
            <w:r>
              <w:t>环境/氛围/人物/事件/情感：都市 励志 青年 奋斗 友情</w:t>
            </w:r>
          </w:p>
        </w:tc>
      </w:tr>
      <w:tr>
        <w:tc>
          <w:tcPr>
            <w:tcW w:type="dxa" w:w="8640"/>
          </w:tcPr>
          <w:p>
            <w:r>
              <w:t>二次元爱好者姚窕，为追求校草进入其工作的软件公司，却因与程序员格格不入，被认为一无是处。为了证明自己，姚窕机智地帮助大家解决代码泄露危机，并找回程序员们丢失的个性，守护了二进制和二次元世界的单纯美好。</w:t>
            </w:r>
          </w:p>
        </w:tc>
      </w:tr>
      <w:tr>
        <w:tc>
          <w:tcPr>
            <w:tcW w:type="dxa" w:w="8640"/>
          </w:tcPr>
          <w:p>
            <w:r/>
          </w:p>
        </w:tc>
      </w:tr>
      <w:tr>
        <w:tc>
          <w:tcPr>
            <w:tcW w:type="dxa" w:w="8640"/>
          </w:tcPr>
          <w:p>
            <w:r>
              <w:t>[56] 《坚韧之羽》</w:t>
            </w:r>
          </w:p>
        </w:tc>
      </w:tr>
      <w:tr>
        <w:tc>
          <w:tcPr>
            <w:tcW w:type="dxa" w:w="8640"/>
          </w:tcPr>
          <w:p>
            <w:r>
              <w:t>编剧: 王晓东</w:t>
            </w:r>
          </w:p>
        </w:tc>
      </w:tr>
      <w:tr>
        <w:tc>
          <w:tcPr>
            <w:tcW w:type="dxa" w:w="8640"/>
          </w:tcPr>
          <w:p>
            <w:r>
              <w:t>其它作品：《三亚遇见你》、《生死迷局》、《纠纷》、《见习女警》</w:t>
            </w:r>
          </w:p>
        </w:tc>
      </w:tr>
      <w:tr>
        <w:tc>
          <w:tcPr>
            <w:tcW w:type="dxa" w:w="8640"/>
          </w:tcPr>
          <w:p>
            <w:r>
              <w:t>备案单位: 嘉画奈斯影业无锡有限公司</w:t>
            </w:r>
          </w:p>
        </w:tc>
      </w:tr>
      <w:tr>
        <w:tc>
          <w:tcPr>
            <w:tcW w:type="dxa" w:w="8640"/>
          </w:tcPr>
          <w:p>
            <w:r>
              <w:t>类别：故事影片，年代：当代</w:t>
            </w:r>
          </w:p>
        </w:tc>
      </w:tr>
      <w:tr>
        <w:tc>
          <w:tcPr>
            <w:tcW w:type="dxa" w:w="8640"/>
          </w:tcPr>
          <w:p>
            <w:r>
              <w:t>环境/氛围/人物/事件/情感：都市 励志 青年 奋斗 友情</w:t>
            </w:r>
          </w:p>
        </w:tc>
      </w:tr>
      <w:tr>
        <w:tc>
          <w:tcPr>
            <w:tcW w:type="dxa" w:w="8640"/>
          </w:tcPr>
          <w:p>
            <w:r>
              <w:t>羽之风、霸王花、羽宙三家羽毛球俱乐部在城市发展的进程中积极寻求新的出路，凭借着坚韧的意志，克服了重重困难，吸引了一群志同道合的人，找到了事业的方向，明白了生活的意义。</w:t>
            </w:r>
          </w:p>
        </w:tc>
      </w:tr>
      <w:tr>
        <w:tc>
          <w:tcPr>
            <w:tcW w:type="dxa" w:w="8640"/>
          </w:tcPr>
          <w:p>
            <w:r/>
          </w:p>
        </w:tc>
      </w:tr>
      <w:tr>
        <w:tc>
          <w:tcPr>
            <w:tcW w:type="dxa" w:w="8640"/>
          </w:tcPr>
          <w:p>
            <w:r>
              <w:t>[57] 《小岛往事》</w:t>
            </w:r>
          </w:p>
        </w:tc>
      </w:tr>
      <w:tr>
        <w:tc>
          <w:tcPr>
            <w:tcW w:type="dxa" w:w="8640"/>
          </w:tcPr>
          <w:p>
            <w:r>
              <w:t>编剧: 杨哲</w:t>
            </w:r>
          </w:p>
        </w:tc>
      </w:tr>
      <w:tr>
        <w:tc>
          <w:tcPr>
            <w:tcW w:type="dxa" w:w="8640"/>
          </w:tcPr>
          <w:p>
            <w:r>
              <w:t>其它作品：《我和我的班主任》、《时间逆行者》、《泰迪大侠》、《我不靠谱的白马王子》、《牡丹亭》</w:t>
            </w:r>
          </w:p>
        </w:tc>
      </w:tr>
      <w:tr>
        <w:tc>
          <w:tcPr>
            <w:tcW w:type="dxa" w:w="8640"/>
          </w:tcPr>
          <w:p>
            <w:r>
              <w:t>备案单位: 哲维影视制作（台州）有限责任公司</w:t>
            </w:r>
          </w:p>
        </w:tc>
      </w:tr>
      <w:tr>
        <w:tc>
          <w:tcPr>
            <w:tcW w:type="dxa" w:w="8640"/>
          </w:tcPr>
          <w:p>
            <w:r>
              <w:t>类别：故事影片，年代：当代</w:t>
            </w:r>
          </w:p>
        </w:tc>
      </w:tr>
      <w:tr>
        <w:tc>
          <w:tcPr>
            <w:tcW w:type="dxa" w:w="8640"/>
          </w:tcPr>
          <w:p>
            <w:r>
              <w:t>环境/氛围/人物/事件/情感：岛屿 励志 青年 奋斗 友情</w:t>
            </w:r>
          </w:p>
        </w:tc>
      </w:tr>
      <w:tr>
        <w:tc>
          <w:tcPr>
            <w:tcW w:type="dxa" w:w="8640"/>
          </w:tcPr>
          <w:p>
            <w:r>
              <w:t>杨毅要在3个月内赚到自己创业的启动资金，王琪要在两个月内赚到留学的学费，最终二人在小岛上通过经营酒吧努力拼搏，实现了各自的愿望。</w:t>
            </w:r>
          </w:p>
        </w:tc>
      </w:tr>
      <w:tr>
        <w:tc>
          <w:tcPr>
            <w:tcW w:type="dxa" w:w="8640"/>
          </w:tcPr>
          <w:p>
            <w:r/>
          </w:p>
        </w:tc>
      </w:tr>
      <w:tr>
        <w:tc>
          <w:tcPr>
            <w:tcW w:type="dxa" w:w="8640"/>
          </w:tcPr>
          <w:p>
            <w:r>
              <w:t>[58] 《红楼梦（舞剧）》</w:t>
            </w:r>
          </w:p>
        </w:tc>
      </w:tr>
      <w:tr>
        <w:tc>
          <w:tcPr>
            <w:tcW w:type="dxa" w:w="8640"/>
          </w:tcPr>
          <w:p>
            <w:r>
              <w:t>编剧: 袁梅、武黎嵩</w:t>
            </w:r>
          </w:p>
        </w:tc>
      </w:tr>
      <w:tr>
        <w:tc>
          <w:tcPr>
            <w:tcW w:type="dxa" w:w="8640"/>
          </w:tcPr>
          <w:p>
            <w:r>
              <w:t>备案单位: 深圳市东方芭蕾舞团有限公司</w:t>
            </w:r>
          </w:p>
        </w:tc>
      </w:tr>
      <w:tr>
        <w:tc>
          <w:tcPr>
            <w:tcW w:type="dxa" w:w="8640"/>
          </w:tcPr>
          <w:p>
            <w:r>
              <w:t>类别：故事影片，年代：古代</w:t>
            </w:r>
          </w:p>
        </w:tc>
      </w:tr>
      <w:tr>
        <w:tc>
          <w:tcPr>
            <w:tcW w:type="dxa" w:w="8640"/>
          </w:tcPr>
          <w:p>
            <w:r>
              <w:t>环境/氛围/人物/事件/情感：内宅 悲伤 青年 宅斗 爱情</w:t>
            </w:r>
          </w:p>
        </w:tc>
      </w:tr>
      <w:tr>
        <w:tc>
          <w:tcPr>
            <w:tcW w:type="dxa" w:w="8640"/>
          </w:tcPr>
          <w:p>
            <w:r>
              <w:t>荣国府宝黛初识，念木石前缘，宝钗合家客居贾家。元妃省亲，建大观园，尽显荣华富贵。大观园结社吟诗，宝黛互探情愫。抄检大观园，众姐妹散。密谋金玉良缘，黛玉焚稿伤逝。皇妃薨，贾家败，宝玉雪中随一僧一道飘逝。</w:t>
            </w:r>
          </w:p>
        </w:tc>
      </w:tr>
      <w:tr>
        <w:tc>
          <w:tcPr>
            <w:tcW w:type="dxa" w:w="8640"/>
          </w:tcPr>
          <w:p>
            <w:r/>
          </w:p>
        </w:tc>
      </w:tr>
      <w:tr>
        <w:tc>
          <w:tcPr>
            <w:tcW w:type="dxa" w:w="8640"/>
          </w:tcPr>
          <w:p>
            <w:r>
              <w:t>[59] 《女子咖啡屋》</w:t>
            </w:r>
          </w:p>
        </w:tc>
      </w:tr>
      <w:tr>
        <w:tc>
          <w:tcPr>
            <w:tcW w:type="dxa" w:w="8640"/>
          </w:tcPr>
          <w:p>
            <w:r>
              <w:t>编剧: 辛中正</w:t>
            </w:r>
          </w:p>
        </w:tc>
      </w:tr>
      <w:tr>
        <w:tc>
          <w:tcPr>
            <w:tcW w:type="dxa" w:w="8640"/>
          </w:tcPr>
          <w:p>
            <w:r>
              <w:t>其它作品：《望儿山》</w:t>
            </w:r>
          </w:p>
        </w:tc>
      </w:tr>
      <w:tr>
        <w:tc>
          <w:tcPr>
            <w:tcW w:type="dxa" w:w="8640"/>
          </w:tcPr>
          <w:p>
            <w:r>
              <w:t>备案单位: 营口鑫星汇影视传媒有限公司</w:t>
            </w:r>
          </w:p>
        </w:tc>
      </w:tr>
      <w:tr>
        <w:tc>
          <w:tcPr>
            <w:tcW w:type="dxa" w:w="8640"/>
          </w:tcPr>
          <w:p>
            <w:r>
              <w:t>类别：故事影片，年代：当代</w:t>
            </w:r>
          </w:p>
        </w:tc>
      </w:tr>
      <w:tr>
        <w:tc>
          <w:tcPr>
            <w:tcW w:type="dxa" w:w="8640"/>
          </w:tcPr>
          <w:p>
            <w:r>
              <w:t>环境/氛围/人物/事件/情感：都市 励志 女性 守护 友情</w:t>
            </w:r>
          </w:p>
        </w:tc>
      </w:tr>
      <w:tr>
        <w:tc>
          <w:tcPr>
            <w:tcW w:type="dxa" w:w="8640"/>
          </w:tcPr>
          <w:p>
            <w:r>
              <w:t>本片通过女主人公陶佳自身的经历和行为把一个单纯的女子咖啡屋改造成了受伤女子的避风港、价值观的修正所和人生的加油站。新时代的新女性要有正知正念，要自尊、自爱、自强、自立！阐述了三观正确，才有未来！</w:t>
            </w:r>
          </w:p>
        </w:tc>
      </w:tr>
      <w:tr>
        <w:tc>
          <w:tcPr>
            <w:tcW w:type="dxa" w:w="8640"/>
          </w:tcPr>
          <w:p>
            <w:r/>
          </w:p>
        </w:tc>
      </w:tr>
      <w:tr>
        <w:tc>
          <w:tcPr>
            <w:tcW w:type="dxa" w:w="8640"/>
          </w:tcPr>
          <w:p>
            <w:r>
              <w:t>[60] 《烛阴古城》</w:t>
            </w:r>
          </w:p>
        </w:tc>
      </w:tr>
      <w:tr>
        <w:tc>
          <w:tcPr>
            <w:tcW w:type="dxa" w:w="8640"/>
          </w:tcPr>
          <w:p>
            <w:r>
              <w:t>编剧: 曹志纶、蒋诗琪</w:t>
            </w:r>
          </w:p>
        </w:tc>
      </w:tr>
      <w:tr>
        <w:tc>
          <w:tcPr>
            <w:tcW w:type="dxa" w:w="8640"/>
          </w:tcPr>
          <w:p>
            <w:r>
              <w:t>备案单位: 国金影业（山东）有限公司</w:t>
            </w:r>
          </w:p>
        </w:tc>
      </w:tr>
      <w:tr>
        <w:tc>
          <w:tcPr>
            <w:tcW w:type="dxa" w:w="8640"/>
          </w:tcPr>
          <w:p>
            <w:r>
              <w:t>类别：故事影片，年代：古代</w:t>
            </w:r>
          </w:p>
        </w:tc>
      </w:tr>
      <w:tr>
        <w:tc>
          <w:tcPr>
            <w:tcW w:type="dxa" w:w="8640"/>
          </w:tcPr>
          <w:p>
            <w:r>
              <w:t>环境/氛围/人物/事件/情感：古城 惊悚 青年 守护 家国</w:t>
            </w:r>
          </w:p>
        </w:tc>
      </w:tr>
      <w:tr>
        <w:tc>
          <w:tcPr>
            <w:tcW w:type="dxa" w:w="8640"/>
          </w:tcPr>
          <w:p>
            <w:r>
              <w:t>拥有古老文明的烛阴古城，因陨石遭灭顶之灾，淹没于历史长河。很多年后，曾经守护古城的隐曜族后代寻找其余八族后人，终于齐聚一堂，试图守护珍宝“九彩琉璃天珠仪”。</w:t>
            </w:r>
          </w:p>
        </w:tc>
      </w:tr>
      <w:tr>
        <w:tc>
          <w:tcPr>
            <w:tcW w:type="dxa" w:w="8640"/>
          </w:tcPr>
          <w:p>
            <w:r/>
          </w:p>
        </w:tc>
      </w:tr>
      <w:tr>
        <w:tc>
          <w:tcPr>
            <w:tcW w:type="dxa" w:w="8640"/>
          </w:tcPr>
          <w:p>
            <w:r>
              <w:t>[61] 《泰山义侠》</w:t>
            </w:r>
          </w:p>
        </w:tc>
      </w:tr>
      <w:tr>
        <w:tc>
          <w:tcPr>
            <w:tcW w:type="dxa" w:w="8640"/>
          </w:tcPr>
          <w:p>
            <w:r>
              <w:t>编剧: 张义堂、张南</w:t>
            </w:r>
          </w:p>
        </w:tc>
      </w:tr>
      <w:tr>
        <w:tc>
          <w:tcPr>
            <w:tcW w:type="dxa" w:w="8640"/>
          </w:tcPr>
          <w:p>
            <w:r>
              <w:t>其它作品：《传家宝风波》</w:t>
            </w:r>
          </w:p>
        </w:tc>
      </w:tr>
      <w:tr>
        <w:tc>
          <w:tcPr>
            <w:tcW w:type="dxa" w:w="8640"/>
          </w:tcPr>
          <w:p>
            <w:r>
              <w:t>备案单位: 连升影视文化传媒（山东）有限公司、北京连升影视文化传媒有限公司</w:t>
            </w:r>
          </w:p>
        </w:tc>
      </w:tr>
      <w:tr>
        <w:tc>
          <w:tcPr>
            <w:tcW w:type="dxa" w:w="8640"/>
          </w:tcPr>
          <w:p>
            <w:r>
              <w:t>类别：故事影片，年代：近代</w:t>
            </w:r>
          </w:p>
        </w:tc>
      </w:tr>
      <w:tr>
        <w:tc>
          <w:tcPr>
            <w:tcW w:type="dxa" w:w="8640"/>
          </w:tcPr>
          <w:p>
            <w:r>
              <w:t>环境/氛围/人物/事件/情感：乱世 武侠 青年 守护 家国</w:t>
            </w:r>
          </w:p>
        </w:tc>
      </w:tr>
      <w:tr>
        <w:tc>
          <w:tcPr>
            <w:tcW w:type="dxa" w:w="8640"/>
          </w:tcPr>
          <w:p>
            <w:r>
              <w:t>民国年间，燕子李三的徒弟黑七在日本间谍和伪县长的重金诱使下，盗走了泰山岱庙的黄釉青花葫芦瓶，泰山义武馆馆主、泰山功夫第七代传人李志杰在地下党支持下舍身护宝，成长为爱国重义的泰山义侠。</w:t>
            </w:r>
          </w:p>
        </w:tc>
      </w:tr>
      <w:tr>
        <w:tc>
          <w:tcPr>
            <w:tcW w:type="dxa" w:w="8640"/>
          </w:tcPr>
          <w:p>
            <w:r/>
          </w:p>
        </w:tc>
      </w:tr>
      <w:tr>
        <w:tc>
          <w:tcPr>
            <w:tcW w:type="dxa" w:w="8640"/>
          </w:tcPr>
          <w:p>
            <w:r>
              <w:t>[62] 《啊，朋友再见》</w:t>
            </w:r>
          </w:p>
        </w:tc>
      </w:tr>
      <w:tr>
        <w:tc>
          <w:tcPr>
            <w:tcW w:type="dxa" w:w="8640"/>
          </w:tcPr>
          <w:p>
            <w:r>
              <w:t>编剧: 姚赟、徐洪亮</w:t>
            </w:r>
          </w:p>
        </w:tc>
      </w:tr>
      <w:tr>
        <w:tc>
          <w:tcPr>
            <w:tcW w:type="dxa" w:w="8640"/>
          </w:tcPr>
          <w:p>
            <w:r>
              <w:t>备案单位: 上海宝沉文化传播有限公司</w:t>
            </w:r>
          </w:p>
        </w:tc>
      </w:tr>
      <w:tr>
        <w:tc>
          <w:tcPr>
            <w:tcW w:type="dxa" w:w="8640"/>
          </w:tcPr>
          <w:p>
            <w:r>
              <w:t>类别：故事影片，年代：当代</w:t>
            </w:r>
          </w:p>
        </w:tc>
      </w:tr>
      <w:tr>
        <w:tc>
          <w:tcPr>
            <w:tcW w:type="dxa" w:w="8640"/>
          </w:tcPr>
          <w:p>
            <w:r>
              <w:t>环境/氛围/人物/事件/情感：都市 困惑 中年 守护 亲情</w:t>
            </w:r>
          </w:p>
        </w:tc>
      </w:tr>
      <w:tr>
        <w:tc>
          <w:tcPr>
            <w:tcW w:type="dxa" w:w="8640"/>
          </w:tcPr>
          <w:p>
            <w:r>
              <w:t>2004年上海手风琴厂倒闭，工人沈鉴在郊区仓库，继续和工友做钟爱的手风琴。然而时代变了，他们遇到各种变故，手风琴厂难以为继。妻子也向沈鉴提出要厂还是要家的选择，沈厂长选择和厂在一起。但他还爱着前妻。</w:t>
            </w:r>
          </w:p>
        </w:tc>
      </w:tr>
      <w:tr>
        <w:tc>
          <w:tcPr>
            <w:tcW w:type="dxa" w:w="8640"/>
          </w:tcPr>
          <w:p>
            <w:r/>
          </w:p>
        </w:tc>
      </w:tr>
      <w:tr>
        <w:tc>
          <w:tcPr>
            <w:tcW w:type="dxa" w:w="8640"/>
          </w:tcPr>
          <w:p>
            <w:r>
              <w:t>[63] 《沙漠上空的鱼》</w:t>
            </w:r>
          </w:p>
        </w:tc>
      </w:tr>
      <w:tr>
        <w:tc>
          <w:tcPr>
            <w:tcW w:type="dxa" w:w="8640"/>
          </w:tcPr>
          <w:p>
            <w:r>
              <w:t>编剧: 邓安东</w:t>
            </w:r>
          </w:p>
        </w:tc>
      </w:tr>
      <w:tr>
        <w:tc>
          <w:tcPr>
            <w:tcW w:type="dxa" w:w="8640"/>
          </w:tcPr>
          <w:p>
            <w:r>
              <w:t>其它作品：《梅州之恋》、《失恋人生》、《吻别》、《陀螺女孩》、《封门笔仙》、《结婚一团糟》、《新娘18岁》、《陌路情徒》、《笔仙咒怨》、《阴风阵阵》、《小情人》、《大清相国》、《回头路》、《爱你一万年》、《吻别》、《不够时间好好来爱你》、《云端邂逅》</w:t>
            </w:r>
          </w:p>
        </w:tc>
      </w:tr>
      <w:tr>
        <w:tc>
          <w:tcPr>
            <w:tcW w:type="dxa" w:w="8640"/>
          </w:tcPr>
          <w:p>
            <w:r>
              <w:t>备案单位: 北京卓迈影业有限公司</w:t>
            </w:r>
          </w:p>
        </w:tc>
      </w:tr>
      <w:tr>
        <w:tc>
          <w:tcPr>
            <w:tcW w:type="dxa" w:w="8640"/>
          </w:tcPr>
          <w:p>
            <w:r>
              <w:br/>
              <w:t>备案单位近期推出的其它影片：《囧男进化论》</w:t>
            </w:r>
          </w:p>
        </w:tc>
      </w:tr>
      <w:tr>
        <w:tc>
          <w:tcPr>
            <w:tcW w:type="dxa" w:w="8640"/>
          </w:tcPr>
          <w:p>
            <w:r>
              <w:t>类别：故事影片，年代：当代</w:t>
            </w:r>
          </w:p>
        </w:tc>
      </w:tr>
      <w:tr>
        <w:tc>
          <w:tcPr>
            <w:tcW w:type="dxa" w:w="8640"/>
          </w:tcPr>
          <w:p>
            <w:r>
              <w:t>环境/氛围/人物/事件/情感：都市 温馨 家人 寻亲 亲情</w:t>
            </w:r>
          </w:p>
        </w:tc>
      </w:tr>
      <w:tr>
        <w:tc>
          <w:tcPr>
            <w:tcW w:type="dxa" w:w="8640"/>
          </w:tcPr>
          <w:p>
            <w:r>
              <w:t>这是一个关于爱、原谅和生命的暖心故事。因为一个母亲的无意错误，导致两个小孩错换。18年后，两个母亲因为儿子的病情选择互相原谅，给予彼此爱。</w:t>
            </w:r>
          </w:p>
        </w:tc>
      </w:tr>
      <w:tr>
        <w:tc>
          <w:tcPr>
            <w:tcW w:type="dxa" w:w="8640"/>
          </w:tcPr>
          <w:p>
            <w:r/>
          </w:p>
        </w:tc>
      </w:tr>
      <w:tr>
        <w:tc>
          <w:tcPr>
            <w:tcW w:type="dxa" w:w="8640"/>
          </w:tcPr>
          <w:p>
            <w:r>
              <w:t>[64] 《穿越时空找回你》</w:t>
            </w:r>
          </w:p>
        </w:tc>
      </w:tr>
      <w:tr>
        <w:tc>
          <w:tcPr>
            <w:tcW w:type="dxa" w:w="8640"/>
          </w:tcPr>
          <w:p>
            <w:r>
              <w:t>编剧: 胡建雄</w:t>
            </w:r>
          </w:p>
        </w:tc>
      </w:tr>
      <w:tr>
        <w:tc>
          <w:tcPr>
            <w:tcW w:type="dxa" w:w="8640"/>
          </w:tcPr>
          <w:p>
            <w:r>
              <w:t>其它作品：《丛林女兵》、《诛仙剑（原名：封神榜之诛仙）》、《打字复印》、《青出于蓝》、《等这么一个人》、《疯狂补习班》</w:t>
            </w:r>
          </w:p>
        </w:tc>
      </w:tr>
      <w:tr>
        <w:tc>
          <w:tcPr>
            <w:tcW w:type="dxa" w:w="8640"/>
          </w:tcPr>
          <w:p>
            <w:r>
              <w:t>备案单位: 湖南水善影业有限公司</w:t>
            </w:r>
          </w:p>
        </w:tc>
      </w:tr>
      <w:tr>
        <w:tc>
          <w:tcPr>
            <w:tcW w:type="dxa" w:w="8640"/>
          </w:tcPr>
          <w:p>
            <w:r>
              <w:t>类别：故事影片，年代：当代</w:t>
            </w:r>
          </w:p>
        </w:tc>
      </w:tr>
      <w:tr>
        <w:tc>
          <w:tcPr>
            <w:tcW w:type="dxa" w:w="8640"/>
          </w:tcPr>
          <w:p>
            <w:r>
              <w:t>环境/氛围/人物/事件/情感：都市 困惑 家人 寻亲 亲情</w:t>
            </w:r>
          </w:p>
        </w:tc>
      </w:tr>
      <w:tr>
        <w:tc>
          <w:tcPr>
            <w:tcW w:type="dxa" w:w="8640"/>
          </w:tcPr>
          <w:p>
            <w:r>
              <w:t>芝童非常讨厌自己的现状——平凡。父母永无止境般的争吵让她的生活更加灰暗。一天，芝童的父亲突然失踪了；就在父亲失踪的那天，芝童在101公交车上遇到一个帅气阳光的男孩。</w:t>
            </w:r>
          </w:p>
        </w:tc>
      </w:tr>
      <w:tr>
        <w:tc>
          <w:tcPr>
            <w:tcW w:type="dxa" w:w="8640"/>
          </w:tcPr>
          <w:p>
            <w:r/>
          </w:p>
        </w:tc>
      </w:tr>
      <w:tr>
        <w:tc>
          <w:tcPr>
            <w:tcW w:type="dxa" w:w="8640"/>
          </w:tcPr>
          <w:p>
            <w:r>
              <w:t>[65] 《太行那面旗》</w:t>
            </w:r>
          </w:p>
        </w:tc>
      </w:tr>
      <w:tr>
        <w:tc>
          <w:tcPr>
            <w:tcW w:type="dxa" w:w="8640"/>
          </w:tcPr>
          <w:p>
            <w:r>
              <w:t>编剧: 黄笑江</w:t>
            </w:r>
          </w:p>
        </w:tc>
      </w:tr>
      <w:tr>
        <w:tc>
          <w:tcPr>
            <w:tcW w:type="dxa" w:w="8640"/>
          </w:tcPr>
          <w:p>
            <w:r>
              <w:t>其它作品：《从未放弃》</w:t>
            </w:r>
          </w:p>
        </w:tc>
      </w:tr>
      <w:tr>
        <w:tc>
          <w:tcPr>
            <w:tcW w:type="dxa" w:w="8640"/>
          </w:tcPr>
          <w:p>
            <w:r>
              <w:t>备案单位: 山西大舞台影视有限公司</w:t>
            </w:r>
          </w:p>
        </w:tc>
      </w:tr>
      <w:tr>
        <w:tc>
          <w:tcPr>
            <w:tcW w:type="dxa" w:w="8640"/>
          </w:tcPr>
          <w:p>
            <w:r>
              <w:t>类别：故事影片，年代：当代</w:t>
            </w:r>
          </w:p>
        </w:tc>
      </w:tr>
      <w:tr>
        <w:tc>
          <w:tcPr>
            <w:tcW w:type="dxa" w:w="8640"/>
          </w:tcPr>
          <w:p>
            <w:r>
              <w:t>环境/氛围/人物/事件/情感：乡村 励志 青年 建设 家国</w:t>
            </w:r>
          </w:p>
        </w:tc>
      </w:tr>
      <w:tr>
        <w:tc>
          <w:tcPr>
            <w:tcW w:type="dxa" w:w="8640"/>
          </w:tcPr>
          <w:p>
            <w:r>
              <w:t>当实习记者的牛劲松，时刻挂念着贫穷的家乡，毅然辞职回乡修路。并扬言不但修路、还要靠路致富，顿时招来一片非议，更有人暗中作祟。凭着一股牛劲，牛劲松感召了乡亲们，几经波折，众志成城，终于修成“愚公路”！</w:t>
            </w:r>
          </w:p>
        </w:tc>
      </w:tr>
      <w:tr>
        <w:tc>
          <w:tcPr>
            <w:tcW w:type="dxa" w:w="8640"/>
          </w:tcPr>
          <w:p>
            <w:r/>
          </w:p>
        </w:tc>
      </w:tr>
      <w:tr>
        <w:tc>
          <w:tcPr>
            <w:tcW w:type="dxa" w:w="8640"/>
          </w:tcPr>
          <w:p>
            <w:r>
              <w:t>[66] 《夸夸我》</w:t>
            </w:r>
          </w:p>
        </w:tc>
      </w:tr>
      <w:tr>
        <w:tc>
          <w:tcPr>
            <w:tcW w:type="dxa" w:w="8640"/>
          </w:tcPr>
          <w:p>
            <w:r>
              <w:t>编剧: 邢健</w:t>
            </w:r>
          </w:p>
        </w:tc>
      </w:tr>
      <w:tr>
        <w:tc>
          <w:tcPr>
            <w:tcW w:type="dxa" w:w="8640"/>
          </w:tcPr>
          <w:p>
            <w:r>
              <w:t>其它作品：《秋后》、《冬去冬又来》</w:t>
            </w:r>
          </w:p>
        </w:tc>
      </w:tr>
      <w:tr>
        <w:tc>
          <w:tcPr>
            <w:tcW w:type="dxa" w:w="8640"/>
          </w:tcPr>
          <w:p>
            <w:r>
              <w:t>备案单位: 北京冬升影视制作有限公司</w:t>
            </w:r>
          </w:p>
        </w:tc>
      </w:tr>
      <w:tr>
        <w:tc>
          <w:tcPr>
            <w:tcW w:type="dxa" w:w="8640"/>
          </w:tcPr>
          <w:p>
            <w:r>
              <w:t>类别：故事影片，年代：当代</w:t>
            </w:r>
          </w:p>
        </w:tc>
      </w:tr>
      <w:tr>
        <w:tc>
          <w:tcPr>
            <w:tcW w:type="dxa" w:w="8640"/>
          </w:tcPr>
          <w:p>
            <w:r>
              <w:t>环境/氛围/人物/事件/情感：乡村 励志 青少 成长 亲情</w:t>
            </w:r>
          </w:p>
        </w:tc>
      </w:tr>
      <w:tr>
        <w:tc>
          <w:tcPr>
            <w:tcW w:type="dxa" w:w="8640"/>
          </w:tcPr>
          <w:p>
            <w:r>
              <w:t>影片讲述九十年代初，东北农村的一个小男孩，从小和爷爷奶奶一起生活，班里同学因拾金不昧得到老师的表扬，小男孩也渴望得到表扬，于是开始了他的“赚钱”道路。</w:t>
            </w:r>
          </w:p>
        </w:tc>
      </w:tr>
      <w:tr>
        <w:tc>
          <w:tcPr>
            <w:tcW w:type="dxa" w:w="8640"/>
          </w:tcPr>
          <w:p>
            <w:r/>
          </w:p>
        </w:tc>
      </w:tr>
      <w:tr>
        <w:tc>
          <w:tcPr>
            <w:tcW w:type="dxa" w:w="8640"/>
          </w:tcPr>
          <w:p>
            <w:r>
              <w:t>[67] 《焕然新视界》</w:t>
            </w:r>
          </w:p>
        </w:tc>
      </w:tr>
      <w:tr>
        <w:tc>
          <w:tcPr>
            <w:tcW w:type="dxa" w:w="8640"/>
          </w:tcPr>
          <w:p>
            <w:r>
              <w:t>编剧: 陈衎</w:t>
            </w:r>
          </w:p>
        </w:tc>
      </w:tr>
      <w:tr>
        <w:tc>
          <w:tcPr>
            <w:tcW w:type="dxa" w:w="8640"/>
          </w:tcPr>
          <w:p>
            <w:r>
              <w:t>备案单位: 北京华诚传媒有限公司</w:t>
            </w:r>
          </w:p>
        </w:tc>
      </w:tr>
      <w:tr>
        <w:tc>
          <w:tcPr>
            <w:tcW w:type="dxa" w:w="8640"/>
          </w:tcPr>
          <w:p>
            <w:r>
              <w:br/>
              <w:t>备案单位近期推出的其它影片：《完美受害人》、《疯狂密码》、《那些游泳的少年》</w:t>
            </w:r>
          </w:p>
        </w:tc>
      </w:tr>
      <w:tr>
        <w:tc>
          <w:tcPr>
            <w:tcW w:type="dxa" w:w="8640"/>
          </w:tcPr>
          <w:p>
            <w:r>
              <w:t>类别：故事影片，年代：当代</w:t>
            </w:r>
          </w:p>
        </w:tc>
      </w:tr>
      <w:tr>
        <w:tc>
          <w:tcPr>
            <w:tcW w:type="dxa" w:w="8640"/>
          </w:tcPr>
          <w:p>
            <w:r>
              <w:t>环境/氛围/人物/事件/情感：都市 励志 青年 成长 惊险</w:t>
            </w:r>
          </w:p>
        </w:tc>
      </w:tr>
      <w:tr>
        <w:tc>
          <w:tcPr>
            <w:tcW w:type="dxa" w:w="8640"/>
          </w:tcPr>
          <w:p>
            <w:r>
              <w:t>徐焕然是个标准富家子，衣食无忧，任性妄为，他解决问题的方法就是花钱，这都要“归功”于他有个富豪老爹，老爹是个白手起家的商人，为了重塑儿子的三观，在朋友的介绍下，老爹与导演合力完成一场改变徐力人生的大戏</w:t>
            </w:r>
          </w:p>
        </w:tc>
      </w:tr>
      <w:tr>
        <w:tc>
          <w:tcPr>
            <w:tcW w:type="dxa" w:w="8640"/>
          </w:tcPr>
          <w:p>
            <w:r/>
          </w:p>
        </w:tc>
      </w:tr>
      <w:tr>
        <w:tc>
          <w:tcPr>
            <w:tcW w:type="dxa" w:w="8640"/>
          </w:tcPr>
          <w:p>
            <w:r>
              <w:t>[68] 《我爸是王子》</w:t>
            </w:r>
          </w:p>
        </w:tc>
      </w:tr>
      <w:tr>
        <w:tc>
          <w:tcPr>
            <w:tcW w:type="dxa" w:w="8640"/>
          </w:tcPr>
          <w:p>
            <w:r>
              <w:t>编剧: 成光</w:t>
            </w:r>
          </w:p>
        </w:tc>
      </w:tr>
      <w:tr>
        <w:tc>
          <w:tcPr>
            <w:tcW w:type="dxa" w:w="8640"/>
          </w:tcPr>
          <w:p>
            <w:r>
              <w:t>备案单位: 北京太平盛世文化传播股份有限公司</w:t>
            </w:r>
          </w:p>
        </w:tc>
      </w:tr>
      <w:tr>
        <w:tc>
          <w:tcPr>
            <w:tcW w:type="dxa" w:w="8640"/>
          </w:tcPr>
          <w:p>
            <w:r>
              <w:br/>
              <w:t>备案单位近期推出的其它影片：《沙海烛龙》</w:t>
            </w:r>
          </w:p>
        </w:tc>
      </w:tr>
      <w:tr>
        <w:tc>
          <w:tcPr>
            <w:tcW w:type="dxa" w:w="8640"/>
          </w:tcPr>
          <w:p>
            <w:r>
              <w:t>类别：故事影片，年代：当代</w:t>
            </w:r>
          </w:p>
        </w:tc>
      </w:tr>
      <w:tr>
        <w:tc>
          <w:tcPr>
            <w:tcW w:type="dxa" w:w="8640"/>
          </w:tcPr>
          <w:p>
            <w:r>
              <w:t>环境/氛围/人物/事件/情感：都市 励志 青年 成长 亲情</w:t>
            </w:r>
          </w:p>
        </w:tc>
      </w:tr>
      <w:tr>
        <w:tc>
          <w:tcPr>
            <w:tcW w:type="dxa" w:w="8640"/>
          </w:tcPr>
          <w:p>
            <w:r>
              <w:t>人到中年的武打替身王梓，在事业和婚姻上都遭逢低谷。在争取女儿抚养权的过程中，女儿却意外被绑架。王梓排除万难，和家人一起营救女儿。最终，他克服重重困难和自身弱点，救出女儿，并收获家人的谅解。</w:t>
            </w:r>
          </w:p>
        </w:tc>
      </w:tr>
      <w:tr>
        <w:tc>
          <w:tcPr>
            <w:tcW w:type="dxa" w:w="8640"/>
          </w:tcPr>
          <w:p>
            <w:r/>
          </w:p>
        </w:tc>
      </w:tr>
      <w:tr>
        <w:tc>
          <w:tcPr>
            <w:tcW w:type="dxa" w:w="8640"/>
          </w:tcPr>
          <w:p>
            <w:r>
              <w:t>[69] 《莫逆之交》</w:t>
            </w:r>
          </w:p>
        </w:tc>
      </w:tr>
      <w:tr>
        <w:tc>
          <w:tcPr>
            <w:tcW w:type="dxa" w:w="8640"/>
          </w:tcPr>
          <w:p>
            <w:r>
              <w:t>编剧: 陈文强</w:t>
            </w:r>
          </w:p>
        </w:tc>
      </w:tr>
      <w:tr>
        <w:tc>
          <w:tcPr>
            <w:tcW w:type="dxa" w:w="8640"/>
          </w:tcPr>
          <w:p>
            <w:r>
              <w:t>其它作品：《靠谱点，爸爸》、《锁龙井》、《神行太保2016》</w:t>
            </w:r>
          </w:p>
        </w:tc>
      </w:tr>
      <w:tr>
        <w:tc>
          <w:tcPr>
            <w:tcW w:type="dxa" w:w="8640"/>
          </w:tcPr>
          <w:p>
            <w:r>
              <w:t>备案单位: 北京团圆影业有限公司</w:t>
            </w:r>
          </w:p>
        </w:tc>
      </w:tr>
      <w:tr>
        <w:tc>
          <w:tcPr>
            <w:tcW w:type="dxa" w:w="8640"/>
          </w:tcPr>
          <w:p>
            <w:r>
              <w:t>类别：故事影片，年代：当代</w:t>
            </w:r>
          </w:p>
        </w:tc>
      </w:tr>
      <w:tr>
        <w:tc>
          <w:tcPr>
            <w:tcW w:type="dxa" w:w="8640"/>
          </w:tcPr>
          <w:p>
            <w:r>
              <w:t>环境/氛围/人物/事件/情感：都市 奇幻 青年 成长 爱情</w:t>
            </w:r>
          </w:p>
        </w:tc>
      </w:tr>
      <w:tr>
        <w:tc>
          <w:tcPr>
            <w:tcW w:type="dxa" w:w="8640"/>
          </w:tcPr>
          <w:p>
            <w:r>
              <w:t>一无所有的胖妞得知大学男神回国后，想重修旧好，不料男神已准备结婚，她想减肥来挽回逝去的爱情，减肥时大学同学王渤总是从中破坏，偶然瞬间她穿越回大学，可是最终还是无法改变命运。</w:t>
            </w:r>
          </w:p>
        </w:tc>
      </w:tr>
      <w:tr>
        <w:tc>
          <w:tcPr>
            <w:tcW w:type="dxa" w:w="8640"/>
          </w:tcPr>
          <w:p>
            <w:r/>
          </w:p>
        </w:tc>
      </w:tr>
      <w:tr>
        <w:tc>
          <w:tcPr>
            <w:tcW w:type="dxa" w:w="8640"/>
          </w:tcPr>
          <w:p>
            <w:r>
              <w:t>[70] 《尽情摇摆》</w:t>
            </w:r>
          </w:p>
        </w:tc>
      </w:tr>
      <w:tr>
        <w:tc>
          <w:tcPr>
            <w:tcW w:type="dxa" w:w="8640"/>
          </w:tcPr>
          <w:p>
            <w:r>
              <w:t>编剧: 孔淼</w:t>
            </w:r>
          </w:p>
        </w:tc>
      </w:tr>
      <w:tr>
        <w:tc>
          <w:tcPr>
            <w:tcW w:type="dxa" w:w="8640"/>
          </w:tcPr>
          <w:p>
            <w:r>
              <w:t>备案单位: 龙隆昌（北京）影视文化有限责任公司</w:t>
            </w:r>
          </w:p>
        </w:tc>
      </w:tr>
      <w:tr>
        <w:tc>
          <w:tcPr>
            <w:tcW w:type="dxa" w:w="8640"/>
          </w:tcPr>
          <w:p>
            <w:r>
              <w:t>类别：故事影片，年代：当代</w:t>
            </w:r>
          </w:p>
        </w:tc>
      </w:tr>
      <w:tr>
        <w:tc>
          <w:tcPr>
            <w:tcW w:type="dxa" w:w="8640"/>
          </w:tcPr>
          <w:p>
            <w:r>
              <w:t>环境/氛围/人物/事件/情感：都市 喜剧 青年 成长 亲情</w:t>
            </w:r>
          </w:p>
        </w:tc>
      </w:tr>
      <w:tr>
        <w:tc>
          <w:tcPr>
            <w:tcW w:type="dxa" w:w="8640"/>
          </w:tcPr>
          <w:p>
            <w:r>
              <w:t>富家公子兔子因一次意外与隔阂已久的父亲关系破裂，故携巨款出走。他把钱埋在一处枯井里，但当他再去找时那里建了学堂。他假扮身份混入，设法挖钱的过程十分艰难。最终没挖到钱的兔子却帮孩子们实现了建新校的心愿。</w:t>
            </w:r>
          </w:p>
        </w:tc>
      </w:tr>
      <w:tr>
        <w:tc>
          <w:tcPr>
            <w:tcW w:type="dxa" w:w="8640"/>
          </w:tcPr>
          <w:p>
            <w:r/>
          </w:p>
        </w:tc>
      </w:tr>
      <w:tr>
        <w:tc>
          <w:tcPr>
            <w:tcW w:type="dxa" w:w="8640"/>
          </w:tcPr>
          <w:p>
            <w:r>
              <w:t>[71] 《东吴郡主（潮剧）》</w:t>
            </w:r>
          </w:p>
        </w:tc>
      </w:tr>
      <w:tr>
        <w:tc>
          <w:tcPr>
            <w:tcW w:type="dxa" w:w="8640"/>
          </w:tcPr>
          <w:p>
            <w:r>
              <w:t>编剧: 朱光耀</w:t>
            </w:r>
          </w:p>
        </w:tc>
      </w:tr>
      <w:tr>
        <w:tc>
          <w:tcPr>
            <w:tcW w:type="dxa" w:w="8640"/>
          </w:tcPr>
          <w:p>
            <w:r>
              <w:t>备案单位: 汕头市东晟传媒有限公司</w:t>
            </w:r>
          </w:p>
        </w:tc>
      </w:tr>
      <w:tr>
        <w:tc>
          <w:tcPr>
            <w:tcW w:type="dxa" w:w="8640"/>
          </w:tcPr>
          <w:p>
            <w:r>
              <w:br/>
              <w:t>备案单位近期推出的其它影片：《戏是人生》</w:t>
            </w:r>
          </w:p>
        </w:tc>
      </w:tr>
      <w:tr>
        <w:tc>
          <w:tcPr>
            <w:tcW w:type="dxa" w:w="8640"/>
          </w:tcPr>
          <w:p>
            <w:r>
              <w:t>类别：故事影片，年代：古代</w:t>
            </w:r>
          </w:p>
        </w:tc>
      </w:tr>
      <w:tr>
        <w:tc>
          <w:tcPr>
            <w:tcW w:type="dxa" w:w="8640"/>
          </w:tcPr>
          <w:p>
            <w:r>
              <w:t>环境/氛围/人物/事件/情感：宫廷 励志 青年 成长 家国</w:t>
            </w:r>
          </w:p>
        </w:tc>
      </w:tr>
      <w:tr>
        <w:tc>
          <w:tcPr>
            <w:tcW w:type="dxa" w:w="8640"/>
          </w:tcPr>
          <w:p>
            <w:r>
              <w:t>《东吴郡主》讲述的是三国时期著名人物孙尚香的人生故事，是融合古装电影与潮剧艺术进行拍摄的三国题材电影。</w:t>
            </w:r>
          </w:p>
        </w:tc>
      </w:tr>
      <w:tr>
        <w:tc>
          <w:tcPr>
            <w:tcW w:type="dxa" w:w="8640"/>
          </w:tcPr>
          <w:p>
            <w:r/>
          </w:p>
        </w:tc>
      </w:tr>
      <w:tr>
        <w:tc>
          <w:tcPr>
            <w:tcW w:type="dxa" w:w="8640"/>
          </w:tcPr>
          <w:p>
            <w:r>
              <w:t>[72] 《当时已惘然》</w:t>
            </w:r>
          </w:p>
        </w:tc>
      </w:tr>
      <w:tr>
        <w:tc>
          <w:tcPr>
            <w:tcW w:type="dxa" w:w="8640"/>
          </w:tcPr>
          <w:p>
            <w:r>
              <w:t>编剧: 郭海涛</w:t>
            </w:r>
          </w:p>
        </w:tc>
      </w:tr>
      <w:tr>
        <w:tc>
          <w:tcPr>
            <w:tcW w:type="dxa" w:w="8640"/>
          </w:tcPr>
          <w:p>
            <w:r>
              <w:t>其它作品：《陨石江湖》、《蛊惑》</w:t>
            </w:r>
          </w:p>
        </w:tc>
      </w:tr>
      <w:tr>
        <w:tc>
          <w:tcPr>
            <w:tcW w:type="dxa" w:w="8640"/>
          </w:tcPr>
          <w:p>
            <w:r>
              <w:t>备案单位: 深圳市繁花似锦影视文化传播有限公司</w:t>
            </w:r>
          </w:p>
        </w:tc>
      </w:tr>
      <w:tr>
        <w:tc>
          <w:tcPr>
            <w:tcW w:type="dxa" w:w="8640"/>
          </w:tcPr>
          <w:p>
            <w:r>
              <w:t>类别：故事影片，年代：当代</w:t>
            </w:r>
          </w:p>
        </w:tc>
      </w:tr>
      <w:tr>
        <w:tc>
          <w:tcPr>
            <w:tcW w:type="dxa" w:w="8640"/>
          </w:tcPr>
          <w:p>
            <w:r>
              <w:t>环境/氛围/人物/事件/情感：都市 励志 群像 成长 家国</w:t>
            </w:r>
          </w:p>
        </w:tc>
      </w:tr>
      <w:tr>
        <w:tc>
          <w:tcPr>
            <w:tcW w:type="dxa" w:w="8640"/>
          </w:tcPr>
          <w:p>
            <w:r>
              <w:t>《当时已惘然》通过主人公许鉴成和赵允嘉从1988到2018的人物成长和情感纠葛以及各自家庭在大时代中的发展变化，书写“改革开放一代”的平民史诗。</w:t>
            </w:r>
          </w:p>
        </w:tc>
      </w:tr>
      <w:tr>
        <w:tc>
          <w:tcPr>
            <w:tcW w:type="dxa" w:w="8640"/>
          </w:tcPr>
          <w:p>
            <w:r/>
          </w:p>
        </w:tc>
      </w:tr>
      <w:tr>
        <w:tc>
          <w:tcPr>
            <w:tcW w:type="dxa" w:w="8640"/>
          </w:tcPr>
          <w:p>
            <w:r>
              <w:t>[73] 《日光星辰》</w:t>
            </w:r>
          </w:p>
        </w:tc>
      </w:tr>
      <w:tr>
        <w:tc>
          <w:tcPr>
            <w:tcW w:type="dxa" w:w="8640"/>
          </w:tcPr>
          <w:p>
            <w:r>
              <w:t>编剧: 吴瑕</w:t>
            </w:r>
          </w:p>
        </w:tc>
      </w:tr>
      <w:tr>
        <w:tc>
          <w:tcPr>
            <w:tcW w:type="dxa" w:w="8640"/>
          </w:tcPr>
          <w:p>
            <w:r>
              <w:t>其它作品：《巴士进行曲》、《最美》、《死忆》、《潘多拉的宝剑》</w:t>
            </w:r>
          </w:p>
        </w:tc>
      </w:tr>
      <w:tr>
        <w:tc>
          <w:tcPr>
            <w:tcW w:type="dxa" w:w="8640"/>
          </w:tcPr>
          <w:p>
            <w:r>
              <w:t>备案单位: 贵州灵和文化传媒有限公司</w:t>
            </w:r>
          </w:p>
        </w:tc>
      </w:tr>
      <w:tr>
        <w:tc>
          <w:tcPr>
            <w:tcW w:type="dxa" w:w="8640"/>
          </w:tcPr>
          <w:p>
            <w:r>
              <w:t>类别：故事影片，年代：当代</w:t>
            </w:r>
          </w:p>
        </w:tc>
      </w:tr>
      <w:tr>
        <w:tc>
          <w:tcPr>
            <w:tcW w:type="dxa" w:w="8640"/>
          </w:tcPr>
          <w:p>
            <w:r>
              <w:t>环境/氛围/人物/事件/情感：旅途 励志 青年 成长 友情</w:t>
            </w:r>
          </w:p>
        </w:tc>
      </w:tr>
      <w:tr>
        <w:tc>
          <w:tcPr>
            <w:tcW w:type="dxa" w:w="8640"/>
          </w:tcPr>
          <w:p>
            <w:r>
              <w:t>这是一个关于追寻希望的故事，双相情感障碍患者赵星星和她的朋友们在一次毕业旅行中遇到了种种困难，大家齐心面对阻碍，也重新认识了有些“特别”的赵星星，最终共同成长。</w:t>
            </w:r>
          </w:p>
        </w:tc>
      </w:tr>
      <w:tr>
        <w:tc>
          <w:tcPr>
            <w:tcW w:type="dxa" w:w="8640"/>
          </w:tcPr>
          <w:p>
            <w:r/>
          </w:p>
        </w:tc>
      </w:tr>
      <w:tr>
        <w:tc>
          <w:tcPr>
            <w:tcW w:type="dxa" w:w="8640"/>
          </w:tcPr>
          <w:p>
            <w:r>
              <w:t>[74] 《六月之城》</w:t>
            </w:r>
          </w:p>
        </w:tc>
      </w:tr>
      <w:tr>
        <w:tc>
          <w:tcPr>
            <w:tcW w:type="dxa" w:w="8640"/>
          </w:tcPr>
          <w:p>
            <w:r>
              <w:t>编剧: 张成功</w:t>
            </w:r>
          </w:p>
        </w:tc>
      </w:tr>
      <w:tr>
        <w:tc>
          <w:tcPr>
            <w:tcW w:type="dxa" w:w="8640"/>
          </w:tcPr>
          <w:p>
            <w:r>
              <w:t>其它作品：《全城竞速》、《边境枪声》</w:t>
            </w:r>
          </w:p>
        </w:tc>
      </w:tr>
      <w:tr>
        <w:tc>
          <w:tcPr>
            <w:tcW w:type="dxa" w:w="8640"/>
          </w:tcPr>
          <w:p>
            <w:r>
              <w:t>备案单位: 元始影业（海南）有限公司</w:t>
            </w:r>
          </w:p>
        </w:tc>
      </w:tr>
      <w:tr>
        <w:tc>
          <w:tcPr>
            <w:tcW w:type="dxa" w:w="8640"/>
          </w:tcPr>
          <w:p>
            <w:r>
              <w:t>类别：故事影片，年代：当代</w:t>
            </w:r>
          </w:p>
        </w:tc>
      </w:tr>
      <w:tr>
        <w:tc>
          <w:tcPr>
            <w:tcW w:type="dxa" w:w="8640"/>
          </w:tcPr>
          <w:p>
            <w:r>
              <w:t>环境/氛围/人物/事件/情感：都市 温馨 青年 成长 亲情</w:t>
            </w:r>
          </w:p>
        </w:tc>
      </w:tr>
      <w:tr>
        <w:tc>
          <w:tcPr>
            <w:tcW w:type="dxa" w:w="8640"/>
          </w:tcPr>
          <w:p>
            <w:r>
              <w:t>夏天到来，陷入困境的青年五一逃离小镇来到都市，再次意外相见的小镇“女神”小野却影响了他对未来人生的思考，此时，一个神秘地哑巴大叔的出现，也意外解开了他对父亲的心结。</w:t>
            </w:r>
          </w:p>
        </w:tc>
      </w:tr>
      <w:tr>
        <w:tc>
          <w:tcPr>
            <w:tcW w:type="dxa" w:w="8640"/>
          </w:tcPr>
          <w:p>
            <w:r/>
          </w:p>
        </w:tc>
      </w:tr>
      <w:tr>
        <w:tc>
          <w:tcPr>
            <w:tcW w:type="dxa" w:w="8640"/>
          </w:tcPr>
          <w:p>
            <w:r>
              <w:t>[75] 《李炎的奇幻人生》</w:t>
            </w:r>
          </w:p>
        </w:tc>
      </w:tr>
      <w:tr>
        <w:tc>
          <w:tcPr>
            <w:tcW w:type="dxa" w:w="8640"/>
          </w:tcPr>
          <w:p>
            <w:r>
              <w:t>编剧: 杜鑫、李知儒</w:t>
            </w:r>
          </w:p>
        </w:tc>
      </w:tr>
      <w:tr>
        <w:tc>
          <w:tcPr>
            <w:tcW w:type="dxa" w:w="8640"/>
          </w:tcPr>
          <w:p>
            <w:r>
              <w:t>备案单位: 造梦方舟电影（海口）有限公司</w:t>
            </w:r>
          </w:p>
        </w:tc>
      </w:tr>
      <w:tr>
        <w:tc>
          <w:tcPr>
            <w:tcW w:type="dxa" w:w="8640"/>
          </w:tcPr>
          <w:p>
            <w:r>
              <w:t>类别：故事影片，年代：当代</w:t>
            </w:r>
          </w:p>
        </w:tc>
      </w:tr>
      <w:tr>
        <w:tc>
          <w:tcPr>
            <w:tcW w:type="dxa" w:w="8640"/>
          </w:tcPr>
          <w:p>
            <w:r>
              <w:t>环境/氛围/人物/事件/情感：都市 科幻 青年 成长 亲情</w:t>
            </w:r>
          </w:p>
        </w:tc>
      </w:tr>
      <w:tr>
        <w:tc>
          <w:tcPr>
            <w:tcW w:type="dxa" w:w="8640"/>
          </w:tcPr>
          <w:p>
            <w:r>
              <w:t>影片讲述落魄都市白领李炎在外星人包包的帮助下，解决关于事业、家庭、爱情方面等危机后，重获新生的故事。</w:t>
            </w:r>
          </w:p>
        </w:tc>
      </w:tr>
      <w:tr>
        <w:tc>
          <w:tcPr>
            <w:tcW w:type="dxa" w:w="8640"/>
          </w:tcPr>
          <w:p>
            <w:r/>
          </w:p>
        </w:tc>
      </w:tr>
      <w:tr>
        <w:tc>
          <w:tcPr>
            <w:tcW w:type="dxa" w:w="8640"/>
          </w:tcPr>
          <w:p>
            <w:r>
              <w:t>[76] 《悟青春》</w:t>
            </w:r>
          </w:p>
        </w:tc>
      </w:tr>
      <w:tr>
        <w:tc>
          <w:tcPr>
            <w:tcW w:type="dxa" w:w="8640"/>
          </w:tcPr>
          <w:p>
            <w:r>
              <w:t>编剧: 贾宗熙（熙道）</w:t>
            </w:r>
          </w:p>
        </w:tc>
      </w:tr>
      <w:tr>
        <w:tc>
          <w:tcPr>
            <w:tcW w:type="dxa" w:w="8640"/>
          </w:tcPr>
          <w:p>
            <w:r>
              <w:t>备案单位: 湖北大悟风光好文化传播有限公司</w:t>
            </w:r>
          </w:p>
        </w:tc>
      </w:tr>
      <w:tr>
        <w:tc>
          <w:tcPr>
            <w:tcW w:type="dxa" w:w="8640"/>
          </w:tcPr>
          <w:p>
            <w:r>
              <w:t>类别：故事影片，年代：当代</w:t>
            </w:r>
          </w:p>
        </w:tc>
      </w:tr>
      <w:tr>
        <w:tc>
          <w:tcPr>
            <w:tcW w:type="dxa" w:w="8640"/>
          </w:tcPr>
          <w:p>
            <w:r>
              <w:t>环境/氛围/人物/事件/情感：都市 励志 青少 成长 亲情</w:t>
            </w:r>
          </w:p>
        </w:tc>
      </w:tr>
      <w:tr>
        <w:tc>
          <w:tcPr>
            <w:tcW w:type="dxa" w:w="8640"/>
          </w:tcPr>
          <w:p>
            <w:r>
              <w:t>故事讲述的是农村孩子魏东，患了精神分裂症，经过努力，考上了名牌大学，最终走出抑郁的励志故事。故事从魏东在老家农村上学后转入叔叔家寄宿就读开始，到在城里读完高中，侧面展示了脱贫攻坚后，新农村的建设成果。</w:t>
            </w:r>
          </w:p>
        </w:tc>
      </w:tr>
      <w:tr>
        <w:tc>
          <w:tcPr>
            <w:tcW w:type="dxa" w:w="8640"/>
          </w:tcPr>
          <w:p>
            <w:r/>
          </w:p>
        </w:tc>
      </w:tr>
      <w:tr>
        <w:tc>
          <w:tcPr>
            <w:tcW w:type="dxa" w:w="8640"/>
          </w:tcPr>
          <w:p>
            <w:r>
              <w:t>[77] 《女孩男孩》</w:t>
            </w:r>
          </w:p>
        </w:tc>
      </w:tr>
      <w:tr>
        <w:tc>
          <w:tcPr>
            <w:tcW w:type="dxa" w:w="8640"/>
          </w:tcPr>
          <w:p>
            <w:r>
              <w:t>编剧: 郭潇涵</w:t>
            </w:r>
          </w:p>
        </w:tc>
      </w:tr>
      <w:tr>
        <w:tc>
          <w:tcPr>
            <w:tcW w:type="dxa" w:w="8640"/>
          </w:tcPr>
          <w:p>
            <w:r>
              <w:t>其它作品：《侯马有个手艺小镇》、《昨日的我们》、《我们的小学》、《善良的她》、《亲爱的儿子》</w:t>
            </w:r>
          </w:p>
        </w:tc>
      </w:tr>
      <w:tr>
        <w:tc>
          <w:tcPr>
            <w:tcW w:type="dxa" w:w="8640"/>
          </w:tcPr>
          <w:p>
            <w:r>
              <w:t>备案单位: 山西珈西娱乐影业有限公司</w:t>
            </w:r>
          </w:p>
        </w:tc>
      </w:tr>
      <w:tr>
        <w:tc>
          <w:tcPr>
            <w:tcW w:type="dxa" w:w="8640"/>
          </w:tcPr>
          <w:p>
            <w:r>
              <w:br/>
              <w:t>备案单位近期推出的其它影片：《那时的你》、《幸福的她们》、《大河向东流之沁源故事》</w:t>
            </w:r>
          </w:p>
        </w:tc>
      </w:tr>
      <w:tr>
        <w:tc>
          <w:tcPr>
            <w:tcW w:type="dxa" w:w="8640"/>
          </w:tcPr>
          <w:p>
            <w:r>
              <w:t>类别：故事影片，年代：当代</w:t>
            </w:r>
          </w:p>
        </w:tc>
      </w:tr>
      <w:tr>
        <w:tc>
          <w:tcPr>
            <w:tcW w:type="dxa" w:w="8640"/>
          </w:tcPr>
          <w:p>
            <w:r>
              <w:t>环境/氛围/人物/事件/情感：校园 励志 青少 成长 友情</w:t>
            </w:r>
          </w:p>
        </w:tc>
      </w:tr>
      <w:tr>
        <w:tc>
          <w:tcPr>
            <w:tcW w:type="dxa" w:w="8640"/>
          </w:tcPr>
          <w:p>
            <w:r>
              <w:t>故事讲述了五名小学生小霞、宝宝、毛豆、小帅还有二兔在学校发生的故事。五名可爱的小朋友遇到严格的王老师产生出各种各样的“化学反应”。为了保护孩子们健康快乐的成长家长和学校共同构筑了一道阻挡风雨的保护墙。</w:t>
            </w:r>
          </w:p>
        </w:tc>
      </w:tr>
      <w:tr>
        <w:tc>
          <w:tcPr>
            <w:tcW w:type="dxa" w:w="8640"/>
          </w:tcPr>
          <w:p>
            <w:r/>
          </w:p>
        </w:tc>
      </w:tr>
      <w:tr>
        <w:tc>
          <w:tcPr>
            <w:tcW w:type="dxa" w:w="8640"/>
          </w:tcPr>
          <w:p>
            <w:r>
              <w:t>[78] 《故乡的那片云》</w:t>
            </w:r>
          </w:p>
        </w:tc>
      </w:tr>
      <w:tr>
        <w:tc>
          <w:tcPr>
            <w:tcW w:type="dxa" w:w="8640"/>
          </w:tcPr>
          <w:p>
            <w:r>
              <w:t>编剧: 刘兆玺</w:t>
            </w:r>
          </w:p>
        </w:tc>
      </w:tr>
      <w:tr>
        <w:tc>
          <w:tcPr>
            <w:tcW w:type="dxa" w:w="8640"/>
          </w:tcPr>
          <w:p>
            <w:r>
              <w:t>其它作品：《白洋》</w:t>
            </w:r>
          </w:p>
        </w:tc>
      </w:tr>
      <w:tr>
        <w:tc>
          <w:tcPr>
            <w:tcW w:type="dxa" w:w="8640"/>
          </w:tcPr>
          <w:p>
            <w:r>
              <w:t>备案单位: 山西文木影业有限公司</w:t>
            </w:r>
          </w:p>
        </w:tc>
      </w:tr>
      <w:tr>
        <w:tc>
          <w:tcPr>
            <w:tcW w:type="dxa" w:w="8640"/>
          </w:tcPr>
          <w:p>
            <w:r>
              <w:t>类别：故事影片，年代：当代</w:t>
            </w:r>
          </w:p>
        </w:tc>
      </w:tr>
      <w:tr>
        <w:tc>
          <w:tcPr>
            <w:tcW w:type="dxa" w:w="8640"/>
          </w:tcPr>
          <w:p>
            <w:r>
              <w:t>环境/氛围/人物/事件/情感：乡村 困惑 青年 成长 亲情</w:t>
            </w:r>
          </w:p>
        </w:tc>
      </w:tr>
      <w:tr>
        <w:tc>
          <w:tcPr>
            <w:tcW w:type="dxa" w:w="8640"/>
          </w:tcPr>
          <w:p>
            <w:r>
              <w:t>北漂创业失败之后，郝童年回到老家县城。害怕面对亲朋好友的好奇与盘问，合伙人的不满与冷眼，以及似乎永远都还不完的网贷账单，悄没声地租了个房子，像鸵鸟一样躲了起来。在家人的鼓励下鼓起勇气在家乡重新站了起来</w:t>
            </w:r>
          </w:p>
        </w:tc>
      </w:tr>
      <w:tr>
        <w:tc>
          <w:tcPr>
            <w:tcW w:type="dxa" w:w="8640"/>
          </w:tcPr>
          <w:p>
            <w:r/>
          </w:p>
        </w:tc>
      </w:tr>
      <w:tr>
        <w:tc>
          <w:tcPr>
            <w:tcW w:type="dxa" w:w="8640"/>
          </w:tcPr>
          <w:p>
            <w:r>
              <w:t>[79] 《圆梦》</w:t>
            </w:r>
          </w:p>
        </w:tc>
      </w:tr>
      <w:tr>
        <w:tc>
          <w:tcPr>
            <w:tcW w:type="dxa" w:w="8640"/>
          </w:tcPr>
          <w:p>
            <w:r>
              <w:t>编剧: 豆小兵</w:t>
            </w:r>
          </w:p>
        </w:tc>
      </w:tr>
      <w:tr>
        <w:tc>
          <w:tcPr>
            <w:tcW w:type="dxa" w:w="8640"/>
          </w:tcPr>
          <w:p>
            <w:r>
              <w:t>备案单位: 陕西合禾影视文化传播有限公司</w:t>
            </w:r>
          </w:p>
        </w:tc>
      </w:tr>
      <w:tr>
        <w:tc>
          <w:tcPr>
            <w:tcW w:type="dxa" w:w="8640"/>
          </w:tcPr>
          <w:p>
            <w:r>
              <w:t>类别：故事影片，年代：当代</w:t>
            </w:r>
          </w:p>
        </w:tc>
      </w:tr>
      <w:tr>
        <w:tc>
          <w:tcPr>
            <w:tcW w:type="dxa" w:w="8640"/>
          </w:tcPr>
          <w:p>
            <w:r>
              <w:t>环境/氛围/人物/事件/情感：都市 励志 青少 成长 亲情</w:t>
            </w:r>
          </w:p>
        </w:tc>
      </w:tr>
      <w:tr>
        <w:tc>
          <w:tcPr>
            <w:tcW w:type="dxa" w:w="8640"/>
          </w:tcPr>
          <w:p>
            <w:r>
              <w:t>一群热爱教育的老师和学生，他们积极革新，追逐自己的梦想。全片通过一个初中生的视角，看到他们一家人的悲欢离合坚持和成长，让我们看到这个时代的美好，人性的良善。</w:t>
            </w:r>
          </w:p>
        </w:tc>
      </w:tr>
      <w:tr>
        <w:tc>
          <w:tcPr>
            <w:tcW w:type="dxa" w:w="8640"/>
          </w:tcPr>
          <w:p>
            <w:r/>
          </w:p>
        </w:tc>
      </w:tr>
      <w:tr>
        <w:tc>
          <w:tcPr>
            <w:tcW w:type="dxa" w:w="8640"/>
          </w:tcPr>
          <w:p>
            <w:r>
              <w:t>[80] 《迟光》</w:t>
            </w:r>
          </w:p>
        </w:tc>
      </w:tr>
      <w:tr>
        <w:tc>
          <w:tcPr>
            <w:tcW w:type="dxa" w:w="8640"/>
          </w:tcPr>
          <w:p>
            <w:r>
              <w:t>编剧: 刘家良</w:t>
            </w:r>
          </w:p>
        </w:tc>
      </w:tr>
      <w:tr>
        <w:tc>
          <w:tcPr>
            <w:tcW w:type="dxa" w:w="8640"/>
          </w:tcPr>
          <w:p>
            <w:r>
              <w:t>其它作品：《老陕一家人》</w:t>
            </w:r>
          </w:p>
        </w:tc>
      </w:tr>
      <w:tr>
        <w:tc>
          <w:tcPr>
            <w:tcW w:type="dxa" w:w="8640"/>
          </w:tcPr>
          <w:p>
            <w:r>
              <w:t>备案单位: 陕西影棣文化娱乐有限公司</w:t>
            </w:r>
          </w:p>
        </w:tc>
      </w:tr>
      <w:tr>
        <w:tc>
          <w:tcPr>
            <w:tcW w:type="dxa" w:w="8640"/>
          </w:tcPr>
          <w:p>
            <w:r>
              <w:t>类别：故事影片，年代：当代</w:t>
            </w:r>
          </w:p>
        </w:tc>
      </w:tr>
      <w:tr>
        <w:tc>
          <w:tcPr>
            <w:tcW w:type="dxa" w:w="8640"/>
          </w:tcPr>
          <w:p>
            <w:r>
              <w:t>环境/氛围/人物/事件/情感：乡村 励志 青年 成长 亲情</w:t>
            </w:r>
          </w:p>
        </w:tc>
      </w:tr>
      <w:tr>
        <w:tc>
          <w:tcPr>
            <w:tcW w:type="dxa" w:w="8640"/>
          </w:tcPr>
          <w:p>
            <w:r>
              <w:t>农村青年小光在面临失学失业的窘况想要外出谋求新的生活，然而却被坚守土地信仰的父亲所反对。在经历了与父亲长达半年的对峙与争斗之后，小光毅然选择遵从自己的内心与时代的洪流，勇敢地奔向村庄之外未知的前途。</w:t>
            </w:r>
          </w:p>
        </w:tc>
      </w:tr>
      <w:tr>
        <w:tc>
          <w:tcPr>
            <w:tcW w:type="dxa" w:w="8640"/>
          </w:tcPr>
          <w:p>
            <w:r/>
          </w:p>
        </w:tc>
      </w:tr>
      <w:tr>
        <w:tc>
          <w:tcPr>
            <w:tcW w:type="dxa" w:w="8640"/>
          </w:tcPr>
          <w:p>
            <w:r>
              <w:t>[81] 《清白之年》</w:t>
            </w:r>
          </w:p>
        </w:tc>
      </w:tr>
      <w:tr>
        <w:tc>
          <w:tcPr>
            <w:tcW w:type="dxa" w:w="8640"/>
          </w:tcPr>
          <w:p>
            <w:r>
              <w:t>编剧: 刘洋</w:t>
            </w:r>
          </w:p>
        </w:tc>
      </w:tr>
      <w:tr>
        <w:tc>
          <w:tcPr>
            <w:tcW w:type="dxa" w:w="8640"/>
          </w:tcPr>
          <w:p>
            <w:r>
              <w:t>其它作品：《红孩儿之冲出火焰山》、《土行孙之破土重生》、《勿让小摩托引发大事故》、《藏在电话里的惊天骗局》、《千年鸟道上的罪与罚》、《天网狙击》、《仇金》、《古镇奇缘》、《最佳合伙人》、《江姐的童年》、《下一个对手》、《居山》、《捕猎者》、《时尚欲望》、《胡巧英告状》、《荒唐协议》</w:t>
            </w:r>
          </w:p>
        </w:tc>
      </w:tr>
      <w:tr>
        <w:tc>
          <w:tcPr>
            <w:tcW w:type="dxa" w:w="8640"/>
          </w:tcPr>
          <w:p>
            <w:r>
              <w:t>备案单位: 西安梦之映画影视文化传媒有限公司</w:t>
            </w:r>
          </w:p>
        </w:tc>
      </w:tr>
      <w:tr>
        <w:tc>
          <w:tcPr>
            <w:tcW w:type="dxa" w:w="8640"/>
          </w:tcPr>
          <w:p>
            <w:r>
              <w:t>类别：故事影片，年代：现代</w:t>
            </w:r>
          </w:p>
        </w:tc>
      </w:tr>
      <w:tr>
        <w:tc>
          <w:tcPr>
            <w:tcW w:type="dxa" w:w="8640"/>
          </w:tcPr>
          <w:p>
            <w:r>
              <w:t>环境/氛围/人物/事件/情感：都市 困惑 青年 成长 爱情</w:t>
            </w:r>
          </w:p>
        </w:tc>
      </w:tr>
      <w:tr>
        <w:tc>
          <w:tcPr>
            <w:tcW w:type="dxa" w:w="8640"/>
          </w:tcPr>
          <w:p>
            <w:r>
              <w:t>小说家于洋，他乘车返回故乡高中时期暗恋女孩的婚礼，在旅途中回忆起与暗恋女孩的点点滴滴的故事，最终同过去的人与事和解。</w:t>
            </w:r>
          </w:p>
        </w:tc>
      </w:tr>
      <w:tr>
        <w:tc>
          <w:tcPr>
            <w:tcW w:type="dxa" w:w="8640"/>
          </w:tcPr>
          <w:p>
            <w:r/>
          </w:p>
        </w:tc>
      </w:tr>
      <w:tr>
        <w:tc>
          <w:tcPr>
            <w:tcW w:type="dxa" w:w="8640"/>
          </w:tcPr>
          <w:p>
            <w:r>
              <w:t>[82] 《小伊的魔法日记：星愿》</w:t>
            </w:r>
          </w:p>
        </w:tc>
      </w:tr>
      <w:tr>
        <w:tc>
          <w:tcPr>
            <w:tcW w:type="dxa" w:w="8640"/>
          </w:tcPr>
          <w:p>
            <w:r>
              <w:t>编剧: 冯佳</w:t>
            </w:r>
          </w:p>
        </w:tc>
      </w:tr>
      <w:tr>
        <w:tc>
          <w:tcPr>
            <w:tcW w:type="dxa" w:w="8640"/>
          </w:tcPr>
          <w:p>
            <w:r>
              <w:t>备案单位: 上海伊刻影视文化传媒有限公司</w:t>
            </w:r>
          </w:p>
        </w:tc>
      </w:tr>
      <w:tr>
        <w:tc>
          <w:tcPr>
            <w:tcW w:type="dxa" w:w="8640"/>
          </w:tcPr>
          <w:p>
            <w:r>
              <w:t>类别：故事影片，年代：当代</w:t>
            </w:r>
          </w:p>
        </w:tc>
      </w:tr>
      <w:tr>
        <w:tc>
          <w:tcPr>
            <w:tcW w:type="dxa" w:w="8640"/>
          </w:tcPr>
          <w:p>
            <w:r>
              <w:t>环境/氛围/人物/事件/情感：都市 困惑 儿童 成长 亲情</w:t>
            </w:r>
          </w:p>
        </w:tc>
      </w:tr>
      <w:tr>
        <w:tc>
          <w:tcPr>
            <w:tcW w:type="dxa" w:w="8640"/>
          </w:tcPr>
          <w:p>
            <w:r>
              <w:t>乔伊从出生便是家里的瞩目焦点，直到四岁那年爸爸妈妈因为要二宝，需要把宠物暂时送走，她对星星许愿自己的小世界不被打破。</w:t>
            </w:r>
          </w:p>
        </w:tc>
      </w:tr>
      <w:tr>
        <w:tc>
          <w:tcPr>
            <w:tcW w:type="dxa" w:w="8640"/>
          </w:tcPr>
          <w:p>
            <w:r/>
          </w:p>
        </w:tc>
      </w:tr>
      <w:tr>
        <w:tc>
          <w:tcPr>
            <w:tcW w:type="dxa" w:w="8640"/>
          </w:tcPr>
          <w:p>
            <w:r>
              <w:t>[83] 《胆小的“龙”》</w:t>
            </w:r>
          </w:p>
        </w:tc>
      </w:tr>
      <w:tr>
        <w:tc>
          <w:tcPr>
            <w:tcW w:type="dxa" w:w="8640"/>
          </w:tcPr>
          <w:p>
            <w:r>
              <w:t>编剧: 涂海伦</w:t>
            </w:r>
          </w:p>
        </w:tc>
      </w:tr>
      <w:tr>
        <w:tc>
          <w:tcPr>
            <w:tcW w:type="dxa" w:w="8640"/>
          </w:tcPr>
          <w:p>
            <w:r>
              <w:t>其它作品：《胆小的“龙”》、《小财宝历险记》</w:t>
            </w:r>
          </w:p>
        </w:tc>
      </w:tr>
      <w:tr>
        <w:tc>
          <w:tcPr>
            <w:tcW w:type="dxa" w:w="8640"/>
          </w:tcPr>
          <w:p>
            <w:r>
              <w:t>备案单位: 天画画天（上海）影业有限公司</w:t>
            </w:r>
          </w:p>
        </w:tc>
      </w:tr>
      <w:tr>
        <w:tc>
          <w:tcPr>
            <w:tcW w:type="dxa" w:w="8640"/>
          </w:tcPr>
          <w:p>
            <w:r>
              <w:t>类别：故事影片，年代：当代</w:t>
            </w:r>
          </w:p>
        </w:tc>
      </w:tr>
      <w:tr>
        <w:tc>
          <w:tcPr>
            <w:tcW w:type="dxa" w:w="8640"/>
          </w:tcPr>
          <w:p>
            <w:r>
              <w:t>环境/氛围/人物/事件/情感：荒野 奇幻 儿童 成长 亲情</w:t>
            </w:r>
          </w:p>
        </w:tc>
      </w:tr>
      <w:tr>
        <w:tc>
          <w:tcPr>
            <w:tcW w:type="dxa" w:w="8640"/>
          </w:tcPr>
          <w:p>
            <w:r>
              <w:t>生性胆小的10岁男孩艾蒙，为了拯救因露营时意外受伤的爸爸，不得不独自一人穿越奇幻危险的热带雨林，并认识到勇气的真谛。</w:t>
            </w:r>
          </w:p>
        </w:tc>
      </w:tr>
      <w:tr>
        <w:tc>
          <w:tcPr>
            <w:tcW w:type="dxa" w:w="8640"/>
          </w:tcPr>
          <w:p>
            <w:r/>
          </w:p>
        </w:tc>
      </w:tr>
      <w:tr>
        <w:tc>
          <w:tcPr>
            <w:tcW w:type="dxa" w:w="8640"/>
          </w:tcPr>
          <w:p>
            <w:r>
              <w:t>[84] 《梦想一定要有》</w:t>
            </w:r>
          </w:p>
        </w:tc>
      </w:tr>
      <w:tr>
        <w:tc>
          <w:tcPr>
            <w:tcW w:type="dxa" w:w="8640"/>
          </w:tcPr>
          <w:p>
            <w:r>
              <w:t>编剧: 赵鹏</w:t>
            </w:r>
          </w:p>
        </w:tc>
      </w:tr>
      <w:tr>
        <w:tc>
          <w:tcPr>
            <w:tcW w:type="dxa" w:w="8640"/>
          </w:tcPr>
          <w:p>
            <w:r>
              <w:t>其它作品：《检察技术官》、《检察风云》、《绝对审判》、《不一样的九零后》、《铁拳雄心》、《洛浠的森林》、《我的马尾女孩》、《舞法舞天》、《蛊惑奇缘》</w:t>
            </w:r>
          </w:p>
        </w:tc>
      </w:tr>
      <w:tr>
        <w:tc>
          <w:tcPr>
            <w:tcW w:type="dxa" w:w="8640"/>
          </w:tcPr>
          <w:p>
            <w:r>
              <w:t>备案单位: 巴中市小宇宙影视文化传媒有限责任公司</w:t>
            </w:r>
          </w:p>
        </w:tc>
      </w:tr>
      <w:tr>
        <w:tc>
          <w:tcPr>
            <w:tcW w:type="dxa" w:w="8640"/>
          </w:tcPr>
          <w:p>
            <w:r>
              <w:br/>
              <w:t>备案单位近期推出的其它影片：《山花绽放》</w:t>
            </w:r>
          </w:p>
        </w:tc>
      </w:tr>
      <w:tr>
        <w:tc>
          <w:tcPr>
            <w:tcW w:type="dxa" w:w="8640"/>
          </w:tcPr>
          <w:p>
            <w:r>
              <w:t>类别：故事影片，年代：当代</w:t>
            </w:r>
          </w:p>
        </w:tc>
      </w:tr>
      <w:tr>
        <w:tc>
          <w:tcPr>
            <w:tcW w:type="dxa" w:w="8640"/>
          </w:tcPr>
          <w:p>
            <w:r>
              <w:t>环境/氛围/人物/事件/情感：都市 励志 青年 成长 委屈</w:t>
            </w:r>
          </w:p>
        </w:tc>
      </w:tr>
      <w:tr>
        <w:tc>
          <w:tcPr>
            <w:tcW w:type="dxa" w:w="8640"/>
          </w:tcPr>
          <w:p>
            <w:r>
              <w:t>讲述了一个三流的毕业生却拥有一流的梦想，在现实的打击下，在未来的遥远中，砥砺前行的成长励志故事。</w:t>
            </w:r>
          </w:p>
        </w:tc>
      </w:tr>
      <w:tr>
        <w:tc>
          <w:tcPr>
            <w:tcW w:type="dxa" w:w="8640"/>
          </w:tcPr>
          <w:p>
            <w:r/>
          </w:p>
        </w:tc>
      </w:tr>
      <w:tr>
        <w:tc>
          <w:tcPr>
            <w:tcW w:type="dxa" w:w="8640"/>
          </w:tcPr>
          <w:p>
            <w:r>
              <w:t>[85] 《帆船向远方》</w:t>
            </w:r>
          </w:p>
        </w:tc>
      </w:tr>
      <w:tr>
        <w:tc>
          <w:tcPr>
            <w:tcW w:type="dxa" w:w="8640"/>
          </w:tcPr>
          <w:p>
            <w:r>
              <w:t>编剧: 蒋建琳</w:t>
            </w:r>
          </w:p>
        </w:tc>
      </w:tr>
      <w:tr>
        <w:tc>
          <w:tcPr>
            <w:tcW w:type="dxa" w:w="8640"/>
          </w:tcPr>
          <w:p>
            <w:r>
              <w:t>备案单位: 中国电影股份有限公司</w:t>
            </w:r>
          </w:p>
        </w:tc>
      </w:tr>
      <w:tr>
        <w:tc>
          <w:tcPr>
            <w:tcW w:type="dxa" w:w="8640"/>
          </w:tcPr>
          <w:p>
            <w:r>
              <w:br/>
              <w:t>备案单位近期推出的其它影片：《峰爆》、《群英会·借东风（京剧）》、《我和我的父辈》、《关于我妈的一切》、《妈妈的神奇小子》、《文姬归汉（京剧）》、《桑丘的故事》、《悬崖之上》、《南越宫词（粤剧）》、《最可爱的人》、《保家卫国——抗美援朝光影纪实》、《我们和《金刚川》》、《达标排放 助力绿色发展》、《红楼二尤（京剧）》、《英雄连》、《流浪地球：飞跃2020特别版》、《四郎探母（京剧）》、《金刚川》、《直立象传说》、《刑场上的婚礼（粤剧）》、《记忆切割》、《打过长江去》、《龙牌之谜》、《一切如你》、《亲密旅行》、《好小子，好功夫》、《最好的我们》、《动物出击》、《流浪地球》、《新喜剧之王》</w:t>
            </w:r>
          </w:p>
        </w:tc>
      </w:tr>
      <w:tr>
        <w:tc>
          <w:tcPr>
            <w:tcW w:type="dxa" w:w="8640"/>
          </w:tcPr>
          <w:p>
            <w:r>
              <w:t>类别：故事影片，年代：当代</w:t>
            </w:r>
          </w:p>
        </w:tc>
      </w:tr>
      <w:tr>
        <w:tc>
          <w:tcPr>
            <w:tcW w:type="dxa" w:w="8640"/>
          </w:tcPr>
          <w:p>
            <w:r>
              <w:t>环境/氛围/人物/事件/情感：都市 困惑 群像 成长 亲情</w:t>
            </w:r>
          </w:p>
        </w:tc>
      </w:tr>
      <w:tr>
        <w:tc>
          <w:tcPr>
            <w:tcW w:type="dxa" w:w="8640"/>
          </w:tcPr>
          <w:p>
            <w:r>
              <w:t>“你是我的船帆，带我去看世界”发生在2006年，十岁留守儿童小杨柳和新来的苏铮老师之间；也发生在2022年，乐队主唱马达和得了阿尔茨海默氏症的父亲之间。对音乐的共同热爱，让他们链接上了外面的世界。</w:t>
            </w:r>
          </w:p>
        </w:tc>
      </w:tr>
      <w:tr>
        <w:tc>
          <w:tcPr>
            <w:tcW w:type="dxa" w:w="8640"/>
          </w:tcPr>
          <w:p>
            <w:r/>
          </w:p>
        </w:tc>
      </w:tr>
      <w:tr>
        <w:tc>
          <w:tcPr>
            <w:tcW w:type="dxa" w:w="8640"/>
          </w:tcPr>
          <w:p>
            <w:r>
              <w:t>[86] 《你好，恩师》</w:t>
            </w:r>
          </w:p>
        </w:tc>
      </w:tr>
      <w:tr>
        <w:tc>
          <w:tcPr>
            <w:tcW w:type="dxa" w:w="8640"/>
          </w:tcPr>
          <w:p>
            <w:r>
              <w:t>编剧: 沈林</w:t>
            </w:r>
          </w:p>
        </w:tc>
      </w:tr>
      <w:tr>
        <w:tc>
          <w:tcPr>
            <w:tcW w:type="dxa" w:w="8640"/>
          </w:tcPr>
          <w:p>
            <w:r>
              <w:t>其它作品：《黑金》、《摩旅家族》、《我的恩师》、《平民特工》</w:t>
            </w:r>
          </w:p>
        </w:tc>
      </w:tr>
      <w:tr>
        <w:tc>
          <w:tcPr>
            <w:tcW w:type="dxa" w:w="8640"/>
          </w:tcPr>
          <w:p>
            <w:r>
              <w:t>备案单位: 重庆中侨长盛影业有限公司</w:t>
            </w:r>
          </w:p>
        </w:tc>
      </w:tr>
      <w:tr>
        <w:tc>
          <w:tcPr>
            <w:tcW w:type="dxa" w:w="8640"/>
          </w:tcPr>
          <w:p>
            <w:r>
              <w:t>类别：故事影片，年代：当代</w:t>
            </w:r>
          </w:p>
        </w:tc>
      </w:tr>
      <w:tr>
        <w:tc>
          <w:tcPr>
            <w:tcW w:type="dxa" w:w="8640"/>
          </w:tcPr>
          <w:p>
            <w:r>
              <w:t>环境/氛围/人物/事件/情感：乡村 温馨 青少 成长 友情</w:t>
            </w:r>
          </w:p>
        </w:tc>
      </w:tr>
      <w:tr>
        <w:tc>
          <w:tcPr>
            <w:tcW w:type="dxa" w:w="8640"/>
          </w:tcPr>
          <w:p>
            <w:r>
              <w:t>人民教师李丽华在凤栖山村支教期间，与学生林晓博相识相知。学校撤销后，李老师带着晓博来到县城读书，并给予其无微不至的关怀。随风潜入夜，润物细无声。昔日，李老师在晓博心中播种下的知识与温暖的种子。</w:t>
            </w:r>
          </w:p>
        </w:tc>
      </w:tr>
      <w:tr>
        <w:tc>
          <w:tcPr>
            <w:tcW w:type="dxa" w:w="8640"/>
          </w:tcPr>
          <w:p>
            <w:r/>
          </w:p>
        </w:tc>
      </w:tr>
      <w:tr>
        <w:tc>
          <w:tcPr>
            <w:tcW w:type="dxa" w:w="8640"/>
          </w:tcPr>
          <w:p>
            <w:r>
              <w:t>[87] 《生死局》</w:t>
            </w:r>
          </w:p>
        </w:tc>
      </w:tr>
      <w:tr>
        <w:tc>
          <w:tcPr>
            <w:tcW w:type="dxa" w:w="8640"/>
          </w:tcPr>
          <w:p>
            <w:r>
              <w:t>编剧: 李文文</w:t>
            </w:r>
          </w:p>
        </w:tc>
      </w:tr>
      <w:tr>
        <w:tc>
          <w:tcPr>
            <w:tcW w:type="dxa" w:w="8640"/>
          </w:tcPr>
          <w:p>
            <w:r>
              <w:t>其它作品：《我的满愿星》</w:t>
            </w:r>
          </w:p>
        </w:tc>
      </w:tr>
      <w:tr>
        <w:tc>
          <w:tcPr>
            <w:tcW w:type="dxa" w:w="8640"/>
          </w:tcPr>
          <w:p>
            <w:r>
              <w:t>备案单位: 北京柏然文化传媒有限公司</w:t>
            </w:r>
          </w:p>
        </w:tc>
      </w:tr>
      <w:tr>
        <w:tc>
          <w:tcPr>
            <w:tcW w:type="dxa" w:w="8640"/>
          </w:tcPr>
          <w:p>
            <w:r>
              <w:t>类别：故事影片，年代：近代</w:t>
            </w:r>
          </w:p>
        </w:tc>
      </w:tr>
      <w:tr>
        <w:tc>
          <w:tcPr>
            <w:tcW w:type="dxa" w:w="8640"/>
          </w:tcPr>
          <w:p>
            <w:r>
              <w:t>环境/氛围/人物/事件/情感：朝堂 武侠 青年 战争 爱国</w:t>
            </w:r>
          </w:p>
        </w:tc>
      </w:tr>
      <w:tr>
        <w:tc>
          <w:tcPr>
            <w:tcW w:type="dxa" w:w="8640"/>
          </w:tcPr>
          <w:p>
            <w:r>
              <w:t>本片讲述的是明末边陲乱局，前都转运使沈思明临危受命，负责押送一批军饷前往边疆安抚将士，在面临多方势力轮番绞杀的明枪暗箭时，不忘忠义爱国之心，沉着应对，以身作饵，并在爱情与大义的抉择中，选择牺牲小我，最</w:t>
            </w:r>
          </w:p>
        </w:tc>
      </w:tr>
      <w:tr>
        <w:tc>
          <w:tcPr>
            <w:tcW w:type="dxa" w:w="8640"/>
          </w:tcPr>
          <w:p>
            <w:r/>
          </w:p>
        </w:tc>
      </w:tr>
      <w:tr>
        <w:tc>
          <w:tcPr>
            <w:tcW w:type="dxa" w:w="8640"/>
          </w:tcPr>
          <w:p>
            <w:r>
              <w:t>[88] 《万鹰之神阿骨打》</w:t>
            </w:r>
          </w:p>
        </w:tc>
      </w:tr>
      <w:tr>
        <w:tc>
          <w:tcPr>
            <w:tcW w:type="dxa" w:w="8640"/>
          </w:tcPr>
          <w:p>
            <w:r>
              <w:t>编剧: 张雷雷</w:t>
            </w:r>
          </w:p>
        </w:tc>
      </w:tr>
      <w:tr>
        <w:tc>
          <w:tcPr>
            <w:tcW w:type="dxa" w:w="8640"/>
          </w:tcPr>
          <w:p>
            <w:r>
              <w:t>其它作品：《先遣小支队》</w:t>
            </w:r>
          </w:p>
        </w:tc>
      </w:tr>
      <w:tr>
        <w:tc>
          <w:tcPr>
            <w:tcW w:type="dxa" w:w="8640"/>
          </w:tcPr>
          <w:p>
            <w:r>
              <w:t>备案单位: 京唐儒意（北京）国际影视传媒有限公司</w:t>
            </w:r>
          </w:p>
        </w:tc>
      </w:tr>
      <w:tr>
        <w:tc>
          <w:tcPr>
            <w:tcW w:type="dxa" w:w="8640"/>
          </w:tcPr>
          <w:p>
            <w:r>
              <w:t>类别：故事影片，年代：古代</w:t>
            </w:r>
          </w:p>
        </w:tc>
      </w:tr>
      <w:tr>
        <w:tc>
          <w:tcPr>
            <w:tcW w:type="dxa" w:w="8640"/>
          </w:tcPr>
          <w:p>
            <w:r>
              <w:t>环境/氛围/人物/事件/情感：朝堂 励志 群像 战争 家国</w:t>
            </w:r>
          </w:p>
        </w:tc>
      </w:tr>
      <w:tr>
        <w:tc>
          <w:tcPr>
            <w:tcW w:type="dxa" w:w="8640"/>
          </w:tcPr>
          <w:p>
            <w:r>
              <w:t>900年前，东北白山黑水之间崛起了一个民族——女真,它仅用十年时间就消灭了横亘于中国北方、立国200余年的辽国。在中国历史长河中，金朝的历史地位及蕴含的丰厚历史文化等都是不可漠视的存在。</w:t>
            </w:r>
          </w:p>
        </w:tc>
      </w:tr>
      <w:tr>
        <w:tc>
          <w:tcPr>
            <w:tcW w:type="dxa" w:w="8640"/>
          </w:tcPr>
          <w:p>
            <w:r/>
          </w:p>
        </w:tc>
      </w:tr>
      <w:tr>
        <w:tc>
          <w:tcPr>
            <w:tcW w:type="dxa" w:w="8640"/>
          </w:tcPr>
          <w:p>
            <w:r>
              <w:t>[89] 《奇袭田种湾》</w:t>
            </w:r>
          </w:p>
        </w:tc>
      </w:tr>
      <w:tr>
        <w:tc>
          <w:tcPr>
            <w:tcW w:type="dxa" w:w="8640"/>
          </w:tcPr>
          <w:p>
            <w:r>
              <w:t>编剧: 王镜镔</w:t>
            </w:r>
          </w:p>
        </w:tc>
      </w:tr>
      <w:tr>
        <w:tc>
          <w:tcPr>
            <w:tcW w:type="dxa" w:w="8640"/>
          </w:tcPr>
          <w:p>
            <w:r>
              <w:t>其它作品：《龙腾伏羲山（豫剧）》</w:t>
            </w:r>
          </w:p>
        </w:tc>
      </w:tr>
      <w:tr>
        <w:tc>
          <w:tcPr>
            <w:tcW w:type="dxa" w:w="8640"/>
          </w:tcPr>
          <w:p>
            <w:r>
              <w:t>备案单位: 郑州星海影视文化传媒有限公司</w:t>
            </w:r>
          </w:p>
        </w:tc>
      </w:tr>
      <w:tr>
        <w:tc>
          <w:tcPr>
            <w:tcW w:type="dxa" w:w="8640"/>
          </w:tcPr>
          <w:p>
            <w:r>
              <w:br/>
              <w:t>备案单位近期推出的其它影片：《小石头下乡记》</w:t>
            </w:r>
          </w:p>
        </w:tc>
      </w:tr>
      <w:tr>
        <w:tc>
          <w:tcPr>
            <w:tcW w:type="dxa" w:w="8640"/>
          </w:tcPr>
          <w:p>
            <w:r>
              <w:t>类别：故事影片，年代：近代</w:t>
            </w:r>
          </w:p>
        </w:tc>
      </w:tr>
      <w:tr>
        <w:tc>
          <w:tcPr>
            <w:tcW w:type="dxa" w:w="8640"/>
          </w:tcPr>
          <w:p>
            <w:r>
              <w:t>环境/氛围/人物/事件/情感：乡村 危难 军人 战争 爱国</w:t>
            </w:r>
          </w:p>
        </w:tc>
      </w:tr>
      <w:tr>
        <w:tc>
          <w:tcPr>
            <w:tcW w:type="dxa" w:w="8640"/>
          </w:tcPr>
          <w:p>
            <w:r>
              <w:t>豫西抗日支队在伏羲山脉抗击日寇，英勇夺下战略要地田种湾，建立豫西抗日根据地，有效阻止日寇西进，为全国取得抗日胜利作出重要贡献。</w:t>
            </w:r>
          </w:p>
        </w:tc>
      </w:tr>
      <w:tr>
        <w:tc>
          <w:tcPr>
            <w:tcW w:type="dxa" w:w="8640"/>
          </w:tcPr>
          <w:p>
            <w:r/>
          </w:p>
        </w:tc>
      </w:tr>
      <w:tr>
        <w:tc>
          <w:tcPr>
            <w:tcW w:type="dxa" w:w="8640"/>
          </w:tcPr>
          <w:p>
            <w:r>
              <w:t>[90] 《终极反应》</w:t>
            </w:r>
          </w:p>
        </w:tc>
      </w:tr>
      <w:tr>
        <w:tc>
          <w:tcPr>
            <w:tcW w:type="dxa" w:w="8640"/>
          </w:tcPr>
          <w:p>
            <w:r>
              <w:t>编剧: 李勃</w:t>
            </w:r>
          </w:p>
        </w:tc>
      </w:tr>
      <w:tr>
        <w:tc>
          <w:tcPr>
            <w:tcW w:type="dxa" w:w="8640"/>
          </w:tcPr>
          <w:p>
            <w:r>
              <w:t>其它作品：《情定曲孜卡》、《活宝田大壮》、《龟兹宝藏之爱的觉醒》</w:t>
            </w:r>
          </w:p>
        </w:tc>
      </w:tr>
      <w:tr>
        <w:tc>
          <w:tcPr>
            <w:tcW w:type="dxa" w:w="8640"/>
          </w:tcPr>
          <w:p>
            <w:r>
              <w:t>备案单位: 湖南红烨烨影视有限公司</w:t>
            </w:r>
          </w:p>
        </w:tc>
      </w:tr>
      <w:tr>
        <w:tc>
          <w:tcPr>
            <w:tcW w:type="dxa" w:w="8640"/>
          </w:tcPr>
          <w:p>
            <w:r>
              <w:t>类别：故事影片，年代：当代</w:t>
            </w:r>
          </w:p>
        </w:tc>
      </w:tr>
      <w:tr>
        <w:tc>
          <w:tcPr>
            <w:tcW w:type="dxa" w:w="8640"/>
          </w:tcPr>
          <w:p>
            <w:r>
              <w:t>环境/氛围/人物/事件/情感：架空 科幻 外星人 战争 家国</w:t>
            </w:r>
          </w:p>
        </w:tc>
      </w:tr>
      <w:tr>
        <w:tc>
          <w:tcPr>
            <w:tcW w:type="dxa" w:w="8640"/>
          </w:tcPr>
          <w:p>
            <w:r>
              <w:t>人类来自外星球，破坏地球环境，地壳人为此带领水母群发动反击。人类通过小狗和地壳人取得联系。谈判无果，地壳人用次声波催眠人类，人类使用机器人反击。地壳人取胜，逼人类恢复生态。双方谈判成功，世界终于和谐。</w:t>
            </w:r>
          </w:p>
        </w:tc>
      </w:tr>
      <w:tr>
        <w:tc>
          <w:tcPr>
            <w:tcW w:type="dxa" w:w="8640"/>
          </w:tcPr>
          <w:p>
            <w:r/>
          </w:p>
        </w:tc>
      </w:tr>
      <w:tr>
        <w:tc>
          <w:tcPr>
            <w:tcW w:type="dxa" w:w="8640"/>
          </w:tcPr>
          <w:p>
            <w:r>
              <w:t>[91] 《战争1840》</w:t>
            </w:r>
          </w:p>
        </w:tc>
      </w:tr>
      <w:tr>
        <w:tc>
          <w:tcPr>
            <w:tcW w:type="dxa" w:w="8640"/>
          </w:tcPr>
          <w:p>
            <w:r>
              <w:t>编剧: 盛和煜、尹力</w:t>
            </w:r>
          </w:p>
        </w:tc>
      </w:tr>
      <w:tr>
        <w:tc>
          <w:tcPr>
            <w:tcW w:type="dxa" w:w="8640"/>
          </w:tcPr>
          <w:p>
            <w:r>
              <w:t>备案单位: 爱奇艺影业（苏州）有限公司</w:t>
            </w:r>
          </w:p>
        </w:tc>
      </w:tr>
      <w:tr>
        <w:tc>
          <w:tcPr>
            <w:tcW w:type="dxa" w:w="8640"/>
          </w:tcPr>
          <w:p>
            <w:r>
              <w:t>类别：故事影片，年代：近代</w:t>
            </w:r>
          </w:p>
        </w:tc>
      </w:tr>
      <w:tr>
        <w:tc>
          <w:tcPr>
            <w:tcW w:type="dxa" w:w="8640"/>
          </w:tcPr>
          <w:p>
            <w:r>
              <w:t>环境/氛围/人物/事件/情感：都市 危难 中年 战争 爱国</w:t>
            </w:r>
          </w:p>
        </w:tc>
      </w:tr>
      <w:tr>
        <w:tc>
          <w:tcPr>
            <w:tcW w:type="dxa" w:w="8640"/>
          </w:tcPr>
          <w:p>
            <w:r>
              <w:t>讲述清朝末期，钦差大臣林则徐不畏艰难虎门销烟，并积极强硬面对外来侵略者，唤起中华民族爱国之心的故事。</w:t>
            </w:r>
          </w:p>
        </w:tc>
      </w:tr>
      <w:tr>
        <w:tc>
          <w:tcPr>
            <w:tcW w:type="dxa" w:w="8640"/>
          </w:tcPr>
          <w:p>
            <w:r/>
          </w:p>
        </w:tc>
      </w:tr>
      <w:tr>
        <w:tc>
          <w:tcPr>
            <w:tcW w:type="dxa" w:w="8640"/>
          </w:tcPr>
          <w:p>
            <w:r>
              <w:t>[92] 《云上的星火》</w:t>
            </w:r>
          </w:p>
        </w:tc>
      </w:tr>
      <w:tr>
        <w:tc>
          <w:tcPr>
            <w:tcW w:type="dxa" w:w="8640"/>
          </w:tcPr>
          <w:p>
            <w:r>
              <w:t>编剧: 贺璞</w:t>
            </w:r>
          </w:p>
        </w:tc>
      </w:tr>
      <w:tr>
        <w:tc>
          <w:tcPr>
            <w:tcW w:type="dxa" w:w="8640"/>
          </w:tcPr>
          <w:p>
            <w:r>
              <w:t>其它作品：《古镇谜案之未亡人》、《古镇谜案之水上歌》、《时空监狱》、《秋收谣》、《启初的起初》</w:t>
            </w:r>
          </w:p>
        </w:tc>
      </w:tr>
      <w:tr>
        <w:tc>
          <w:tcPr>
            <w:tcW w:type="dxa" w:w="8640"/>
          </w:tcPr>
          <w:p>
            <w:r>
              <w:t>备案单位: 江西省朝君影视文化有限公司</w:t>
            </w:r>
          </w:p>
        </w:tc>
      </w:tr>
      <w:tr>
        <w:tc>
          <w:tcPr>
            <w:tcW w:type="dxa" w:w="8640"/>
          </w:tcPr>
          <w:p>
            <w:r>
              <w:br/>
              <w:t>备案单位近期推出的其它影片：《起初》</w:t>
            </w:r>
          </w:p>
        </w:tc>
      </w:tr>
      <w:tr>
        <w:tc>
          <w:tcPr>
            <w:tcW w:type="dxa" w:w="8640"/>
          </w:tcPr>
          <w:p>
            <w:r>
              <w:t>类别：故事影片，年代：近代</w:t>
            </w:r>
          </w:p>
        </w:tc>
      </w:tr>
      <w:tr>
        <w:tc>
          <w:tcPr>
            <w:tcW w:type="dxa" w:w="8640"/>
          </w:tcPr>
          <w:p>
            <w:r>
              <w:t>环境/氛围/人物/事件/情感：乡村 惊险 青年 战争 家国</w:t>
            </w:r>
          </w:p>
        </w:tc>
      </w:tr>
      <w:tr>
        <w:tc>
          <w:tcPr>
            <w:tcW w:type="dxa" w:w="8640"/>
          </w:tcPr>
          <w:p>
            <w:r>
              <w:t>1934年秋天萍乡武功山，红军在第五次反围剿中失利，几名受伤的战士在组织安排下去寻找武功山九龙后方医院，历经磨难，但始终没有放弃希望，最终找到了医院。该主题弘扬正能量，赞颂红军战士不畏艰难险阻的精神。</w:t>
            </w:r>
          </w:p>
        </w:tc>
      </w:tr>
      <w:tr>
        <w:tc>
          <w:tcPr>
            <w:tcW w:type="dxa" w:w="8640"/>
          </w:tcPr>
          <w:p>
            <w:r/>
          </w:p>
        </w:tc>
      </w:tr>
      <w:tr>
        <w:tc>
          <w:tcPr>
            <w:tcW w:type="dxa" w:w="8640"/>
          </w:tcPr>
          <w:p>
            <w:r>
              <w:t>[93] 《大将军韩信（昆剧）》</w:t>
            </w:r>
          </w:p>
        </w:tc>
      </w:tr>
      <w:tr>
        <w:tc>
          <w:tcPr>
            <w:tcW w:type="dxa" w:w="8640"/>
          </w:tcPr>
          <w:p>
            <w:r>
              <w:t>编剧: 黄先钢</w:t>
            </w:r>
          </w:p>
        </w:tc>
      </w:tr>
      <w:tr>
        <w:tc>
          <w:tcPr>
            <w:tcW w:type="dxa" w:w="8640"/>
          </w:tcPr>
          <w:p>
            <w:r>
              <w:t>备案单位: 浙江京昆艺术中心</w:t>
            </w:r>
          </w:p>
        </w:tc>
      </w:tr>
      <w:tr>
        <w:tc>
          <w:tcPr>
            <w:tcW w:type="dxa" w:w="8640"/>
          </w:tcPr>
          <w:p>
            <w:r>
              <w:t>类别：故事影片，年代：古代</w:t>
            </w:r>
          </w:p>
        </w:tc>
      </w:tr>
      <w:tr>
        <w:tc>
          <w:tcPr>
            <w:tcW w:type="dxa" w:w="8640"/>
          </w:tcPr>
          <w:p>
            <w:r>
              <w:t>环境/氛围/人物/事件/情感：宫廷 惊险 中年 战争 家国</w:t>
            </w:r>
          </w:p>
        </w:tc>
      </w:tr>
      <w:tr>
        <w:tc>
          <w:tcPr>
            <w:tcW w:type="dxa" w:w="8640"/>
          </w:tcPr>
          <w:p>
            <w:r>
              <w:t>韩信在萧何的推荐下，受汉王刘邦拜封，垓下之战，他设下埋伏，全歼楚军成就刘邦帝业。韩信没有想到自己却陷入埋伏，埋伏的设置者是刘邦，韩信不甘失败，图谋反击，为造反旧部作内应，败之反被诱捕，死于长乐宫。</w:t>
            </w:r>
          </w:p>
        </w:tc>
      </w:tr>
      <w:tr>
        <w:tc>
          <w:tcPr>
            <w:tcW w:type="dxa" w:w="8640"/>
          </w:tcPr>
          <w:p>
            <w:r/>
          </w:p>
        </w:tc>
      </w:tr>
      <w:tr>
        <w:tc>
          <w:tcPr>
            <w:tcW w:type="dxa" w:w="8640"/>
          </w:tcPr>
          <w:p>
            <w:r>
              <w:t>[94] 《安国夫人（京剧）》</w:t>
            </w:r>
          </w:p>
        </w:tc>
      </w:tr>
      <w:tr>
        <w:tc>
          <w:tcPr>
            <w:tcW w:type="dxa" w:w="8640"/>
          </w:tcPr>
          <w:p>
            <w:r>
              <w:t>编剧: 仲书</w:t>
            </w:r>
          </w:p>
        </w:tc>
      </w:tr>
      <w:tr>
        <w:tc>
          <w:tcPr>
            <w:tcW w:type="dxa" w:w="8640"/>
          </w:tcPr>
          <w:p>
            <w:r>
              <w:t>备案单位: 中国数字文化集团有限公司</w:t>
            </w:r>
          </w:p>
        </w:tc>
      </w:tr>
      <w:tr>
        <w:tc>
          <w:tcPr>
            <w:tcW w:type="dxa" w:w="8640"/>
          </w:tcPr>
          <w:p>
            <w:r>
              <w:t>类别：故事影片，年代：古代</w:t>
            </w:r>
          </w:p>
        </w:tc>
      </w:tr>
      <w:tr>
        <w:tc>
          <w:tcPr>
            <w:tcW w:type="dxa" w:w="8640"/>
          </w:tcPr>
          <w:p>
            <w:r>
              <w:t>环境/氛围/人物/事件/情感：宫廷 惊险 中年 战争 家国</w:t>
            </w:r>
          </w:p>
        </w:tc>
      </w:tr>
      <w:tr>
        <w:tc>
          <w:tcPr>
            <w:tcW w:type="dxa" w:w="8640"/>
          </w:tcPr>
          <w:p>
            <w:r>
              <w:t>“靖康之变”后，金兵临城，大将军韩世忠之妻梁红玉忍痛以襁褓之子作为人质，借机出城后与韩世忠同返临安，最终扫平叛乱并杀退金兵。</w:t>
            </w:r>
          </w:p>
        </w:tc>
      </w:tr>
      <w:tr>
        <w:tc>
          <w:tcPr>
            <w:tcW w:type="dxa" w:w="8640"/>
          </w:tcPr>
          <w:p>
            <w:r/>
          </w:p>
        </w:tc>
      </w:tr>
      <w:tr>
        <w:tc>
          <w:tcPr>
            <w:tcW w:type="dxa" w:w="8640"/>
          </w:tcPr>
          <w:p>
            <w:r>
              <w:t>[95] 《食指、中指与无名指》</w:t>
            </w:r>
          </w:p>
        </w:tc>
      </w:tr>
      <w:tr>
        <w:tc>
          <w:tcPr>
            <w:tcW w:type="dxa" w:w="8640"/>
          </w:tcPr>
          <w:p>
            <w:r>
              <w:t>编剧: 冼澉强</w:t>
            </w:r>
          </w:p>
        </w:tc>
      </w:tr>
      <w:tr>
        <w:tc>
          <w:tcPr>
            <w:tcW w:type="dxa" w:w="8640"/>
          </w:tcPr>
          <w:p>
            <w:r>
              <w:t>其它作品：《追悔可及》</w:t>
            </w:r>
          </w:p>
        </w:tc>
      </w:tr>
      <w:tr>
        <w:tc>
          <w:tcPr>
            <w:tcW w:type="dxa" w:w="8640"/>
          </w:tcPr>
          <w:p>
            <w:r>
              <w:t>备案单位: 肇庆市端州区博凯文化传媒有限公司</w:t>
            </w:r>
          </w:p>
        </w:tc>
      </w:tr>
      <w:tr>
        <w:tc>
          <w:tcPr>
            <w:tcW w:type="dxa" w:w="8640"/>
          </w:tcPr>
          <w:p>
            <w:r>
              <w:t>类别：故事影片，年代：当代</w:t>
            </w:r>
          </w:p>
        </w:tc>
      </w:tr>
      <w:tr>
        <w:tc>
          <w:tcPr>
            <w:tcW w:type="dxa" w:w="8640"/>
          </w:tcPr>
          <w:p>
            <w:r>
              <w:t>环境/氛围/人物/事件/情感：都市 危难 青年 打拐 友情</w:t>
            </w:r>
          </w:p>
        </w:tc>
      </w:tr>
      <w:tr>
        <w:tc>
          <w:tcPr>
            <w:tcW w:type="dxa" w:w="8640"/>
          </w:tcPr>
          <w:p>
            <w:r>
              <w:t>哑巴陈古、小偷张可与发廊妹苗秀秀 ，三人偶遇成为莫逆之交。三人相亲相爱，守望相助，患难与共，一段情义比金坚的故事，并引发一起惊心动魄的打拐案件。</w:t>
            </w:r>
          </w:p>
        </w:tc>
      </w:tr>
      <w:tr>
        <w:tc>
          <w:tcPr>
            <w:tcW w:type="dxa" w:w="8640"/>
          </w:tcPr>
          <w:p>
            <w:r/>
          </w:p>
        </w:tc>
      </w:tr>
      <w:tr>
        <w:tc>
          <w:tcPr>
            <w:tcW w:type="dxa" w:w="8640"/>
          </w:tcPr>
          <w:p>
            <w:r>
              <w:t>[96] 《大湖有条龙》</w:t>
            </w:r>
          </w:p>
        </w:tc>
      </w:tr>
      <w:tr>
        <w:tc>
          <w:tcPr>
            <w:tcW w:type="dxa" w:w="8640"/>
          </w:tcPr>
          <w:p>
            <w:r>
              <w:t>编剧: 吴姗姗</w:t>
            </w:r>
          </w:p>
        </w:tc>
      </w:tr>
      <w:tr>
        <w:tc>
          <w:tcPr>
            <w:tcW w:type="dxa" w:w="8640"/>
          </w:tcPr>
          <w:p>
            <w:r>
              <w:t>其它作品：《战马八一》、《君子一诺》、《青措》、《雪狐》、《东果的假期》</w:t>
            </w:r>
          </w:p>
        </w:tc>
      </w:tr>
      <w:tr>
        <w:tc>
          <w:tcPr>
            <w:tcW w:type="dxa" w:w="8640"/>
          </w:tcPr>
          <w:p>
            <w:r>
              <w:t>备案单位: 北京天畅文化发展有限公司</w:t>
            </w:r>
          </w:p>
        </w:tc>
      </w:tr>
      <w:tr>
        <w:tc>
          <w:tcPr>
            <w:tcW w:type="dxa" w:w="8640"/>
          </w:tcPr>
          <w:p>
            <w:r>
              <w:t>类别：故事影片，年代：当代</w:t>
            </w:r>
          </w:p>
        </w:tc>
      </w:tr>
      <w:tr>
        <w:tc>
          <w:tcPr>
            <w:tcW w:type="dxa" w:w="8640"/>
          </w:tcPr>
          <w:p>
            <w:r>
              <w:t>环境/氛围/人物/事件/情感：都市 温馨 家人 抗病 亲情</w:t>
            </w:r>
          </w:p>
        </w:tc>
      </w:tr>
      <w:tr>
        <w:tc>
          <w:tcPr>
            <w:tcW w:type="dxa" w:w="8640"/>
          </w:tcPr>
          <w:p>
            <w:r>
              <w:t>父亲带儿子去老家探望得了阿兹海默症的爷爷，爷爷因病出现幻觉，看到了传说中的大湖的龙，并带着孙子去捉龙。爷爷内心深处是保护儿孙的信念，这个信念融化了他们之间的隔阂，儿孙化身勇士，去保护珍贵的亲情。</w:t>
            </w:r>
          </w:p>
        </w:tc>
      </w:tr>
      <w:tr>
        <w:tc>
          <w:tcPr>
            <w:tcW w:type="dxa" w:w="8640"/>
          </w:tcPr>
          <w:p>
            <w:r/>
          </w:p>
        </w:tc>
      </w:tr>
      <w:tr>
        <w:tc>
          <w:tcPr>
            <w:tcW w:type="dxa" w:w="8640"/>
          </w:tcPr>
          <w:p>
            <w:r>
              <w:t>[97] 《海葵鱼》</w:t>
            </w:r>
          </w:p>
        </w:tc>
      </w:tr>
      <w:tr>
        <w:tc>
          <w:tcPr>
            <w:tcW w:type="dxa" w:w="8640"/>
          </w:tcPr>
          <w:p>
            <w:r>
              <w:t>编剧: 白铭健</w:t>
            </w:r>
          </w:p>
        </w:tc>
      </w:tr>
      <w:tr>
        <w:tc>
          <w:tcPr>
            <w:tcW w:type="dxa" w:w="8640"/>
          </w:tcPr>
          <w:p>
            <w:r>
              <w:t>其它作品：《我本少年》、《转身遇到她》、《鸳鸯村的故事》</w:t>
            </w:r>
          </w:p>
        </w:tc>
      </w:tr>
      <w:tr>
        <w:tc>
          <w:tcPr>
            <w:tcW w:type="dxa" w:w="8640"/>
          </w:tcPr>
          <w:p>
            <w:r>
              <w:t>备案单位: 北京正和芯愿影视文化传媒有限公司</w:t>
            </w:r>
          </w:p>
        </w:tc>
      </w:tr>
      <w:tr>
        <w:tc>
          <w:tcPr>
            <w:tcW w:type="dxa" w:w="8640"/>
          </w:tcPr>
          <w:p>
            <w:r>
              <w:t>类别：故事影片，年代：当代</w:t>
            </w:r>
          </w:p>
        </w:tc>
      </w:tr>
      <w:tr>
        <w:tc>
          <w:tcPr>
            <w:tcW w:type="dxa" w:w="8640"/>
          </w:tcPr>
          <w:p>
            <w:r>
              <w:t>环境/氛围/人物/事件/情感：都市 温馨 老年 抗病 友情</w:t>
            </w:r>
          </w:p>
        </w:tc>
      </w:tr>
      <w:tr>
        <w:tc>
          <w:tcPr>
            <w:tcW w:type="dxa" w:w="8640"/>
          </w:tcPr>
          <w:p>
            <w:r>
              <w:t>本片以小丑鱼和海葵的共生关系为象征意义，表现了在大城市中一个患有阿尔兹海默症的空巢老人和桀骜不驯妄想成名的“留守”大学生之间的情感故事。</w:t>
            </w:r>
          </w:p>
        </w:tc>
      </w:tr>
      <w:tr>
        <w:tc>
          <w:tcPr>
            <w:tcW w:type="dxa" w:w="8640"/>
          </w:tcPr>
          <w:p>
            <w:r/>
          </w:p>
        </w:tc>
      </w:tr>
      <w:tr>
        <w:tc>
          <w:tcPr>
            <w:tcW w:type="dxa" w:w="8640"/>
          </w:tcPr>
          <w:p>
            <w:r>
              <w:t>[98] 《我是我爸爸》</w:t>
            </w:r>
          </w:p>
        </w:tc>
      </w:tr>
      <w:tr>
        <w:tc>
          <w:tcPr>
            <w:tcW w:type="dxa" w:w="8640"/>
          </w:tcPr>
          <w:p>
            <w:r>
              <w:t>编剧: 李沛然（本名：李玉广）、郝铭</w:t>
            </w:r>
          </w:p>
        </w:tc>
      </w:tr>
      <w:tr>
        <w:tc>
          <w:tcPr>
            <w:tcW w:type="dxa" w:w="8640"/>
          </w:tcPr>
          <w:p>
            <w:r>
              <w:t>备案单位: 正画影业（北京）有限公司</w:t>
            </w:r>
          </w:p>
        </w:tc>
      </w:tr>
      <w:tr>
        <w:tc>
          <w:tcPr>
            <w:tcW w:type="dxa" w:w="8640"/>
          </w:tcPr>
          <w:p>
            <w:r>
              <w:t>类别：故事影片，年代：当代</w:t>
            </w:r>
          </w:p>
        </w:tc>
      </w:tr>
      <w:tr>
        <w:tc>
          <w:tcPr>
            <w:tcW w:type="dxa" w:w="8640"/>
          </w:tcPr>
          <w:p>
            <w:r>
              <w:t>环境/氛围/人物/事件/情感：都市 奇幻 家人 抗病 亲情</w:t>
            </w:r>
          </w:p>
        </w:tc>
      </w:tr>
      <w:tr>
        <w:tc>
          <w:tcPr>
            <w:tcW w:type="dxa" w:w="8640"/>
          </w:tcPr>
          <w:p>
            <w:r>
              <w:t>事业落魄、身患癌症的中年魔术师徐风，意外回到20年前，不得不给少年徐风当爹。穿越只是一场梦，徐风没有改变命运。可是他的心，却被少年徐风改变。他抗击病魔，代表中国参加了国际魔术大会，将最后的生命点燃……</w:t>
            </w:r>
          </w:p>
        </w:tc>
      </w:tr>
      <w:tr>
        <w:tc>
          <w:tcPr>
            <w:tcW w:type="dxa" w:w="8640"/>
          </w:tcPr>
          <w:p>
            <w:r/>
          </w:p>
        </w:tc>
      </w:tr>
      <w:tr>
        <w:tc>
          <w:tcPr>
            <w:tcW w:type="dxa" w:w="8640"/>
          </w:tcPr>
          <w:p>
            <w:r>
              <w:t>[99] 《向阳而生》</w:t>
            </w:r>
          </w:p>
        </w:tc>
      </w:tr>
      <w:tr>
        <w:tc>
          <w:tcPr>
            <w:tcW w:type="dxa" w:w="8640"/>
          </w:tcPr>
          <w:p>
            <w:r>
              <w:t>编剧: 张伟彬、马桂海</w:t>
            </w:r>
          </w:p>
        </w:tc>
      </w:tr>
      <w:tr>
        <w:tc>
          <w:tcPr>
            <w:tcW w:type="dxa" w:w="8640"/>
          </w:tcPr>
          <w:p>
            <w:r>
              <w:t>备案单位: 福建品锐文化传播有限公司</w:t>
            </w:r>
          </w:p>
        </w:tc>
      </w:tr>
      <w:tr>
        <w:tc>
          <w:tcPr>
            <w:tcW w:type="dxa" w:w="8640"/>
          </w:tcPr>
          <w:p>
            <w:r>
              <w:t>类别：故事影片，年代：当代</w:t>
            </w:r>
          </w:p>
        </w:tc>
      </w:tr>
      <w:tr>
        <w:tc>
          <w:tcPr>
            <w:tcW w:type="dxa" w:w="8640"/>
          </w:tcPr>
          <w:p>
            <w:r>
              <w:t>环境/氛围/人物/事件/情感：都市 温馨 群像 抗病 友情</w:t>
            </w:r>
          </w:p>
        </w:tc>
      </w:tr>
      <w:tr>
        <w:tc>
          <w:tcPr>
            <w:tcW w:type="dxa" w:w="8640"/>
          </w:tcPr>
          <w:p>
            <w:r>
              <w:t>意外致残的中年男人刘超，颓唐自闭；一直干着投机取巧小“事业”的创业青年程景，开朗积极的脑瘫青年小童。三个人一系列的经历实现了彼此的救赎，开始理解这个人世间的善意，珍惜平凡的每一秒钟。</w:t>
            </w:r>
          </w:p>
        </w:tc>
      </w:tr>
      <w:tr>
        <w:tc>
          <w:tcPr>
            <w:tcW w:type="dxa" w:w="8640"/>
          </w:tcPr>
          <w:p>
            <w:r/>
          </w:p>
        </w:tc>
      </w:tr>
      <w:tr>
        <w:tc>
          <w:tcPr>
            <w:tcW w:type="dxa" w:w="8640"/>
          </w:tcPr>
          <w:p>
            <w:r>
              <w:t>[100] 《礁石上的黑狗》</w:t>
            </w:r>
          </w:p>
        </w:tc>
      </w:tr>
      <w:tr>
        <w:tc>
          <w:tcPr>
            <w:tcW w:type="dxa" w:w="8640"/>
          </w:tcPr>
          <w:p>
            <w:r>
              <w:t>编剧: 王庭甫、熊思行</w:t>
            </w:r>
          </w:p>
        </w:tc>
      </w:tr>
      <w:tr>
        <w:tc>
          <w:tcPr>
            <w:tcW w:type="dxa" w:w="8640"/>
          </w:tcPr>
          <w:p>
            <w:r>
              <w:t>备案单位: 巴洛娱乐（深圳）有限公司</w:t>
            </w:r>
          </w:p>
        </w:tc>
      </w:tr>
      <w:tr>
        <w:tc>
          <w:tcPr>
            <w:tcW w:type="dxa" w:w="8640"/>
          </w:tcPr>
          <w:p>
            <w:r>
              <w:t>类别：故事影片，年代：当代</w:t>
            </w:r>
          </w:p>
        </w:tc>
      </w:tr>
      <w:tr>
        <w:tc>
          <w:tcPr>
            <w:tcW w:type="dxa" w:w="8640"/>
          </w:tcPr>
          <w:p>
            <w:r>
              <w:t>环境/氛围/人物/事件/情感：旅途 困惑 青年 抗病 友情</w:t>
            </w:r>
          </w:p>
        </w:tc>
      </w:tr>
      <w:tr>
        <w:tc>
          <w:tcPr>
            <w:tcW w:type="dxa" w:w="8640"/>
          </w:tcPr>
          <w:p>
            <w:r>
              <w:t>好友阿凯的失联，让厌倦大学生活的小闫更想逃离这个地方。小闫这四年背负着的期许，加上临近毕业的焦虑，最终患了抑郁症。而在与对抗疾病的路上，他有了阿凯的消息，他决定独自前往大理，来一段一个人的旅行。</w:t>
            </w:r>
          </w:p>
        </w:tc>
      </w:tr>
      <w:tr>
        <w:tc>
          <w:tcPr>
            <w:tcW w:type="dxa" w:w="8640"/>
          </w:tcPr>
          <w:p>
            <w:r/>
          </w:p>
        </w:tc>
      </w:tr>
      <w:tr>
        <w:tc>
          <w:tcPr>
            <w:tcW w:type="dxa" w:w="8640"/>
          </w:tcPr>
          <w:p>
            <w:r>
              <w:t>[101] 《森林奇兵连》</w:t>
            </w:r>
          </w:p>
        </w:tc>
      </w:tr>
      <w:tr>
        <w:tc>
          <w:tcPr>
            <w:tcW w:type="dxa" w:w="8640"/>
          </w:tcPr>
          <w:p>
            <w:r>
              <w:t>编剧: 刘喜梅</w:t>
            </w:r>
          </w:p>
        </w:tc>
      </w:tr>
      <w:tr>
        <w:tc>
          <w:tcPr>
            <w:tcW w:type="dxa" w:w="8640"/>
          </w:tcPr>
          <w:p>
            <w:r>
              <w:t>其它作品：《幸福的模样》</w:t>
            </w:r>
          </w:p>
        </w:tc>
      </w:tr>
      <w:tr>
        <w:tc>
          <w:tcPr>
            <w:tcW w:type="dxa" w:w="8640"/>
          </w:tcPr>
          <w:p>
            <w:r>
              <w:t>备案单位: 山西山石舞影业文化传媒有限公司</w:t>
            </w:r>
          </w:p>
        </w:tc>
      </w:tr>
      <w:tr>
        <w:tc>
          <w:tcPr>
            <w:tcW w:type="dxa" w:w="8640"/>
          </w:tcPr>
          <w:p>
            <w:r>
              <w:br/>
              <w:t>备案单位近期推出的其它影片：《为爱而生》</w:t>
            </w:r>
          </w:p>
        </w:tc>
      </w:tr>
      <w:tr>
        <w:tc>
          <w:tcPr>
            <w:tcW w:type="dxa" w:w="8640"/>
          </w:tcPr>
          <w:p>
            <w:r>
              <w:t>类别：故事影片，年代：当代</w:t>
            </w:r>
          </w:p>
        </w:tc>
      </w:tr>
      <w:tr>
        <w:tc>
          <w:tcPr>
            <w:tcW w:type="dxa" w:w="8640"/>
          </w:tcPr>
          <w:p>
            <w:r>
              <w:t>环境/氛围/人物/事件/情感：都市 困惑 老年 抗病 亲情</w:t>
            </w:r>
          </w:p>
        </w:tc>
      </w:tr>
      <w:tr>
        <w:tc>
          <w:tcPr>
            <w:tcW w:type="dxa" w:w="8640"/>
          </w:tcPr>
          <w:p>
            <w:r>
              <w:t>老林从森林退休回家后，患了海米而综合症，看到笼中鸟会给人放走，会对着草木石头说话，家人开始不理解，后来看到了老林的日记，对这个守了一辈子森林的父亲既心疼又敬佩，在医生的建议下，老林回到森林。</w:t>
            </w:r>
          </w:p>
        </w:tc>
      </w:tr>
      <w:tr>
        <w:tc>
          <w:tcPr>
            <w:tcW w:type="dxa" w:w="8640"/>
          </w:tcPr>
          <w:p>
            <w:r/>
          </w:p>
        </w:tc>
      </w:tr>
      <w:tr>
        <w:tc>
          <w:tcPr>
            <w:tcW w:type="dxa" w:w="8640"/>
          </w:tcPr>
          <w:p>
            <w:r>
              <w:t>[102] 《爱无所依》</w:t>
            </w:r>
          </w:p>
        </w:tc>
      </w:tr>
      <w:tr>
        <w:tc>
          <w:tcPr>
            <w:tcW w:type="dxa" w:w="8640"/>
          </w:tcPr>
          <w:p>
            <w:r>
              <w:t>编剧: 杜鹏</w:t>
            </w:r>
          </w:p>
        </w:tc>
      </w:tr>
      <w:tr>
        <w:tc>
          <w:tcPr>
            <w:tcW w:type="dxa" w:w="8640"/>
          </w:tcPr>
          <w:p>
            <w:r>
              <w:t>其它作品：《超级飞侠：乐迪加速》、《半空有眼》、《萌鸡小队：萌闯新世界》、《马上开拍》、《天降大神》、《叶大密》、《说话算话的男人们》、《蛇纹身》、《封口》、《熊猫谷》、《魔力一点点》</w:t>
            </w:r>
          </w:p>
        </w:tc>
      </w:tr>
      <w:tr>
        <w:tc>
          <w:tcPr>
            <w:tcW w:type="dxa" w:w="8640"/>
          </w:tcPr>
          <w:p>
            <w:r>
              <w:t>备案单位: 陕西聚焦映画影视传媒有限公司</w:t>
            </w:r>
          </w:p>
        </w:tc>
      </w:tr>
      <w:tr>
        <w:tc>
          <w:tcPr>
            <w:tcW w:type="dxa" w:w="8640"/>
          </w:tcPr>
          <w:p>
            <w:r>
              <w:t>类别：故事影片，年代：当代</w:t>
            </w:r>
          </w:p>
        </w:tc>
      </w:tr>
      <w:tr>
        <w:tc>
          <w:tcPr>
            <w:tcW w:type="dxa" w:w="8640"/>
          </w:tcPr>
          <w:p>
            <w:r>
              <w:t>环境/氛围/人物/事件/情感：都市 悲伤 中年 抗病 亲情</w:t>
            </w:r>
          </w:p>
        </w:tc>
      </w:tr>
      <w:tr>
        <w:tc>
          <w:tcPr>
            <w:tcW w:type="dxa" w:w="8640"/>
          </w:tcPr>
          <w:p>
            <w:r>
              <w:t>秦有志是一名快递员，生活落魄，独自带着孩子生活。在一次体检中突然得知自己是癌症晚期，生命只剩几个月的时间，他最放心不下的就是他的儿子，于是他决定在生命的最后一段时间里给孩子找一个新家。</w:t>
            </w:r>
          </w:p>
        </w:tc>
      </w:tr>
      <w:tr>
        <w:tc>
          <w:tcPr>
            <w:tcW w:type="dxa" w:w="8640"/>
          </w:tcPr>
          <w:p>
            <w:r/>
          </w:p>
        </w:tc>
      </w:tr>
      <w:tr>
        <w:tc>
          <w:tcPr>
            <w:tcW w:type="dxa" w:w="8640"/>
          </w:tcPr>
          <w:p>
            <w:r>
              <w:t>[103] 《人生大事2》</w:t>
            </w:r>
          </w:p>
        </w:tc>
      </w:tr>
      <w:tr>
        <w:tc>
          <w:tcPr>
            <w:tcW w:type="dxa" w:w="8640"/>
          </w:tcPr>
          <w:p>
            <w:r>
              <w:t>编剧: 宇敏</w:t>
            </w:r>
          </w:p>
        </w:tc>
      </w:tr>
      <w:tr>
        <w:tc>
          <w:tcPr>
            <w:tcW w:type="dxa" w:w="8640"/>
          </w:tcPr>
          <w:p>
            <w:r>
              <w:t>其它作品：《青丝刀》、《星座女王大人》</w:t>
            </w:r>
          </w:p>
        </w:tc>
      </w:tr>
      <w:tr>
        <w:tc>
          <w:tcPr>
            <w:tcW w:type="dxa" w:w="8640"/>
          </w:tcPr>
          <w:p>
            <w:r>
              <w:t>备案单位: 联瑞（上海）影业有限公司</w:t>
            </w:r>
          </w:p>
        </w:tc>
      </w:tr>
      <w:tr>
        <w:tc>
          <w:tcPr>
            <w:tcW w:type="dxa" w:w="8640"/>
          </w:tcPr>
          <w:p>
            <w:r>
              <w:br/>
              <w:t>备案单位近期推出的其它影片：《我的姐姐》、《“讨厌”的狗》、《犯罪现场》</w:t>
            </w:r>
          </w:p>
        </w:tc>
      </w:tr>
      <w:tr>
        <w:tc>
          <w:tcPr>
            <w:tcW w:type="dxa" w:w="8640"/>
          </w:tcPr>
          <w:p>
            <w:r>
              <w:t>类别：故事影片，年代：当代</w:t>
            </w:r>
          </w:p>
        </w:tc>
      </w:tr>
      <w:tr>
        <w:tc>
          <w:tcPr>
            <w:tcW w:type="dxa" w:w="8640"/>
          </w:tcPr>
          <w:p>
            <w:r>
              <w:t>环境/氛围/人物/事件/情感：都市 甜蜜 青年 抗病 爱情</w:t>
            </w:r>
          </w:p>
        </w:tc>
      </w:tr>
      <w:tr>
        <w:tc>
          <w:tcPr>
            <w:tcW w:type="dxa" w:w="8640"/>
          </w:tcPr>
          <w:p>
            <w:r>
              <w:t>罹患癌症的女孩屠挠挠偶遇了肿瘤医院旁边开小店的男生江文，两人个性合拍，相处甚欢。但是爱情靠近，屠挠挠的病成了两人之间最大的鸿沟。而一场婚礼的到来，化解了屠挠挠所有的疑虑。</w:t>
            </w:r>
          </w:p>
        </w:tc>
      </w:tr>
      <w:tr>
        <w:tc>
          <w:tcPr>
            <w:tcW w:type="dxa" w:w="8640"/>
          </w:tcPr>
          <w:p>
            <w:r/>
          </w:p>
        </w:tc>
      </w:tr>
      <w:tr>
        <w:tc>
          <w:tcPr>
            <w:tcW w:type="dxa" w:w="8640"/>
          </w:tcPr>
          <w:p>
            <w:r>
              <w:t>[104] 《雪域天使》</w:t>
            </w:r>
          </w:p>
        </w:tc>
      </w:tr>
      <w:tr>
        <w:tc>
          <w:tcPr>
            <w:tcW w:type="dxa" w:w="8640"/>
          </w:tcPr>
          <w:p>
            <w:r>
              <w:t>编剧: 张永琛</w:t>
            </w:r>
          </w:p>
        </w:tc>
      </w:tr>
      <w:tr>
        <w:tc>
          <w:tcPr>
            <w:tcW w:type="dxa" w:w="8640"/>
          </w:tcPr>
          <w:p>
            <w:r>
              <w:t>备案单位: 恒睿影业（天津）有限公司</w:t>
            </w:r>
          </w:p>
        </w:tc>
      </w:tr>
      <w:tr>
        <w:tc>
          <w:tcPr>
            <w:tcW w:type="dxa" w:w="8640"/>
          </w:tcPr>
          <w:p>
            <w:r>
              <w:t>类别：故事影片，年代：当代</w:t>
            </w:r>
          </w:p>
        </w:tc>
      </w:tr>
      <w:tr>
        <w:tc>
          <w:tcPr>
            <w:tcW w:type="dxa" w:w="8640"/>
          </w:tcPr>
          <w:p>
            <w:r>
              <w:t>环境/氛围/人物/事件/情感：乡村 惊险 青年 救灾 家国</w:t>
            </w:r>
          </w:p>
        </w:tc>
      </w:tr>
      <w:tr>
        <w:tc>
          <w:tcPr>
            <w:tcW w:type="dxa" w:w="8640"/>
          </w:tcPr>
          <w:p>
            <w:r>
              <w:t>援甘女医生梁依依为挽救一名临产支教老师的生命，踏上了护送极其罕有的“RH阴性血”的六小时危情之旅。在遭遇了灾难和对抗不法分子的抢夺后，她历经万难，终于完成了使命，上演了一段爱与死、成全与救赎的人性故事</w:t>
            </w:r>
          </w:p>
        </w:tc>
      </w:tr>
      <w:tr>
        <w:tc>
          <w:tcPr>
            <w:tcW w:type="dxa" w:w="8640"/>
          </w:tcPr>
          <w:p>
            <w:r/>
          </w:p>
        </w:tc>
      </w:tr>
      <w:tr>
        <w:tc>
          <w:tcPr>
            <w:tcW w:type="dxa" w:w="8640"/>
          </w:tcPr>
          <w:p>
            <w:r>
              <w:t>[105] 《彩虹线》</w:t>
            </w:r>
          </w:p>
        </w:tc>
      </w:tr>
      <w:tr>
        <w:tc>
          <w:tcPr>
            <w:tcW w:type="dxa" w:w="8640"/>
          </w:tcPr>
          <w:p>
            <w:r>
              <w:t>编剧: 杜斌</w:t>
            </w:r>
          </w:p>
        </w:tc>
      </w:tr>
      <w:tr>
        <w:tc>
          <w:tcPr>
            <w:tcW w:type="dxa" w:w="8640"/>
          </w:tcPr>
          <w:p>
            <w:r>
              <w:t>其它作品：《无可替代》、《求求你，站出来》、《天堂的张望》</w:t>
            </w:r>
          </w:p>
        </w:tc>
      </w:tr>
      <w:tr>
        <w:tc>
          <w:tcPr>
            <w:tcW w:type="dxa" w:w="8640"/>
          </w:tcPr>
          <w:p>
            <w:r>
              <w:t>备案单位: 世纪领略影业（北京）有限公司</w:t>
            </w:r>
          </w:p>
        </w:tc>
      </w:tr>
      <w:tr>
        <w:tc>
          <w:tcPr>
            <w:tcW w:type="dxa" w:w="8640"/>
          </w:tcPr>
          <w:p>
            <w:r>
              <w:br/>
              <w:t>备案单位近期推出的其它影片：《天堂的张望》</w:t>
            </w:r>
          </w:p>
        </w:tc>
      </w:tr>
      <w:tr>
        <w:tc>
          <w:tcPr>
            <w:tcW w:type="dxa" w:w="8640"/>
          </w:tcPr>
          <w:p>
            <w:r>
              <w:t>类别：故事影片，年代：当代</w:t>
            </w:r>
          </w:p>
        </w:tc>
      </w:tr>
      <w:tr>
        <w:tc>
          <w:tcPr>
            <w:tcW w:type="dxa" w:w="8640"/>
          </w:tcPr>
          <w:p>
            <w:r>
              <w:t>环境/氛围/人物/事件/情感：都市 悲伤 中年 救赎 亲情</w:t>
            </w:r>
          </w:p>
        </w:tc>
      </w:tr>
      <w:tr>
        <w:tc>
          <w:tcPr>
            <w:tcW w:type="dxa" w:w="8640"/>
          </w:tcPr>
          <w:p>
            <w:r>
              <w:t>夏小宇是个阳光帅气的15岁少年，中考后突发交通事故死亡，母亲王静华悲痛欲绝，肇事者全家也深深自责。在“严惩肇事者”的呼声中，王静华却在死亡赔偿上，做出出乎常人的决定。</w:t>
            </w:r>
          </w:p>
        </w:tc>
      </w:tr>
      <w:tr>
        <w:tc>
          <w:tcPr>
            <w:tcW w:type="dxa" w:w="8640"/>
          </w:tcPr>
          <w:p>
            <w:r/>
          </w:p>
        </w:tc>
      </w:tr>
      <w:tr>
        <w:tc>
          <w:tcPr>
            <w:tcW w:type="dxa" w:w="8640"/>
          </w:tcPr>
          <w:p>
            <w:r>
              <w:t>[106] 《很爱你》</w:t>
            </w:r>
          </w:p>
        </w:tc>
      </w:tr>
      <w:tr>
        <w:tc>
          <w:tcPr>
            <w:tcW w:type="dxa" w:w="8640"/>
          </w:tcPr>
          <w:p>
            <w:r>
              <w:t>编剧: 吴晓武</w:t>
            </w:r>
          </w:p>
        </w:tc>
      </w:tr>
      <w:tr>
        <w:tc>
          <w:tcPr>
            <w:tcW w:type="dxa" w:w="8640"/>
          </w:tcPr>
          <w:p>
            <w:r>
              <w:t>其它作品：《钻石女王》、《说走就走之不老骑士》、《说走就走之逍遥骑士》、《说走就走之单身旅行》、《说走就走之毕业旅行》</w:t>
            </w:r>
          </w:p>
        </w:tc>
      </w:tr>
      <w:tr>
        <w:tc>
          <w:tcPr>
            <w:tcW w:type="dxa" w:w="8640"/>
          </w:tcPr>
          <w:p>
            <w:r>
              <w:t>备案单位: 壹实影业（海口）有限公司</w:t>
            </w:r>
          </w:p>
        </w:tc>
      </w:tr>
      <w:tr>
        <w:tc>
          <w:tcPr>
            <w:tcW w:type="dxa" w:w="8640"/>
          </w:tcPr>
          <w:p>
            <w:r>
              <w:t>类别：故事影片，年代：当代</w:t>
            </w:r>
          </w:p>
        </w:tc>
      </w:tr>
      <w:tr>
        <w:tc>
          <w:tcPr>
            <w:tcW w:type="dxa" w:w="8640"/>
          </w:tcPr>
          <w:p>
            <w:r>
              <w:t>环境/氛围/人物/事件/情感：都市 奇幻 青年 救赎 爱情</w:t>
            </w:r>
          </w:p>
        </w:tc>
      </w:tr>
      <w:tr>
        <w:tc>
          <w:tcPr>
            <w:tcW w:type="dxa" w:w="8640"/>
          </w:tcPr>
          <w:p>
            <w:r>
              <w:t>沈铭和唐晓溪是一对深爱着彼此的情侣，但繁忙、浮躁的日常却让两人忘记了如何去爱对方。一次意外夺取了唐晓溪的生命，沈铭痛心悔恨之余，发现了时间的裂缝，于是他决心拯救爱人的生命。</w:t>
            </w:r>
          </w:p>
        </w:tc>
      </w:tr>
      <w:tr>
        <w:tc>
          <w:tcPr>
            <w:tcW w:type="dxa" w:w="8640"/>
          </w:tcPr>
          <w:p>
            <w:r/>
          </w:p>
        </w:tc>
      </w:tr>
      <w:tr>
        <w:tc>
          <w:tcPr>
            <w:tcW w:type="dxa" w:w="8640"/>
          </w:tcPr>
          <w:p>
            <w:r>
              <w:t>[107] 《6路车开往终点》</w:t>
            </w:r>
          </w:p>
        </w:tc>
      </w:tr>
      <w:tr>
        <w:tc>
          <w:tcPr>
            <w:tcW w:type="dxa" w:w="8640"/>
          </w:tcPr>
          <w:p>
            <w:r>
              <w:t>编剧: 王斌、何自清</w:t>
            </w:r>
          </w:p>
        </w:tc>
      </w:tr>
      <w:tr>
        <w:tc>
          <w:tcPr>
            <w:tcW w:type="dxa" w:w="8640"/>
          </w:tcPr>
          <w:p>
            <w:r>
              <w:t>备案单位: 陕西道佐影视文化传播有限公司</w:t>
            </w:r>
          </w:p>
        </w:tc>
      </w:tr>
      <w:tr>
        <w:tc>
          <w:tcPr>
            <w:tcW w:type="dxa" w:w="8640"/>
          </w:tcPr>
          <w:p>
            <w:r>
              <w:br/>
              <w:t>备案单位近期推出的其它影片：《黄金土》</w:t>
            </w:r>
          </w:p>
        </w:tc>
      </w:tr>
      <w:tr>
        <w:tc>
          <w:tcPr>
            <w:tcW w:type="dxa" w:w="8640"/>
          </w:tcPr>
          <w:p>
            <w:r>
              <w:t>类别：故事影片，年代：当代</w:t>
            </w:r>
          </w:p>
        </w:tc>
      </w:tr>
      <w:tr>
        <w:tc>
          <w:tcPr>
            <w:tcW w:type="dxa" w:w="8640"/>
          </w:tcPr>
          <w:p>
            <w:r>
              <w:t>环境/氛围/人物/事件/情感：都市 困惑 青年 救赎 爱情</w:t>
            </w:r>
          </w:p>
        </w:tc>
      </w:tr>
      <w:tr>
        <w:tc>
          <w:tcPr>
            <w:tcW w:type="dxa" w:w="8640"/>
          </w:tcPr>
          <w:p>
            <w:r>
              <w:t>网络当红作家江河因为大学恋人方莹的死，让江河的内心十分愧疚，江河回到自己母校寻求答案，踏上自我救赎之路。</w:t>
            </w:r>
          </w:p>
        </w:tc>
      </w:tr>
      <w:tr>
        <w:tc>
          <w:tcPr>
            <w:tcW w:type="dxa" w:w="8640"/>
          </w:tcPr>
          <w:p>
            <w:r/>
          </w:p>
        </w:tc>
      </w:tr>
      <w:tr>
        <w:tc>
          <w:tcPr>
            <w:tcW w:type="dxa" w:w="8640"/>
          </w:tcPr>
          <w:p>
            <w:r>
              <w:t>[108] 《店娅情缘》</w:t>
            </w:r>
          </w:p>
        </w:tc>
      </w:tr>
      <w:tr>
        <w:tc>
          <w:tcPr>
            <w:tcW w:type="dxa" w:w="8640"/>
          </w:tcPr>
          <w:p>
            <w:r>
              <w:t>编剧: 涂文超</w:t>
            </w:r>
          </w:p>
        </w:tc>
      </w:tr>
      <w:tr>
        <w:tc>
          <w:tcPr>
            <w:tcW w:type="dxa" w:w="8640"/>
          </w:tcPr>
          <w:p>
            <w:r>
              <w:t>备案单位: 福州大闽时代文化发展有限公司</w:t>
            </w:r>
          </w:p>
        </w:tc>
      </w:tr>
      <w:tr>
        <w:tc>
          <w:tcPr>
            <w:tcW w:type="dxa" w:w="8640"/>
          </w:tcPr>
          <w:p>
            <w:r>
              <w:t>类别：故事影片，年代：当代</w:t>
            </w:r>
          </w:p>
        </w:tc>
      </w:tr>
      <w:tr>
        <w:tc>
          <w:tcPr>
            <w:tcW w:type="dxa" w:w="8640"/>
          </w:tcPr>
          <w:p>
            <w:r>
              <w:t>环境/氛围/人物/事件/情感：乡村 励志 青年 文艺 友情</w:t>
            </w:r>
          </w:p>
        </w:tc>
      </w:tr>
      <w:tr>
        <w:tc>
          <w:tcPr>
            <w:tcW w:type="dxa" w:w="8640"/>
          </w:tcPr>
          <w:p>
            <w:r>
              <w:t>杨小柔出外游玩时一个意外让她留在店垭镇的格兰坪村，在李大壮的悉心照顾下，杨小柔渐渐恢复。她感受到独臂皮影戏的精彩，与大壮结下深厚的情缘。</w:t>
            </w:r>
          </w:p>
        </w:tc>
      </w:tr>
      <w:tr>
        <w:tc>
          <w:tcPr>
            <w:tcW w:type="dxa" w:w="8640"/>
          </w:tcPr>
          <w:p>
            <w:r/>
          </w:p>
        </w:tc>
      </w:tr>
      <w:tr>
        <w:tc>
          <w:tcPr>
            <w:tcW w:type="dxa" w:w="8640"/>
          </w:tcPr>
          <w:p>
            <w:r>
              <w:t>[109] 《青春热舞团》</w:t>
            </w:r>
          </w:p>
        </w:tc>
      </w:tr>
      <w:tr>
        <w:tc>
          <w:tcPr>
            <w:tcW w:type="dxa" w:w="8640"/>
          </w:tcPr>
          <w:p>
            <w:r>
              <w:t>编剧: 赵海龙</w:t>
            </w:r>
          </w:p>
        </w:tc>
      </w:tr>
      <w:tr>
        <w:tc>
          <w:tcPr>
            <w:tcW w:type="dxa" w:w="8640"/>
          </w:tcPr>
          <w:p>
            <w:r>
              <w:t>其它作品：《燃灯者》</w:t>
            </w:r>
          </w:p>
        </w:tc>
      </w:tr>
      <w:tr>
        <w:tc>
          <w:tcPr>
            <w:tcW w:type="dxa" w:w="8640"/>
          </w:tcPr>
          <w:p>
            <w:r>
              <w:t>备案单位: 上弦月影业（佛山）有限公司</w:t>
            </w:r>
          </w:p>
        </w:tc>
      </w:tr>
      <w:tr>
        <w:tc>
          <w:tcPr>
            <w:tcW w:type="dxa" w:w="8640"/>
          </w:tcPr>
          <w:p>
            <w:r>
              <w:t>类别：故事影片，年代：当代</w:t>
            </w:r>
          </w:p>
        </w:tc>
      </w:tr>
      <w:tr>
        <w:tc>
          <w:tcPr>
            <w:tcW w:type="dxa" w:w="8640"/>
          </w:tcPr>
          <w:p>
            <w:r>
              <w:t>环境/氛围/人物/事件/情感：都市 励志 青年 文艺 友情</w:t>
            </w:r>
          </w:p>
        </w:tc>
      </w:tr>
      <w:tr>
        <w:tc>
          <w:tcPr>
            <w:tcW w:type="dxa" w:w="8640"/>
          </w:tcPr>
          <w:p>
            <w:r>
              <w:t>讲述了一群热爱舞蹈的年轻人为了自己的梦想，不懈努力，经过大家的团结合作，最终成功突围，成为国内知名舞者。</w:t>
            </w:r>
          </w:p>
        </w:tc>
      </w:tr>
      <w:tr>
        <w:tc>
          <w:tcPr>
            <w:tcW w:type="dxa" w:w="8640"/>
          </w:tcPr>
          <w:p>
            <w:r/>
          </w:p>
        </w:tc>
      </w:tr>
      <w:tr>
        <w:tc>
          <w:tcPr>
            <w:tcW w:type="dxa" w:w="8640"/>
          </w:tcPr>
          <w:p>
            <w:r>
              <w:t>[110] 《芙蓉花又开》</w:t>
            </w:r>
          </w:p>
        </w:tc>
      </w:tr>
      <w:tr>
        <w:tc>
          <w:tcPr>
            <w:tcW w:type="dxa" w:w="8640"/>
          </w:tcPr>
          <w:p>
            <w:r>
              <w:t>编剧: 鄢满英</w:t>
            </w:r>
          </w:p>
        </w:tc>
      </w:tr>
      <w:tr>
        <w:tc>
          <w:tcPr>
            <w:tcW w:type="dxa" w:w="8640"/>
          </w:tcPr>
          <w:p>
            <w:r>
              <w:t>其它作品：《花儿朵朵开》、《绿色的声音》、《同享一片蓝天2》、《红色乳娘》、《半月恋人》、《瓷来喜到》、《紫色的远山》、《疯狂点赞之女神计划》、《天下无毒》、《疯狂点赞之皆大欢喜》、《回头伊笑》、《舞动的年华》、《红色政权》、《老爸进城》</w:t>
            </w:r>
          </w:p>
        </w:tc>
      </w:tr>
      <w:tr>
        <w:tc>
          <w:tcPr>
            <w:tcW w:type="dxa" w:w="8640"/>
          </w:tcPr>
          <w:p>
            <w:r>
              <w:t>备案单位: 湖南四方影视有限公司</w:t>
            </w:r>
          </w:p>
        </w:tc>
      </w:tr>
      <w:tr>
        <w:tc>
          <w:tcPr>
            <w:tcW w:type="dxa" w:w="8640"/>
          </w:tcPr>
          <w:p>
            <w:r>
              <w:t>类别：故事影片，年代：当代</w:t>
            </w:r>
          </w:p>
        </w:tc>
      </w:tr>
      <w:tr>
        <w:tc>
          <w:tcPr>
            <w:tcW w:type="dxa" w:w="8640"/>
          </w:tcPr>
          <w:p>
            <w:r>
              <w:t>环境/氛围/人物/事件/情感：都市 励志 青年 文艺 亲情</w:t>
            </w:r>
          </w:p>
        </w:tc>
      </w:tr>
      <w:tr>
        <w:tc>
          <w:tcPr>
            <w:tcW w:type="dxa" w:w="8640"/>
          </w:tcPr>
          <w:p>
            <w:r>
              <w:t>本片讲述了表演专业毕业的邓佳熠选择放弃女一号角色，留在社区给老人们担任文艺辅导员的故事。邓佳熠在待业过程中，被社区主任的表姐陈冉抓丁，临时为社区老人排演《芙蓉花又开》的过程中成长，做出最美的选择的故事</w:t>
            </w:r>
          </w:p>
        </w:tc>
      </w:tr>
      <w:tr>
        <w:tc>
          <w:tcPr>
            <w:tcW w:type="dxa" w:w="8640"/>
          </w:tcPr>
          <w:p>
            <w:r/>
          </w:p>
        </w:tc>
      </w:tr>
      <w:tr>
        <w:tc>
          <w:tcPr>
            <w:tcW w:type="dxa" w:w="8640"/>
          </w:tcPr>
          <w:p>
            <w:r>
              <w:t>[111] 《落花满天蔽月光》</w:t>
            </w:r>
          </w:p>
        </w:tc>
      </w:tr>
      <w:tr>
        <w:tc>
          <w:tcPr>
            <w:tcW w:type="dxa" w:w="8640"/>
          </w:tcPr>
          <w:p>
            <w:r>
              <w:t>编剧: 陈淳</w:t>
            </w:r>
          </w:p>
        </w:tc>
      </w:tr>
      <w:tr>
        <w:tc>
          <w:tcPr>
            <w:tcW w:type="dxa" w:w="8640"/>
          </w:tcPr>
          <w:p>
            <w:r>
              <w:t>备案单位: 苏州丞唐文化传媒发展有限公司</w:t>
            </w:r>
          </w:p>
        </w:tc>
      </w:tr>
      <w:tr>
        <w:tc>
          <w:tcPr>
            <w:tcW w:type="dxa" w:w="8640"/>
          </w:tcPr>
          <w:p>
            <w:r>
              <w:t>类别：故事影片，年代：当代</w:t>
            </w:r>
          </w:p>
        </w:tc>
      </w:tr>
      <w:tr>
        <w:tc>
          <w:tcPr>
            <w:tcW w:type="dxa" w:w="8640"/>
          </w:tcPr>
          <w:p>
            <w:r>
              <w:t>环境/氛围/人物/事件/情感：都市 励志 青年 文艺 友情</w:t>
            </w:r>
          </w:p>
        </w:tc>
      </w:tr>
      <w:tr>
        <w:tc>
          <w:tcPr>
            <w:tcW w:type="dxa" w:w="8640"/>
          </w:tcPr>
          <w:p>
            <w:r>
              <w:t>方唱唱失业回国，给奶奶柳如芬担任全职助理，帮助捧红民间小剧团，顺利参演戏剧节。面对一无所知的传统戏曲，强势难搞的老人们，排练中的种种困难，方唱唱逐步完成了不可能的任务。</w:t>
            </w:r>
          </w:p>
        </w:tc>
      </w:tr>
      <w:tr>
        <w:tc>
          <w:tcPr>
            <w:tcW w:type="dxa" w:w="8640"/>
          </w:tcPr>
          <w:p>
            <w:r/>
          </w:p>
        </w:tc>
      </w:tr>
      <w:tr>
        <w:tc>
          <w:tcPr>
            <w:tcW w:type="dxa" w:w="8640"/>
          </w:tcPr>
          <w:p>
            <w:r>
              <w:t>[112] 《一出秦腔》</w:t>
            </w:r>
          </w:p>
        </w:tc>
      </w:tr>
      <w:tr>
        <w:tc>
          <w:tcPr>
            <w:tcW w:type="dxa" w:w="8640"/>
          </w:tcPr>
          <w:p>
            <w:r>
              <w:t>编剧: 郭疆豪</w:t>
            </w:r>
          </w:p>
        </w:tc>
      </w:tr>
      <w:tr>
        <w:tc>
          <w:tcPr>
            <w:tcW w:type="dxa" w:w="8640"/>
          </w:tcPr>
          <w:p>
            <w:r>
              <w:t>其它作品：《沙洲赞歌》、《还乡》、《少年名捕》</w:t>
            </w:r>
          </w:p>
        </w:tc>
      </w:tr>
      <w:tr>
        <w:tc>
          <w:tcPr>
            <w:tcW w:type="dxa" w:w="8640"/>
          </w:tcPr>
          <w:p>
            <w:r>
              <w:t>备案单位: 西安长空影视传媒有限责任公司</w:t>
            </w:r>
          </w:p>
        </w:tc>
      </w:tr>
      <w:tr>
        <w:tc>
          <w:tcPr>
            <w:tcW w:type="dxa" w:w="8640"/>
          </w:tcPr>
          <w:p>
            <w:r>
              <w:t>类别：故事影片，年代：当代</w:t>
            </w:r>
          </w:p>
        </w:tc>
      </w:tr>
      <w:tr>
        <w:tc>
          <w:tcPr>
            <w:tcW w:type="dxa" w:w="8640"/>
          </w:tcPr>
          <w:p>
            <w:r>
              <w:t>环境/氛围/人物/事件/情感：校园 励志 青少 文艺 友情</w:t>
            </w:r>
          </w:p>
        </w:tc>
      </w:tr>
      <w:tr>
        <w:tc>
          <w:tcPr>
            <w:tcW w:type="dxa" w:w="8640"/>
          </w:tcPr>
          <w:p>
            <w:r>
              <w:t>该片讲述宁县高级艺术中学的秦腔社将要被废除，为了保住秦腔社与秦腔艺术，刘云轩作为社长带领社员战胜重重困难，在老师与同学等人的帮助下将传统艺术和现代音乐完美结合，谱写传统与新兴之间新乐章的故事。</w:t>
            </w:r>
          </w:p>
        </w:tc>
      </w:tr>
      <w:tr>
        <w:tc>
          <w:tcPr>
            <w:tcW w:type="dxa" w:w="8640"/>
          </w:tcPr>
          <w:p>
            <w:r/>
          </w:p>
        </w:tc>
      </w:tr>
      <w:tr>
        <w:tc>
          <w:tcPr>
            <w:tcW w:type="dxa" w:w="8640"/>
          </w:tcPr>
          <w:p>
            <w:r>
              <w:t>[113] 《有个人》</w:t>
            </w:r>
          </w:p>
        </w:tc>
      </w:tr>
      <w:tr>
        <w:tc>
          <w:tcPr>
            <w:tcW w:type="dxa" w:w="8640"/>
          </w:tcPr>
          <w:p>
            <w:r>
              <w:t>编剧: 王龙飞</w:t>
            </w:r>
          </w:p>
        </w:tc>
      </w:tr>
      <w:tr>
        <w:tc>
          <w:tcPr>
            <w:tcW w:type="dxa" w:w="8640"/>
          </w:tcPr>
          <w:p>
            <w:r>
              <w:t>其它作品：《失踪人口》、《雪鹰领主》、《倔强甜心》</w:t>
            </w:r>
          </w:p>
        </w:tc>
      </w:tr>
      <w:tr>
        <w:tc>
          <w:tcPr>
            <w:tcW w:type="dxa" w:w="8640"/>
          </w:tcPr>
          <w:p>
            <w:r>
              <w:t>备案单位: 上海东偕影业有限公司</w:t>
            </w:r>
          </w:p>
        </w:tc>
      </w:tr>
      <w:tr>
        <w:tc>
          <w:tcPr>
            <w:tcW w:type="dxa" w:w="8640"/>
          </w:tcPr>
          <w:p>
            <w:r>
              <w:t>类别：故事影片，年代：当代</w:t>
            </w:r>
          </w:p>
        </w:tc>
      </w:tr>
      <w:tr>
        <w:tc>
          <w:tcPr>
            <w:tcW w:type="dxa" w:w="8640"/>
          </w:tcPr>
          <w:p>
            <w:r>
              <w:t>环境/氛围/人物/事件/情感：都市 悬疑 中年 文艺 友情</w:t>
            </w:r>
          </w:p>
        </w:tc>
      </w:tr>
      <w:tr>
        <w:tc>
          <w:tcPr>
            <w:tcW w:type="dxa" w:w="8640"/>
          </w:tcPr>
          <w:p>
            <w:r>
              <w:t>乐坛神话宋浩然正准备开始自己人生中最特殊的一场演唱会，这是25年前他与一个女人的约定。然而在即将登台表演之际，一位神秘人伪装成记者闯入了他的休息间。一段尘封25年的往事再次浮现了出来，这个男人到底是</w:t>
            </w:r>
          </w:p>
        </w:tc>
      </w:tr>
      <w:tr>
        <w:tc>
          <w:tcPr>
            <w:tcW w:type="dxa" w:w="8640"/>
          </w:tcPr>
          <w:p>
            <w:r/>
          </w:p>
        </w:tc>
      </w:tr>
      <w:tr>
        <w:tc>
          <w:tcPr>
            <w:tcW w:type="dxa" w:w="8640"/>
          </w:tcPr>
          <w:p>
            <w:r>
              <w:t>[114] 《云端骑士》</w:t>
            </w:r>
          </w:p>
        </w:tc>
      </w:tr>
      <w:tr>
        <w:tc>
          <w:tcPr>
            <w:tcW w:type="dxa" w:w="8640"/>
          </w:tcPr>
          <w:p>
            <w:r>
              <w:t>编剧: 单占辉</w:t>
            </w:r>
          </w:p>
        </w:tc>
      </w:tr>
      <w:tr>
        <w:tc>
          <w:tcPr>
            <w:tcW w:type="dxa" w:w="8640"/>
          </w:tcPr>
          <w:p>
            <w:r>
              <w:t>其它作品：《女仵作》</w:t>
            </w:r>
          </w:p>
        </w:tc>
      </w:tr>
      <w:tr>
        <w:tc>
          <w:tcPr>
            <w:tcW w:type="dxa" w:w="8640"/>
          </w:tcPr>
          <w:p>
            <w:r>
              <w:t>备案单位: 广东乾鼎影业文化有限公司</w:t>
            </w:r>
          </w:p>
        </w:tc>
      </w:tr>
      <w:tr>
        <w:tc>
          <w:tcPr>
            <w:tcW w:type="dxa" w:w="8640"/>
          </w:tcPr>
          <w:p>
            <w:r>
              <w:t>类别：故事影片，年代：当代</w:t>
            </w:r>
          </w:p>
        </w:tc>
      </w:tr>
      <w:tr>
        <w:tc>
          <w:tcPr>
            <w:tcW w:type="dxa" w:w="8640"/>
          </w:tcPr>
          <w:p>
            <w:r>
              <w:t>环境/氛围/人物/事件/情感：都市 惊险 青少 涉案 亲情</w:t>
            </w:r>
          </w:p>
        </w:tc>
      </w:tr>
      <w:tr>
        <w:tc>
          <w:tcPr>
            <w:tcW w:type="dxa" w:w="8640"/>
          </w:tcPr>
          <w:p>
            <w:r>
              <w:t>本片以叶伟豪、叶天父子感情演化为线索，讲述了误入歧途的少年叶天在父亲叶伟豪的感化与教育下，迷途知返，共同揭露网络犯罪组织恶行的故事。</w:t>
            </w:r>
          </w:p>
        </w:tc>
      </w:tr>
      <w:tr>
        <w:tc>
          <w:tcPr>
            <w:tcW w:type="dxa" w:w="8640"/>
          </w:tcPr>
          <w:p>
            <w:r/>
          </w:p>
        </w:tc>
      </w:tr>
      <w:tr>
        <w:tc>
          <w:tcPr>
            <w:tcW w:type="dxa" w:w="8640"/>
          </w:tcPr>
          <w:p>
            <w:r>
              <w:t>[115] 《营救进行时》</w:t>
            </w:r>
          </w:p>
        </w:tc>
      </w:tr>
      <w:tr>
        <w:tc>
          <w:tcPr>
            <w:tcW w:type="dxa" w:w="8640"/>
          </w:tcPr>
          <w:p>
            <w:r>
              <w:t>编剧: 王升升</w:t>
            </w:r>
          </w:p>
        </w:tc>
      </w:tr>
      <w:tr>
        <w:tc>
          <w:tcPr>
            <w:tcW w:type="dxa" w:w="8640"/>
          </w:tcPr>
          <w:p>
            <w:r>
              <w:t>备案单位: 海南时代光彩影业有限公司</w:t>
            </w:r>
          </w:p>
        </w:tc>
      </w:tr>
      <w:tr>
        <w:tc>
          <w:tcPr>
            <w:tcW w:type="dxa" w:w="8640"/>
          </w:tcPr>
          <w:p>
            <w:r>
              <w:t>类别：故事影片，年代：当代</w:t>
            </w:r>
          </w:p>
        </w:tc>
      </w:tr>
      <w:tr>
        <w:tc>
          <w:tcPr>
            <w:tcW w:type="dxa" w:w="8640"/>
          </w:tcPr>
          <w:p>
            <w:r>
              <w:t>环境/氛围/人物/事件/情感：荒野 惊险 中年 涉案 亲情</w:t>
            </w:r>
          </w:p>
        </w:tc>
      </w:tr>
      <w:tr>
        <w:tc>
          <w:tcPr>
            <w:tcW w:type="dxa" w:w="8640"/>
          </w:tcPr>
          <w:p>
            <w:r>
              <w:t>退役军人高峰，为寻找哥哥的下落，只身前往丛林深处的龙赛镇，在阿杰、李雨珊、阿雅等人的帮助下，挫败了极端组织开展超级变种研制的巨大阴谋。</w:t>
            </w:r>
          </w:p>
        </w:tc>
      </w:tr>
      <w:tr>
        <w:tc>
          <w:tcPr>
            <w:tcW w:type="dxa" w:w="8640"/>
          </w:tcPr>
          <w:p>
            <w:r/>
          </w:p>
        </w:tc>
      </w:tr>
      <w:tr>
        <w:tc>
          <w:tcPr>
            <w:tcW w:type="dxa" w:w="8640"/>
          </w:tcPr>
          <w:p>
            <w:r>
              <w:t>[116] 《拯救嫌疑人》</w:t>
            </w:r>
          </w:p>
        </w:tc>
      </w:tr>
      <w:tr>
        <w:tc>
          <w:tcPr>
            <w:tcW w:type="dxa" w:w="8640"/>
          </w:tcPr>
          <w:p>
            <w:r>
              <w:t>编剧: 王博、孙泽宇、陈书豪</w:t>
            </w:r>
          </w:p>
        </w:tc>
      </w:tr>
      <w:tr>
        <w:tc>
          <w:tcPr>
            <w:tcW w:type="dxa" w:w="8640"/>
          </w:tcPr>
          <w:p>
            <w:r>
              <w:t>备案单位: 东方晨翔文化投资（武汉）有限公司、北京恐龙影业有限公司</w:t>
            </w:r>
          </w:p>
        </w:tc>
      </w:tr>
      <w:tr>
        <w:tc>
          <w:tcPr>
            <w:tcW w:type="dxa" w:w="8640"/>
          </w:tcPr>
          <w:p>
            <w:r>
              <w:br/>
              <w:t>备案单位近期推出的其它影片：《大约在冬季》</w:t>
            </w:r>
          </w:p>
        </w:tc>
      </w:tr>
      <w:tr>
        <w:tc>
          <w:tcPr>
            <w:tcW w:type="dxa" w:w="8640"/>
          </w:tcPr>
          <w:p>
            <w:r>
              <w:t>类别：故事影片，年代：当代</w:t>
            </w:r>
          </w:p>
        </w:tc>
      </w:tr>
      <w:tr>
        <w:tc>
          <w:tcPr>
            <w:tcW w:type="dxa" w:w="8640"/>
          </w:tcPr>
          <w:p>
            <w:r>
              <w:t>环境/氛围/人物/事件/情感：都市 惊险 中年 涉案 亲情</w:t>
            </w:r>
          </w:p>
        </w:tc>
      </w:tr>
      <w:tr>
        <w:tc>
          <w:tcPr>
            <w:tcW w:type="dxa" w:w="8640"/>
          </w:tcPr>
          <w:p>
            <w:r>
              <w:t>M国奥城华人女律师意外陷入到一场阴谋之中，女儿遭遇绑架，绑匪要求她为一起凶杀案的凶手郑铁镇做无罪辩护，随着案件调查的深入，真相渐渐浮出水面，没想到，绑架自己女儿的竟是凶杀案死者的母亲。</w:t>
            </w:r>
          </w:p>
        </w:tc>
      </w:tr>
      <w:tr>
        <w:tc>
          <w:tcPr>
            <w:tcW w:type="dxa" w:w="8640"/>
          </w:tcPr>
          <w:p>
            <w:r/>
          </w:p>
        </w:tc>
      </w:tr>
      <w:tr>
        <w:tc>
          <w:tcPr>
            <w:tcW w:type="dxa" w:w="8640"/>
          </w:tcPr>
          <w:p>
            <w:r>
              <w:t>[117] 《摘星行动》</w:t>
            </w:r>
          </w:p>
        </w:tc>
      </w:tr>
      <w:tr>
        <w:tc>
          <w:tcPr>
            <w:tcW w:type="dxa" w:w="8640"/>
          </w:tcPr>
          <w:p>
            <w:r>
              <w:t>编剧: 杨江</w:t>
            </w:r>
          </w:p>
        </w:tc>
      </w:tr>
      <w:tr>
        <w:tc>
          <w:tcPr>
            <w:tcW w:type="dxa" w:w="8640"/>
          </w:tcPr>
          <w:p>
            <w:r>
              <w:t>其它作品：《25小时》、《追·凶》、《入侵者》、《你好，仙兄》、《贼乱》、《老七》、《爱在巅峰》、《张寒晖》、《狙击目标》</w:t>
            </w:r>
          </w:p>
        </w:tc>
      </w:tr>
      <w:tr>
        <w:tc>
          <w:tcPr>
            <w:tcW w:type="dxa" w:w="8640"/>
          </w:tcPr>
          <w:p>
            <w:r>
              <w:t>备案单位: 无锡加雄影业有限公司</w:t>
            </w:r>
          </w:p>
        </w:tc>
      </w:tr>
      <w:tr>
        <w:tc>
          <w:tcPr>
            <w:tcW w:type="dxa" w:w="8640"/>
          </w:tcPr>
          <w:p>
            <w:r>
              <w:br/>
              <w:t>备案单位近期推出的其它影片：《赤狐书生》</w:t>
            </w:r>
          </w:p>
        </w:tc>
      </w:tr>
      <w:tr>
        <w:tc>
          <w:tcPr>
            <w:tcW w:type="dxa" w:w="8640"/>
          </w:tcPr>
          <w:p>
            <w:r>
              <w:t>类别：故事影片，年代：当代</w:t>
            </w:r>
          </w:p>
        </w:tc>
      </w:tr>
      <w:tr>
        <w:tc>
          <w:tcPr>
            <w:tcW w:type="dxa" w:w="8640"/>
          </w:tcPr>
          <w:p>
            <w:r>
              <w:t>环境/氛围/人物/事件/情感：都市 惊险 警察 涉案 友情</w:t>
            </w:r>
          </w:p>
        </w:tc>
      </w:tr>
      <w:tr>
        <w:tc>
          <w:tcPr>
            <w:tcW w:type="dxa" w:w="8640"/>
          </w:tcPr>
          <w:p>
            <w:r>
              <w:t>毒品交易突然暴增，引起警方高度重视，打击犯罪一触即发。铁路民警赵长天临危受命，在两地警方联合指挥部署下假意与毒贩组织交易，伺机找出在背后操控的神秘毒贩头目，将其人赃并获，并打击清理其建立的犯罪恶势力。</w:t>
            </w:r>
          </w:p>
        </w:tc>
      </w:tr>
      <w:tr>
        <w:tc>
          <w:tcPr>
            <w:tcW w:type="dxa" w:w="8640"/>
          </w:tcPr>
          <w:p>
            <w:r/>
          </w:p>
        </w:tc>
      </w:tr>
      <w:tr>
        <w:tc>
          <w:tcPr>
            <w:tcW w:type="dxa" w:w="8640"/>
          </w:tcPr>
          <w:p>
            <w:r>
              <w:t>[118] 《古镇谜案之未亡人》</w:t>
            </w:r>
          </w:p>
        </w:tc>
      </w:tr>
      <w:tr>
        <w:tc>
          <w:tcPr>
            <w:tcW w:type="dxa" w:w="8640"/>
          </w:tcPr>
          <w:p>
            <w:r>
              <w:t>编剧: 贺璞</w:t>
            </w:r>
          </w:p>
        </w:tc>
      </w:tr>
      <w:tr>
        <w:tc>
          <w:tcPr>
            <w:tcW w:type="dxa" w:w="8640"/>
          </w:tcPr>
          <w:p>
            <w:r>
              <w:t>其它作品：《古镇谜案之水上歌》、《云上的星火》、《时空监狱》、《秋收谣》、《启初的起初》</w:t>
            </w:r>
          </w:p>
        </w:tc>
      </w:tr>
      <w:tr>
        <w:tc>
          <w:tcPr>
            <w:tcW w:type="dxa" w:w="8640"/>
          </w:tcPr>
          <w:p>
            <w:r>
              <w:t>备案单位: 江西省朝君影视文化有限公司</w:t>
            </w:r>
          </w:p>
        </w:tc>
      </w:tr>
      <w:tr>
        <w:tc>
          <w:tcPr>
            <w:tcW w:type="dxa" w:w="8640"/>
          </w:tcPr>
          <w:p>
            <w:r>
              <w:br/>
              <w:t>备案单位近期推出的其它影片：《起初》</w:t>
            </w:r>
          </w:p>
        </w:tc>
      </w:tr>
      <w:tr>
        <w:tc>
          <w:tcPr>
            <w:tcW w:type="dxa" w:w="8640"/>
          </w:tcPr>
          <w:p>
            <w:r>
              <w:t>类别：故事影片，年代：近代</w:t>
            </w:r>
          </w:p>
        </w:tc>
      </w:tr>
      <w:tr>
        <w:tc>
          <w:tcPr>
            <w:tcW w:type="dxa" w:w="8640"/>
          </w:tcPr>
          <w:p>
            <w:r>
              <w:t>环境/氛围/人物/事件/情感：乡村 励志 青年 涉案 惊险</w:t>
            </w:r>
          </w:p>
        </w:tc>
      </w:tr>
      <w:tr>
        <w:tc>
          <w:tcPr>
            <w:tcW w:type="dxa" w:w="8640"/>
          </w:tcPr>
          <w:p>
            <w:r>
              <w:t>《古镇谜案之未亡人》是以民国时期为大背景，主要展现主角萧和从一个江湖小混混逐渐成长为勇敢机智的神探的故事。</w:t>
            </w:r>
          </w:p>
        </w:tc>
      </w:tr>
      <w:tr>
        <w:tc>
          <w:tcPr>
            <w:tcW w:type="dxa" w:w="8640"/>
          </w:tcPr>
          <w:p>
            <w:r/>
          </w:p>
        </w:tc>
      </w:tr>
      <w:tr>
        <w:tc>
          <w:tcPr>
            <w:tcW w:type="dxa" w:w="8640"/>
          </w:tcPr>
          <w:p>
            <w:r>
              <w:t>[119] 《古镇谜案之水上歌》</w:t>
            </w:r>
          </w:p>
        </w:tc>
      </w:tr>
      <w:tr>
        <w:tc>
          <w:tcPr>
            <w:tcW w:type="dxa" w:w="8640"/>
          </w:tcPr>
          <w:p>
            <w:r>
              <w:t>编剧: 贺璞</w:t>
            </w:r>
          </w:p>
        </w:tc>
      </w:tr>
      <w:tr>
        <w:tc>
          <w:tcPr>
            <w:tcW w:type="dxa" w:w="8640"/>
          </w:tcPr>
          <w:p>
            <w:r>
              <w:t>其它作品：《古镇谜案之未亡人》、《云上的星火》、《时空监狱》、《秋收谣》、《启初的起初》</w:t>
            </w:r>
          </w:p>
        </w:tc>
      </w:tr>
      <w:tr>
        <w:tc>
          <w:tcPr>
            <w:tcW w:type="dxa" w:w="8640"/>
          </w:tcPr>
          <w:p>
            <w:r>
              <w:t>备案单位: 江西省朝君影视文化有限公司</w:t>
            </w:r>
          </w:p>
        </w:tc>
      </w:tr>
      <w:tr>
        <w:tc>
          <w:tcPr>
            <w:tcW w:type="dxa" w:w="8640"/>
          </w:tcPr>
          <w:p>
            <w:r>
              <w:br/>
              <w:t>备案单位近期推出的其它影片：《起初》</w:t>
            </w:r>
          </w:p>
        </w:tc>
      </w:tr>
      <w:tr>
        <w:tc>
          <w:tcPr>
            <w:tcW w:type="dxa" w:w="8640"/>
          </w:tcPr>
          <w:p>
            <w:r>
              <w:t>类别：故事影片，年代：近代</w:t>
            </w:r>
          </w:p>
        </w:tc>
      </w:tr>
      <w:tr>
        <w:tc>
          <w:tcPr>
            <w:tcW w:type="dxa" w:w="8640"/>
          </w:tcPr>
          <w:p>
            <w:r>
              <w:t>环境/氛围/人物/事件/情感：乡村 惊险 青年 涉案 友情</w:t>
            </w:r>
          </w:p>
        </w:tc>
      </w:tr>
      <w:tr>
        <w:tc>
          <w:tcPr>
            <w:tcW w:type="dxa" w:w="8640"/>
          </w:tcPr>
          <w:p>
            <w:r>
              <w:t>《古镇谜案之水上歌》讲述了民国时期小有名气的侦探萧和与搭档范通一起破获一桩孤岛案件，惩恶扬善的故事。</w:t>
            </w:r>
          </w:p>
        </w:tc>
      </w:tr>
      <w:tr>
        <w:tc>
          <w:tcPr>
            <w:tcW w:type="dxa" w:w="8640"/>
          </w:tcPr>
          <w:p>
            <w:r/>
          </w:p>
        </w:tc>
      </w:tr>
      <w:tr>
        <w:tc>
          <w:tcPr>
            <w:tcW w:type="dxa" w:w="8640"/>
          </w:tcPr>
          <w:p>
            <w:r>
              <w:t>[120] 《锦衣妙探》</w:t>
            </w:r>
          </w:p>
        </w:tc>
      </w:tr>
      <w:tr>
        <w:tc>
          <w:tcPr>
            <w:tcW w:type="dxa" w:w="8640"/>
          </w:tcPr>
          <w:p>
            <w:r>
              <w:t>编剧: 张洋</w:t>
            </w:r>
          </w:p>
        </w:tc>
      </w:tr>
      <w:tr>
        <w:tc>
          <w:tcPr>
            <w:tcW w:type="dxa" w:w="8640"/>
          </w:tcPr>
          <w:p>
            <w:r>
              <w:t>其它作品：《逆转人生》、《兰寿》、《敦煌传奇之天策宝典》、《敦煌传奇之天策宝典》、《少年足球梦》、《少年蓝球》、《守望的天空》</w:t>
            </w:r>
          </w:p>
        </w:tc>
      </w:tr>
      <w:tr>
        <w:tc>
          <w:tcPr>
            <w:tcW w:type="dxa" w:w="8640"/>
          </w:tcPr>
          <w:p>
            <w:r>
              <w:t>备案单位: 西安那岸文化传媒有限公司、北京三笙影业有限公司</w:t>
            </w:r>
          </w:p>
        </w:tc>
      </w:tr>
      <w:tr>
        <w:tc>
          <w:tcPr>
            <w:tcW w:type="dxa" w:w="8640"/>
          </w:tcPr>
          <w:p>
            <w:r>
              <w:br/>
              <w:t>备案单位近期推出的其它影片：《御医传奇》</w:t>
            </w:r>
          </w:p>
        </w:tc>
      </w:tr>
      <w:tr>
        <w:tc>
          <w:tcPr>
            <w:tcW w:type="dxa" w:w="8640"/>
          </w:tcPr>
          <w:p>
            <w:r>
              <w:t>类别：故事影片，年代：古代</w:t>
            </w:r>
          </w:p>
        </w:tc>
      </w:tr>
      <w:tr>
        <w:tc>
          <w:tcPr>
            <w:tcW w:type="dxa" w:w="8640"/>
          </w:tcPr>
          <w:p>
            <w:r>
              <w:t>环境/氛围/人物/事件/情感：乱世 武侠 青年 涉案 惊险</w:t>
            </w:r>
          </w:p>
        </w:tc>
      </w:tr>
      <w:tr>
        <w:tc>
          <w:tcPr>
            <w:tcW w:type="dxa" w:w="8640"/>
          </w:tcPr>
          <w:p>
            <w:r>
              <w:t>成化十八年，沿海百姓频遭浪人侵扰，私盐走私泛滥，百姓民不聊生。清官李峰走马上任，全家却离奇遇害，右都御史赵阔联合锦衣卫指挥使胡一萧调查此案，却牵连出西厂汪直幕后操控，贪图宝藏与倭寇勾结的贪腐大案。</w:t>
            </w:r>
          </w:p>
        </w:tc>
      </w:tr>
      <w:tr>
        <w:tc>
          <w:tcPr>
            <w:tcW w:type="dxa" w:w="8640"/>
          </w:tcPr>
          <w:p>
            <w:r/>
          </w:p>
        </w:tc>
      </w:tr>
      <w:tr>
        <w:tc>
          <w:tcPr>
            <w:tcW w:type="dxa" w:w="8640"/>
          </w:tcPr>
          <w:p>
            <w:r>
              <w:t>[121] 《女警》</w:t>
            </w:r>
          </w:p>
        </w:tc>
      </w:tr>
      <w:tr>
        <w:tc>
          <w:tcPr>
            <w:tcW w:type="dxa" w:w="8640"/>
          </w:tcPr>
          <w:p>
            <w:r>
              <w:t>编剧: 贾恰</w:t>
            </w:r>
          </w:p>
        </w:tc>
      </w:tr>
      <w:tr>
        <w:tc>
          <w:tcPr>
            <w:tcW w:type="dxa" w:w="8640"/>
          </w:tcPr>
          <w:p>
            <w:r>
              <w:t>备案单位: 上海喜焰文化发展有限公司</w:t>
            </w:r>
          </w:p>
        </w:tc>
      </w:tr>
      <w:tr>
        <w:tc>
          <w:tcPr>
            <w:tcW w:type="dxa" w:w="8640"/>
          </w:tcPr>
          <w:p>
            <w:r>
              <w:br/>
              <w:t>备案单位近期推出的其它影片：《阳光姐妹淘》</w:t>
            </w:r>
          </w:p>
        </w:tc>
      </w:tr>
      <w:tr>
        <w:tc>
          <w:tcPr>
            <w:tcW w:type="dxa" w:w="8640"/>
          </w:tcPr>
          <w:p>
            <w:r>
              <w:t>类别：故事影片，年代：当代</w:t>
            </w:r>
          </w:p>
        </w:tc>
      </w:tr>
      <w:tr>
        <w:tc>
          <w:tcPr>
            <w:tcW w:type="dxa" w:w="8640"/>
          </w:tcPr>
          <w:p>
            <w:r>
              <w:t>环境/氛围/人物/事件/情感：校园 励志 女性 涉案 友情</w:t>
            </w:r>
          </w:p>
        </w:tc>
      </w:tr>
      <w:tr>
        <w:tc>
          <w:tcPr>
            <w:tcW w:type="dxa" w:w="8640"/>
          </w:tcPr>
          <w:p>
            <w:r>
              <w:t>嫉恶如仇的女刑警智慧被调派出所，与随和乐观的女所长谭英相遇。水火不容的两人，闹出很多误会。一件针对女性偷拍的案件让两人联合，同为女人的身份又让两人惺惺相惜，最终案件成功破获，她们蜕变为真正的好警察。</w:t>
            </w:r>
          </w:p>
        </w:tc>
      </w:tr>
      <w:tr>
        <w:tc>
          <w:tcPr>
            <w:tcW w:type="dxa" w:w="8640"/>
          </w:tcPr>
          <w:p>
            <w:r/>
          </w:p>
        </w:tc>
      </w:tr>
      <w:tr>
        <w:tc>
          <w:tcPr>
            <w:tcW w:type="dxa" w:w="8640"/>
          </w:tcPr>
          <w:p>
            <w:r>
              <w:t>[122] 《铸剑1982》</w:t>
            </w:r>
          </w:p>
        </w:tc>
      </w:tr>
      <w:tr>
        <w:tc>
          <w:tcPr>
            <w:tcW w:type="dxa" w:w="8640"/>
          </w:tcPr>
          <w:p>
            <w:r>
              <w:t>编剧: 周冰</w:t>
            </w:r>
          </w:p>
        </w:tc>
      </w:tr>
      <w:tr>
        <w:tc>
          <w:tcPr>
            <w:tcW w:type="dxa" w:w="8640"/>
          </w:tcPr>
          <w:p>
            <w:r>
              <w:t>其它作品：《黑白较量之紧追不舍》、《黑白较量之誓言无悔》、《坐小火车回家》、《无辜者》、《战栗图腾》、《躲在时光里的爱情》、《勇敢追，大胆爱》、《奔跑吧，少年》、《蒲怨》</w:t>
            </w:r>
          </w:p>
        </w:tc>
      </w:tr>
      <w:tr>
        <w:tc>
          <w:tcPr>
            <w:tcW w:type="dxa" w:w="8640"/>
          </w:tcPr>
          <w:p>
            <w:r>
              <w:t>备案单位: 云南大郎影视制作有限公司</w:t>
            </w:r>
          </w:p>
        </w:tc>
      </w:tr>
      <w:tr>
        <w:tc>
          <w:tcPr>
            <w:tcW w:type="dxa" w:w="8640"/>
          </w:tcPr>
          <w:p>
            <w:r>
              <w:t>类别：故事影片，年代：当代</w:t>
            </w:r>
          </w:p>
        </w:tc>
      </w:tr>
      <w:tr>
        <w:tc>
          <w:tcPr>
            <w:tcW w:type="dxa" w:w="8640"/>
          </w:tcPr>
          <w:p>
            <w:r>
              <w:t>环境/氛围/人物/事件/情感：都市 惊险 警察 涉案 家国</w:t>
            </w:r>
          </w:p>
        </w:tc>
      </w:tr>
      <w:tr>
        <w:tc>
          <w:tcPr>
            <w:tcW w:type="dxa" w:w="8640"/>
          </w:tcPr>
          <w:p>
            <w:r>
              <w:t>80年代，为防境外毒品向我国渗透，云南组建千人专业缉毒队伍，盛平和陈剑君均是云山缉毒队的队员。在一次抓捕行动中，陈剑君为了保护盛平惨死，其后盛平等人暗中追查贩毒链条，最终抓获毒贩，掐断贩毒通道。</w:t>
            </w:r>
          </w:p>
        </w:tc>
      </w:tr>
      <w:tr>
        <w:tc>
          <w:tcPr>
            <w:tcW w:type="dxa" w:w="8640"/>
          </w:tcPr>
          <w:p>
            <w:r/>
          </w:p>
        </w:tc>
      </w:tr>
      <w:tr>
        <w:tc>
          <w:tcPr>
            <w:tcW w:type="dxa" w:w="8640"/>
          </w:tcPr>
          <w:p>
            <w:r>
              <w:t>[123] 《英雄无间》</w:t>
            </w:r>
          </w:p>
        </w:tc>
      </w:tr>
      <w:tr>
        <w:tc>
          <w:tcPr>
            <w:tcW w:type="dxa" w:w="8640"/>
          </w:tcPr>
          <w:p>
            <w:r>
              <w:t>编剧: 李梦学</w:t>
            </w:r>
          </w:p>
        </w:tc>
      </w:tr>
      <w:tr>
        <w:tc>
          <w:tcPr>
            <w:tcW w:type="dxa" w:w="8640"/>
          </w:tcPr>
          <w:p>
            <w:r>
              <w:t>其它作品：《国旗下成长》</w:t>
            </w:r>
          </w:p>
        </w:tc>
      </w:tr>
      <w:tr>
        <w:tc>
          <w:tcPr>
            <w:tcW w:type="dxa" w:w="8640"/>
          </w:tcPr>
          <w:p>
            <w:r>
              <w:t>备案单位: 宁波德本文化传媒有限公司</w:t>
            </w:r>
          </w:p>
        </w:tc>
      </w:tr>
      <w:tr>
        <w:tc>
          <w:tcPr>
            <w:tcW w:type="dxa" w:w="8640"/>
          </w:tcPr>
          <w:p>
            <w:r>
              <w:t>类别：故事影片，年代：近代</w:t>
            </w:r>
          </w:p>
        </w:tc>
      </w:tr>
      <w:tr>
        <w:tc>
          <w:tcPr>
            <w:tcW w:type="dxa" w:w="8640"/>
          </w:tcPr>
          <w:p>
            <w:r>
              <w:t>环境/氛围/人物/事件/情感：都市 惊险 警察 涉案 友情</w:t>
            </w:r>
          </w:p>
        </w:tc>
      </w:tr>
      <w:tr>
        <w:tc>
          <w:tcPr>
            <w:tcW w:type="dxa" w:w="8640"/>
          </w:tcPr>
          <w:p>
            <w:r>
              <w:t>新四军为策反情报科长李霞、猎取001号档案，派周狄生打入宪兵队。周狄生面对冤屈、暗杀、死亡……在上级组织的领导下机智勇敢、沉着睿智、越是艰险越向前，最终出色完成任务。</w:t>
            </w:r>
          </w:p>
        </w:tc>
      </w:tr>
      <w:tr>
        <w:tc>
          <w:tcPr>
            <w:tcW w:type="dxa" w:w="8640"/>
          </w:tcPr>
          <w:p>
            <w:r/>
          </w:p>
        </w:tc>
      </w:tr>
      <w:tr>
        <w:tc>
          <w:tcPr>
            <w:tcW w:type="dxa" w:w="8640"/>
          </w:tcPr>
          <w:p>
            <w:r>
              <w:t>[124] 《霜雪寒》</w:t>
            </w:r>
          </w:p>
        </w:tc>
      </w:tr>
      <w:tr>
        <w:tc>
          <w:tcPr>
            <w:tcW w:type="dxa" w:w="8640"/>
          </w:tcPr>
          <w:p>
            <w:r>
              <w:t>编剧: 史安平</w:t>
            </w:r>
          </w:p>
        </w:tc>
      </w:tr>
      <w:tr>
        <w:tc>
          <w:tcPr>
            <w:tcW w:type="dxa" w:w="8640"/>
          </w:tcPr>
          <w:p>
            <w:r>
              <w:t>备案单位: 北京山长水阔文化传媒有限公司</w:t>
            </w:r>
          </w:p>
        </w:tc>
      </w:tr>
      <w:tr>
        <w:tc>
          <w:tcPr>
            <w:tcW w:type="dxa" w:w="8640"/>
          </w:tcPr>
          <w:p>
            <w:r>
              <w:t>类别：故事影片，年代：当代</w:t>
            </w:r>
          </w:p>
        </w:tc>
      </w:tr>
      <w:tr>
        <w:tc>
          <w:tcPr>
            <w:tcW w:type="dxa" w:w="8640"/>
          </w:tcPr>
          <w:p>
            <w:r>
              <w:t>环境/氛围/人物/事件/情感：都市 励志 老年 生活 亲情</w:t>
            </w:r>
          </w:p>
        </w:tc>
      </w:tr>
      <w:tr>
        <w:tc>
          <w:tcPr>
            <w:tcW w:type="dxa" w:w="8640"/>
          </w:tcPr>
          <w:p>
            <w:r>
              <w:t>一位身有残疾的迟暮老人用超乎寻常的乐观心态面对孤独、病痛、甚至生死；他用近乎执拗的努力坚守着自己的精神家园：一座破旧却又生机盎然的老式平房。原来，是一种向往自由的精神力量在支撑着他。</w:t>
            </w:r>
          </w:p>
        </w:tc>
      </w:tr>
      <w:tr>
        <w:tc>
          <w:tcPr>
            <w:tcW w:type="dxa" w:w="8640"/>
          </w:tcPr>
          <w:p>
            <w:r/>
          </w:p>
        </w:tc>
      </w:tr>
      <w:tr>
        <w:tc>
          <w:tcPr>
            <w:tcW w:type="dxa" w:w="8640"/>
          </w:tcPr>
          <w:p>
            <w:r>
              <w:t>[125] 《墨伊计划》</w:t>
            </w:r>
          </w:p>
        </w:tc>
      </w:tr>
      <w:tr>
        <w:tc>
          <w:tcPr>
            <w:tcW w:type="dxa" w:w="8640"/>
          </w:tcPr>
          <w:p>
            <w:r>
              <w:t>编剧: 李昳青、任文</w:t>
            </w:r>
          </w:p>
        </w:tc>
      </w:tr>
      <w:tr>
        <w:tc>
          <w:tcPr>
            <w:tcW w:type="dxa" w:w="8640"/>
          </w:tcPr>
          <w:p>
            <w:r>
              <w:t>备案单位: 跷跷板（北京）文化发展有限公司、推镜（上海）文化传播有限公司</w:t>
            </w:r>
          </w:p>
        </w:tc>
      </w:tr>
      <w:tr>
        <w:tc>
          <w:tcPr>
            <w:tcW w:type="dxa" w:w="8640"/>
          </w:tcPr>
          <w:p>
            <w:r>
              <w:t>类别：故事影片，年代：当代</w:t>
            </w:r>
          </w:p>
        </w:tc>
      </w:tr>
      <w:tr>
        <w:tc>
          <w:tcPr>
            <w:tcW w:type="dxa" w:w="8640"/>
          </w:tcPr>
          <w:p>
            <w:r>
              <w:t>环境/氛围/人物/事件/情感：未来 科幻 机器人 生活 友情</w:t>
            </w:r>
          </w:p>
        </w:tc>
      </w:tr>
      <w:tr>
        <w:tc>
          <w:tcPr>
            <w:tcW w:type="dxa" w:w="8640"/>
          </w:tcPr>
          <w:p>
            <w:r>
              <w:t>2045 年，世界上最先进的人工智能墨伊生于深圳，长在华强北，像一个普通孩子般 被抚养长大，又经历了多过常人的“人生”百态。随着对她过往的回顾，人类与 AI 关系的课题再次成为焦点。</w:t>
            </w:r>
          </w:p>
        </w:tc>
      </w:tr>
      <w:tr>
        <w:tc>
          <w:tcPr>
            <w:tcW w:type="dxa" w:w="8640"/>
          </w:tcPr>
          <w:p>
            <w:r/>
          </w:p>
        </w:tc>
      </w:tr>
      <w:tr>
        <w:tc>
          <w:tcPr>
            <w:tcW w:type="dxa" w:w="8640"/>
          </w:tcPr>
          <w:p>
            <w:r>
              <w:t>[126] 《世界上最疼我的人》</w:t>
            </w:r>
          </w:p>
        </w:tc>
      </w:tr>
      <w:tr>
        <w:tc>
          <w:tcPr>
            <w:tcW w:type="dxa" w:w="8640"/>
          </w:tcPr>
          <w:p>
            <w:r>
              <w:t>编剧: 郝铭、李沛然（本名：李玉广）</w:t>
            </w:r>
          </w:p>
        </w:tc>
      </w:tr>
      <w:tr>
        <w:tc>
          <w:tcPr>
            <w:tcW w:type="dxa" w:w="8640"/>
          </w:tcPr>
          <w:p>
            <w:r>
              <w:t>备案单位: 正画影业（北京）有限公司</w:t>
            </w:r>
          </w:p>
        </w:tc>
      </w:tr>
      <w:tr>
        <w:tc>
          <w:tcPr>
            <w:tcW w:type="dxa" w:w="8640"/>
          </w:tcPr>
          <w:p>
            <w:r>
              <w:t>类别：故事影片，年代：当代</w:t>
            </w:r>
          </w:p>
        </w:tc>
      </w:tr>
      <w:tr>
        <w:tc>
          <w:tcPr>
            <w:tcW w:type="dxa" w:w="8640"/>
          </w:tcPr>
          <w:p>
            <w:r>
              <w:t>环境/氛围/人物/事件/情感：都市 温馨 老年 生活 友情</w:t>
            </w:r>
          </w:p>
        </w:tc>
      </w:tr>
      <w:tr>
        <w:tc>
          <w:tcPr>
            <w:tcW w:type="dxa" w:w="8640"/>
          </w:tcPr>
          <w:p>
            <w:r>
              <w:t>陇南护工白姐心眼儿实在，一根筋，活儿却干净利落，一把好手。北京孤寡老人杨老太豪横磨叨，脾气大，没人能伺候得了。两人就这么遇上了。为了活着的尊严，她们的命运交叉，纠缠在一起……</w:t>
            </w:r>
          </w:p>
        </w:tc>
      </w:tr>
      <w:tr>
        <w:tc>
          <w:tcPr>
            <w:tcW w:type="dxa" w:w="8640"/>
          </w:tcPr>
          <w:p>
            <w:r/>
          </w:p>
        </w:tc>
      </w:tr>
      <w:tr>
        <w:tc>
          <w:tcPr>
            <w:tcW w:type="dxa" w:w="8640"/>
          </w:tcPr>
          <w:p>
            <w:r>
              <w:t>[127] 《回家的你》</w:t>
            </w:r>
          </w:p>
        </w:tc>
      </w:tr>
      <w:tr>
        <w:tc>
          <w:tcPr>
            <w:tcW w:type="dxa" w:w="8640"/>
          </w:tcPr>
          <w:p>
            <w:r>
              <w:t>编剧: 牟模</w:t>
            </w:r>
          </w:p>
        </w:tc>
      </w:tr>
      <w:tr>
        <w:tc>
          <w:tcPr>
            <w:tcW w:type="dxa" w:w="8640"/>
          </w:tcPr>
          <w:p>
            <w:r>
              <w:t>其它作品：《蜂麻燕雀》</w:t>
            </w:r>
          </w:p>
        </w:tc>
      </w:tr>
      <w:tr>
        <w:tc>
          <w:tcPr>
            <w:tcW w:type="dxa" w:w="8640"/>
          </w:tcPr>
          <w:p>
            <w:r>
              <w:t>备案单位: 江苏观时文化传媒有限公司</w:t>
            </w:r>
          </w:p>
        </w:tc>
      </w:tr>
      <w:tr>
        <w:tc>
          <w:tcPr>
            <w:tcW w:type="dxa" w:w="8640"/>
          </w:tcPr>
          <w:p>
            <w:r>
              <w:t>类别：故事影片，年代：当代</w:t>
            </w:r>
          </w:p>
        </w:tc>
      </w:tr>
      <w:tr>
        <w:tc>
          <w:tcPr>
            <w:tcW w:type="dxa" w:w="8640"/>
          </w:tcPr>
          <w:p>
            <w:r>
              <w:t>环境/氛围/人物/事件/情感：都市 温馨 群像 生活 亲情</w:t>
            </w:r>
          </w:p>
        </w:tc>
      </w:tr>
      <w:tr>
        <w:tc>
          <w:tcPr>
            <w:tcW w:type="dxa" w:w="8640"/>
          </w:tcPr>
          <w:p>
            <w:r>
              <w:t>替怀孕的老婆出工的临时家政员李威，机缘巧合下与问题老人颜炳荣一同过年。这个意外闯入的年轻人，在解决自己生活困扰的同时也改变了这栋楼里的几位独居老人的生活问题。</w:t>
            </w:r>
          </w:p>
        </w:tc>
      </w:tr>
      <w:tr>
        <w:tc>
          <w:tcPr>
            <w:tcW w:type="dxa" w:w="8640"/>
          </w:tcPr>
          <w:p>
            <w:r/>
          </w:p>
        </w:tc>
      </w:tr>
      <w:tr>
        <w:tc>
          <w:tcPr>
            <w:tcW w:type="dxa" w:w="8640"/>
          </w:tcPr>
          <w:p>
            <w:r>
              <w:t>[128] 《老吉和他的朋友们》</w:t>
            </w:r>
          </w:p>
        </w:tc>
      </w:tr>
      <w:tr>
        <w:tc>
          <w:tcPr>
            <w:tcW w:type="dxa" w:w="8640"/>
          </w:tcPr>
          <w:p>
            <w:r>
              <w:t>编剧: 安丽（笔名：龙泉）</w:t>
            </w:r>
          </w:p>
        </w:tc>
      </w:tr>
      <w:tr>
        <w:tc>
          <w:tcPr>
            <w:tcW w:type="dxa" w:w="8640"/>
          </w:tcPr>
          <w:p>
            <w:r>
              <w:t>其它作品：《菠萝没有秘密》</w:t>
            </w:r>
          </w:p>
        </w:tc>
      </w:tr>
      <w:tr>
        <w:tc>
          <w:tcPr>
            <w:tcW w:type="dxa" w:w="8640"/>
          </w:tcPr>
          <w:p>
            <w:r>
              <w:t>备案单位: 青岛万阅生文化传媒有限公司、上海一其影业有限公司</w:t>
            </w:r>
          </w:p>
        </w:tc>
      </w:tr>
      <w:tr>
        <w:tc>
          <w:tcPr>
            <w:tcW w:type="dxa" w:w="8640"/>
          </w:tcPr>
          <w:p>
            <w:r>
              <w:t>类别：故事影片，年代：当代</w:t>
            </w:r>
          </w:p>
        </w:tc>
      </w:tr>
      <w:tr>
        <w:tc>
          <w:tcPr>
            <w:tcW w:type="dxa" w:w="8640"/>
          </w:tcPr>
          <w:p>
            <w:r>
              <w:t>环境/氛围/人物/事件/情感：都市 励志 中年 生活 乐观</w:t>
            </w:r>
          </w:p>
        </w:tc>
      </w:tr>
      <w:tr>
        <w:tc>
          <w:tcPr>
            <w:tcW w:type="dxa" w:w="8640"/>
          </w:tcPr>
          <w:p>
            <w:r>
              <w:t>勤恳工作半生的老吉遭遇了中年危机，一夜之间变得一无所有，但老吉并没有从此一蹶不振，反而积极面对困难，重拾儿时梦想，积极乐观生活。</w:t>
            </w:r>
          </w:p>
        </w:tc>
      </w:tr>
      <w:tr>
        <w:tc>
          <w:tcPr>
            <w:tcW w:type="dxa" w:w="8640"/>
          </w:tcPr>
          <w:p>
            <w:r/>
          </w:p>
        </w:tc>
      </w:tr>
      <w:tr>
        <w:tc>
          <w:tcPr>
            <w:tcW w:type="dxa" w:w="8640"/>
          </w:tcPr>
          <w:p>
            <w:r>
              <w:t>[129] 《148公里》</w:t>
            </w:r>
          </w:p>
        </w:tc>
      </w:tr>
      <w:tr>
        <w:tc>
          <w:tcPr>
            <w:tcW w:type="dxa" w:w="8640"/>
          </w:tcPr>
          <w:p>
            <w:r>
              <w:t>编剧: 杨屹崐</w:t>
            </w:r>
          </w:p>
        </w:tc>
      </w:tr>
      <w:tr>
        <w:tc>
          <w:tcPr>
            <w:tcW w:type="dxa" w:w="8640"/>
          </w:tcPr>
          <w:p>
            <w:r>
              <w:t>其它作品：《醒来歌唱》、《马拉松爸爸和女儿》</w:t>
            </w:r>
          </w:p>
        </w:tc>
      </w:tr>
      <w:tr>
        <w:tc>
          <w:tcPr>
            <w:tcW w:type="dxa" w:w="8640"/>
          </w:tcPr>
          <w:p>
            <w:r>
              <w:t>备案单位: 西安山羊影视有限公司</w:t>
            </w:r>
          </w:p>
        </w:tc>
      </w:tr>
      <w:tr>
        <w:tc>
          <w:tcPr>
            <w:tcW w:type="dxa" w:w="8640"/>
          </w:tcPr>
          <w:p>
            <w:r>
              <w:t>类别：故事影片，年代：当代</w:t>
            </w:r>
          </w:p>
        </w:tc>
      </w:tr>
      <w:tr>
        <w:tc>
          <w:tcPr>
            <w:tcW w:type="dxa" w:w="8640"/>
          </w:tcPr>
          <w:p>
            <w:r>
              <w:t>环境/氛围/人物/事件/情感：都市 困惑 青年 生活 爱情</w:t>
            </w:r>
          </w:p>
        </w:tc>
      </w:tr>
      <w:tr>
        <w:tc>
          <w:tcPr>
            <w:tcW w:type="dxa" w:w="8640"/>
          </w:tcPr>
          <w:p>
            <w:r>
              <w:t>西安某大学医学生高峰和传媒专业的小倩在恋爱。小倩毕业后回到县城家里的事业单位工作，大五的高峰在医院实习，两人相距148公里成了异地恋。他们都遇到了其他对自己好的人，也分分合合多次，最终有情人成眷属。</w:t>
            </w:r>
          </w:p>
        </w:tc>
      </w:tr>
      <w:tr>
        <w:tc>
          <w:tcPr>
            <w:tcW w:type="dxa" w:w="8640"/>
          </w:tcPr>
          <w:p>
            <w:r/>
          </w:p>
        </w:tc>
      </w:tr>
      <w:tr>
        <w:tc>
          <w:tcPr>
            <w:tcW w:type="dxa" w:w="8640"/>
          </w:tcPr>
          <w:p>
            <w:r>
              <w:t>[130] 《差评》</w:t>
            </w:r>
          </w:p>
        </w:tc>
      </w:tr>
      <w:tr>
        <w:tc>
          <w:tcPr>
            <w:tcW w:type="dxa" w:w="8640"/>
          </w:tcPr>
          <w:p>
            <w:r>
              <w:t>编剧: 李亮文</w:t>
            </w:r>
          </w:p>
        </w:tc>
      </w:tr>
      <w:tr>
        <w:tc>
          <w:tcPr>
            <w:tcW w:type="dxa" w:w="8640"/>
          </w:tcPr>
          <w:p>
            <w:r>
              <w:t>其它作品：《签证》、《蝙蝠别墅》、《离线爱人》</w:t>
            </w:r>
          </w:p>
        </w:tc>
      </w:tr>
      <w:tr>
        <w:tc>
          <w:tcPr>
            <w:tcW w:type="dxa" w:w="8640"/>
          </w:tcPr>
          <w:p>
            <w:r>
              <w:t>备案单位: 爱奇艺影业（上海）有限公司</w:t>
            </w:r>
          </w:p>
        </w:tc>
      </w:tr>
      <w:tr>
        <w:tc>
          <w:tcPr>
            <w:tcW w:type="dxa" w:w="8640"/>
          </w:tcPr>
          <w:p>
            <w:r>
              <w:br/>
              <w:t>备案单位近期推出的其它影片：《扫黑·决战》、《再见吧！少年》、《逗爱熊仁镇》</w:t>
            </w:r>
          </w:p>
        </w:tc>
      </w:tr>
      <w:tr>
        <w:tc>
          <w:tcPr>
            <w:tcW w:type="dxa" w:w="8640"/>
          </w:tcPr>
          <w:p>
            <w:r>
              <w:t>类别：故事影片，年代：当代</w:t>
            </w:r>
          </w:p>
        </w:tc>
      </w:tr>
      <w:tr>
        <w:tc>
          <w:tcPr>
            <w:tcW w:type="dxa" w:w="8640"/>
          </w:tcPr>
          <w:p>
            <w:r>
              <w:t>环境/氛围/人物/事件/情感：都市 压抑 青年 生活 委屈</w:t>
            </w:r>
          </w:p>
        </w:tc>
      </w:tr>
      <w:tr>
        <w:tc>
          <w:tcPr>
            <w:tcW w:type="dxa" w:w="8640"/>
          </w:tcPr>
          <w:p>
            <w:r>
              <w:t>外卖小哥杨柳意外收到两个差评，执拗的要找银行职员罗晓琳，网红文红红把差评改回来。三个人的命运就因为这个差评交织在一起。最终引发了一场无法挽回的灾难。</w:t>
            </w:r>
          </w:p>
        </w:tc>
      </w:tr>
      <w:tr>
        <w:tc>
          <w:tcPr>
            <w:tcW w:type="dxa" w:w="8640"/>
          </w:tcPr>
          <w:p>
            <w:r/>
          </w:p>
        </w:tc>
      </w:tr>
      <w:tr>
        <w:tc>
          <w:tcPr>
            <w:tcW w:type="dxa" w:w="8640"/>
          </w:tcPr>
          <w:p>
            <w:r>
              <w:t>[131] 《恋曲2023》</w:t>
            </w:r>
          </w:p>
        </w:tc>
      </w:tr>
      <w:tr>
        <w:tc>
          <w:tcPr>
            <w:tcW w:type="dxa" w:w="8640"/>
          </w:tcPr>
          <w:p>
            <w:r>
              <w:t>编剧: 彭建军</w:t>
            </w:r>
          </w:p>
        </w:tc>
      </w:tr>
      <w:tr>
        <w:tc>
          <w:tcPr>
            <w:tcW w:type="dxa" w:w="8640"/>
          </w:tcPr>
          <w:p>
            <w:r>
              <w:t>其它作品：《青苔花开》</w:t>
            </w:r>
          </w:p>
        </w:tc>
      </w:tr>
      <w:tr>
        <w:tc>
          <w:tcPr>
            <w:tcW w:type="dxa" w:w="8640"/>
          </w:tcPr>
          <w:p>
            <w:r>
              <w:t>备案单位: 伊麦（上海）文化发展有限公司</w:t>
            </w:r>
          </w:p>
        </w:tc>
      </w:tr>
      <w:tr>
        <w:tc>
          <w:tcPr>
            <w:tcW w:type="dxa" w:w="8640"/>
          </w:tcPr>
          <w:p>
            <w:r>
              <w:t>类别：故事影片，年代：当代</w:t>
            </w:r>
          </w:p>
        </w:tc>
      </w:tr>
      <w:tr>
        <w:tc>
          <w:tcPr>
            <w:tcW w:type="dxa" w:w="8640"/>
          </w:tcPr>
          <w:p>
            <w:r>
              <w:t>环境/氛围/人物/事件/情感：乡村 温馨 青年 生活 爱情</w:t>
            </w:r>
          </w:p>
        </w:tc>
      </w:tr>
      <w:tr>
        <w:tc>
          <w:tcPr>
            <w:tcW w:type="dxa" w:w="8640"/>
          </w:tcPr>
          <w:p>
            <w:r>
              <w:t>在北京打拼的周秒秒，对工作精益求精，个人生活草草应付。受不了妈妈催婚，决定与同事林家耀假扮情侣。跟随家耀回到潮汕老家后，被当地的慢生活、美食及大家庭的关爱温暖，重新审视自己的生活并最终和家耀坠入爱河。</w:t>
            </w:r>
          </w:p>
        </w:tc>
      </w:tr>
      <w:tr>
        <w:tc>
          <w:tcPr>
            <w:tcW w:type="dxa" w:w="8640"/>
          </w:tcPr>
          <w:p>
            <w:r/>
          </w:p>
        </w:tc>
      </w:tr>
      <w:tr>
        <w:tc>
          <w:tcPr>
            <w:tcW w:type="dxa" w:w="8640"/>
          </w:tcPr>
          <w:p>
            <w:r>
              <w:t>[132] 《山水回音》</w:t>
            </w:r>
          </w:p>
        </w:tc>
      </w:tr>
      <w:tr>
        <w:tc>
          <w:tcPr>
            <w:tcW w:type="dxa" w:w="8640"/>
          </w:tcPr>
          <w:p>
            <w:r>
              <w:t>编剧: 王博文</w:t>
            </w:r>
          </w:p>
        </w:tc>
      </w:tr>
      <w:tr>
        <w:tc>
          <w:tcPr>
            <w:tcW w:type="dxa" w:w="8640"/>
          </w:tcPr>
          <w:p>
            <w:r>
              <w:t>备案单位: 西藏大成影视传媒有限公司</w:t>
            </w:r>
          </w:p>
        </w:tc>
      </w:tr>
      <w:tr>
        <w:tc>
          <w:tcPr>
            <w:tcW w:type="dxa" w:w="8640"/>
          </w:tcPr>
          <w:p>
            <w:r>
              <w:t>类别：故事影片，年代：当代</w:t>
            </w:r>
          </w:p>
        </w:tc>
      </w:tr>
      <w:tr>
        <w:tc>
          <w:tcPr>
            <w:tcW w:type="dxa" w:w="8640"/>
          </w:tcPr>
          <w:p>
            <w:r>
              <w:t>环境/氛围/人物/事件/情感：乡村 困惑 家人 生活 亲情</w:t>
            </w:r>
          </w:p>
        </w:tc>
      </w:tr>
      <w:tr>
        <w:tc>
          <w:tcPr>
            <w:tcW w:type="dxa" w:w="8640"/>
          </w:tcPr>
          <w:p>
            <w:r>
              <w:t>不同时代两对夫妻爱情故事和人生对比，讴歌80年代李建国文迪夫妻报国支边感人事迹，与英首长换命战友情；鞭鞑90年代郭涵对婚姻的背叛致妻子吴雨桐毁容致残爱情悲剧，郭涵悔悟陪伴爱妻之举表达情大于天的本能责任</w:t>
            </w:r>
          </w:p>
        </w:tc>
      </w:tr>
      <w:tr>
        <w:tc>
          <w:tcPr>
            <w:tcW w:type="dxa" w:w="8640"/>
          </w:tcPr>
          <w:p>
            <w:r/>
          </w:p>
        </w:tc>
      </w:tr>
      <w:tr>
        <w:tc>
          <w:tcPr>
            <w:tcW w:type="dxa" w:w="8640"/>
          </w:tcPr>
          <w:p>
            <w:r>
              <w:t>[133] 《哈斯木的烦恼》</w:t>
            </w:r>
          </w:p>
        </w:tc>
      </w:tr>
      <w:tr>
        <w:tc>
          <w:tcPr>
            <w:tcW w:type="dxa" w:w="8640"/>
          </w:tcPr>
          <w:p>
            <w:r>
              <w:t>编剧: 吐尔洪江·艾山</w:t>
            </w:r>
          </w:p>
        </w:tc>
      </w:tr>
      <w:tr>
        <w:tc>
          <w:tcPr>
            <w:tcW w:type="dxa" w:w="8640"/>
          </w:tcPr>
          <w:p>
            <w:r>
              <w:t>备案单位: 新疆心之源影视传媒有限公司、新疆火之地文化传媒有限公司</w:t>
            </w:r>
          </w:p>
        </w:tc>
      </w:tr>
      <w:tr>
        <w:tc>
          <w:tcPr>
            <w:tcW w:type="dxa" w:w="8640"/>
          </w:tcPr>
          <w:p>
            <w:r>
              <w:t>类别：故事影片，年代：当代</w:t>
            </w:r>
          </w:p>
        </w:tc>
      </w:tr>
      <w:tr>
        <w:tc>
          <w:tcPr>
            <w:tcW w:type="dxa" w:w="8640"/>
          </w:tcPr>
          <w:p>
            <w:r>
              <w:t>环境/氛围/人物/事件/情感：都市 困惑 群像 生活 家国</w:t>
            </w:r>
          </w:p>
        </w:tc>
      </w:tr>
      <w:tr>
        <w:tc>
          <w:tcPr>
            <w:tcW w:type="dxa" w:w="8640"/>
          </w:tcPr>
          <w:p>
            <w:r>
              <w:t>彩票作为一种社会福利基金征集，全民关注支持社会福利，全民参与关爱残疾人事业的形式，在完善社会福利事业方面，发挥了巨大作用。 影片试图通过哈斯木对待彩票中奖以后的种种表现和不同的人不同的观念、态度，栓释</w:t>
            </w:r>
          </w:p>
        </w:tc>
      </w:tr>
      <w:tr>
        <w:tc>
          <w:tcPr>
            <w:tcW w:type="dxa" w:w="8640"/>
          </w:tcPr>
          <w:p>
            <w:r/>
          </w:p>
        </w:tc>
      </w:tr>
      <w:tr>
        <w:tc>
          <w:tcPr>
            <w:tcW w:type="dxa" w:w="8640"/>
          </w:tcPr>
          <w:p>
            <w:r>
              <w:t>[134] 《大地之上》</w:t>
            </w:r>
          </w:p>
        </w:tc>
      </w:tr>
      <w:tr>
        <w:tc>
          <w:tcPr>
            <w:tcW w:type="dxa" w:w="8640"/>
          </w:tcPr>
          <w:p>
            <w:r>
              <w:t>编剧: 闫方博</w:t>
            </w:r>
          </w:p>
        </w:tc>
      </w:tr>
      <w:tr>
        <w:tc>
          <w:tcPr>
            <w:tcW w:type="dxa" w:w="8640"/>
          </w:tcPr>
          <w:p>
            <w:r>
              <w:t>其它作品：《敬礼！我的母亲》、《即将登场》、《风雨归程》、《我的贴身高手》、《两个少年》、《粉色保镖》、《82小时英雄归来》、《自由花》</w:t>
            </w:r>
          </w:p>
        </w:tc>
      </w:tr>
      <w:tr>
        <w:tc>
          <w:tcPr>
            <w:tcW w:type="dxa" w:w="8640"/>
          </w:tcPr>
          <w:p>
            <w:r>
              <w:t>备案单位: 玖玖为功（云南）影视传媒集团有限公司</w:t>
            </w:r>
          </w:p>
        </w:tc>
      </w:tr>
      <w:tr>
        <w:tc>
          <w:tcPr>
            <w:tcW w:type="dxa" w:w="8640"/>
          </w:tcPr>
          <w:p>
            <w:r>
              <w:t>类别：故事影片，年代：现代</w:t>
            </w:r>
          </w:p>
        </w:tc>
      </w:tr>
      <w:tr>
        <w:tc>
          <w:tcPr>
            <w:tcW w:type="dxa" w:w="8640"/>
          </w:tcPr>
          <w:p>
            <w:r>
              <w:t>环境/氛围/人物/事件/情感：乡村 励志 家人 生活 爱情</w:t>
            </w:r>
          </w:p>
        </w:tc>
      </w:tr>
      <w:tr>
        <w:tc>
          <w:tcPr>
            <w:tcW w:type="dxa" w:w="8640"/>
          </w:tcPr>
          <w:p>
            <w:r>
              <w:t>云岭山下，红土地上，少时意外致残的顺东与天生没有双臂的国秀相知相爱，他们守着田地，辛勤劳动，越过春夏秋冬，历经苦乐悲喜，撑起了一个家，把生活过成诗。</w:t>
            </w:r>
          </w:p>
        </w:tc>
      </w:tr>
      <w:tr>
        <w:tc>
          <w:tcPr>
            <w:tcW w:type="dxa" w:w="8640"/>
          </w:tcPr>
          <w:p>
            <w:r/>
          </w:p>
        </w:tc>
      </w:tr>
      <w:tr>
        <w:tc>
          <w:tcPr>
            <w:tcW w:type="dxa" w:w="8640"/>
          </w:tcPr>
          <w:p>
            <w:r>
              <w:t>[135] 《万古诗情映明月》</w:t>
            </w:r>
          </w:p>
        </w:tc>
      </w:tr>
      <w:tr>
        <w:tc>
          <w:tcPr>
            <w:tcW w:type="dxa" w:w="8640"/>
          </w:tcPr>
          <w:p>
            <w:r>
              <w:t>编剧: 蒋秋霞</w:t>
            </w:r>
          </w:p>
        </w:tc>
      </w:tr>
      <w:tr>
        <w:tc>
          <w:tcPr>
            <w:tcW w:type="dxa" w:w="8640"/>
          </w:tcPr>
          <w:p>
            <w:r>
              <w:t>其它作品：《江山》</w:t>
            </w:r>
          </w:p>
        </w:tc>
      </w:tr>
      <w:tr>
        <w:tc>
          <w:tcPr>
            <w:tcW w:type="dxa" w:w="8640"/>
          </w:tcPr>
          <w:p>
            <w:r>
              <w:t>备案单位: 珠海汉都影视投资有限公司</w:t>
            </w:r>
          </w:p>
        </w:tc>
      </w:tr>
      <w:tr>
        <w:tc>
          <w:tcPr>
            <w:tcW w:type="dxa" w:w="8640"/>
          </w:tcPr>
          <w:p>
            <w:r>
              <w:t>类别：故事影片，年代：古代</w:t>
            </w:r>
          </w:p>
        </w:tc>
      </w:tr>
      <w:tr>
        <w:tc>
          <w:tcPr>
            <w:tcW w:type="dxa" w:w="8640"/>
          </w:tcPr>
          <w:p>
            <w:r>
              <w:t>环境/氛围/人物/事件/情感：宫廷 苦难 中年 生活 忧伤</w:t>
            </w:r>
          </w:p>
        </w:tc>
      </w:tr>
      <w:tr>
        <w:tc>
          <w:tcPr>
            <w:tcW w:type="dxa" w:w="8640"/>
          </w:tcPr>
          <w:p>
            <w:r>
              <w:t>公元725年李白被唐玄宗赏识而留在宫廷后又被赐金放还。回到民间后与宗女相遇，结为“神仙眷侣”。后误涉永王叛案而被俘，流放夜郎后遇赦。公元762中秋夜，李白醉酒去江中抱月，溺水而亡，留下了他的不朽诗篇。</w:t>
            </w:r>
          </w:p>
        </w:tc>
      </w:tr>
      <w:tr>
        <w:tc>
          <w:tcPr>
            <w:tcW w:type="dxa" w:w="8640"/>
          </w:tcPr>
          <w:p>
            <w:r/>
          </w:p>
        </w:tc>
      </w:tr>
      <w:tr>
        <w:tc>
          <w:tcPr>
            <w:tcW w:type="dxa" w:w="8640"/>
          </w:tcPr>
          <w:p>
            <w:r>
              <w:t>[136] 《谢谢你，丘比特》</w:t>
            </w:r>
          </w:p>
        </w:tc>
      </w:tr>
      <w:tr>
        <w:tc>
          <w:tcPr>
            <w:tcW w:type="dxa" w:w="8640"/>
          </w:tcPr>
          <w:p>
            <w:r>
              <w:t>编剧: 王海峰</w:t>
            </w:r>
          </w:p>
        </w:tc>
      </w:tr>
      <w:tr>
        <w:tc>
          <w:tcPr>
            <w:tcW w:type="dxa" w:w="8640"/>
          </w:tcPr>
          <w:p>
            <w:r>
              <w:t>其它作品：《战毒》、《守望国土》、《一村之长之爸爸回家》、《爸爸去哪儿2（暂定）》、《爸爸去哪儿？》</w:t>
            </w:r>
          </w:p>
        </w:tc>
      </w:tr>
      <w:tr>
        <w:tc>
          <w:tcPr>
            <w:tcW w:type="dxa" w:w="8640"/>
          </w:tcPr>
          <w:p>
            <w:r>
              <w:t>备案单位: 福建品锐文化传播有限公司</w:t>
            </w:r>
          </w:p>
        </w:tc>
      </w:tr>
      <w:tr>
        <w:tc>
          <w:tcPr>
            <w:tcW w:type="dxa" w:w="8640"/>
          </w:tcPr>
          <w:p>
            <w:r>
              <w:t>类别：故事影片，年代：当代</w:t>
            </w:r>
          </w:p>
        </w:tc>
      </w:tr>
      <w:tr>
        <w:tc>
          <w:tcPr>
            <w:tcW w:type="dxa" w:w="8640"/>
          </w:tcPr>
          <w:p>
            <w:r>
              <w:t>环境/氛围/人物/事件/情感：都市 励志 青年 竞技 亲情</w:t>
            </w:r>
          </w:p>
        </w:tc>
      </w:tr>
      <w:tr>
        <w:tc>
          <w:tcPr>
            <w:tcW w:type="dxa" w:w="8640"/>
          </w:tcPr>
          <w:p>
            <w:r>
              <w:t>该剧讲述了后天致残的林胜光，在妻子陈心悦给予爱的温暖下，克服心理障碍，重新振作起来面对生活，替妻子完成在射箭比赛中夺冠的遗愿，并且继承了妻子为其他残友和残疾人运动员无私奉献的大爱精神的感人故事。</w:t>
            </w:r>
          </w:p>
        </w:tc>
      </w:tr>
      <w:tr>
        <w:tc>
          <w:tcPr>
            <w:tcW w:type="dxa" w:w="8640"/>
          </w:tcPr>
          <w:p>
            <w:r/>
          </w:p>
        </w:tc>
      </w:tr>
      <w:tr>
        <w:tc>
          <w:tcPr>
            <w:tcW w:type="dxa" w:w="8640"/>
          </w:tcPr>
          <w:p>
            <w:r>
              <w:t>[137] 《金牌高手》</w:t>
            </w:r>
          </w:p>
        </w:tc>
      </w:tr>
      <w:tr>
        <w:tc>
          <w:tcPr>
            <w:tcW w:type="dxa" w:w="8640"/>
          </w:tcPr>
          <w:p>
            <w:r>
              <w:t>编剧: 石磊</w:t>
            </w:r>
          </w:p>
        </w:tc>
      </w:tr>
      <w:tr>
        <w:tc>
          <w:tcPr>
            <w:tcW w:type="dxa" w:w="8640"/>
          </w:tcPr>
          <w:p>
            <w:r>
              <w:t>其它作品：《红孩儿之初生牛犊》、《觅渡》、《产业扶贫-“传统”变“现代”就地致富》、《疙瘩村的疙瘩事》、《镜框日志》、《那一年，我爱过你》、《冻不住的心》、《我的眼镜男友》、《穹》、《现在就去谈恋爱》、《荒唐协议》、《我非顽者》</w:t>
            </w:r>
          </w:p>
        </w:tc>
      </w:tr>
      <w:tr>
        <w:tc>
          <w:tcPr>
            <w:tcW w:type="dxa" w:w="8640"/>
          </w:tcPr>
          <w:p>
            <w:r>
              <w:t>备案单位: 海南全民狂欢影业有限公司</w:t>
            </w:r>
          </w:p>
        </w:tc>
      </w:tr>
      <w:tr>
        <w:tc>
          <w:tcPr>
            <w:tcW w:type="dxa" w:w="8640"/>
          </w:tcPr>
          <w:p>
            <w:r>
              <w:t>类别：故事影片，年代：当代</w:t>
            </w:r>
          </w:p>
        </w:tc>
      </w:tr>
      <w:tr>
        <w:tc>
          <w:tcPr>
            <w:tcW w:type="dxa" w:w="8640"/>
          </w:tcPr>
          <w:p>
            <w:r>
              <w:t>环境/氛围/人物/事件/情感：乡村 励志 青年 竞技 友情</w:t>
            </w:r>
          </w:p>
        </w:tc>
      </w:tr>
      <w:tr>
        <w:tc>
          <w:tcPr>
            <w:tcW w:type="dxa" w:w="8640"/>
          </w:tcPr>
          <w:p>
            <w:r>
              <w:t>功夫名人金勇为逃避格斗冠军李景的挑战，返回家乡，本想平静生活，却被一心振兴家乡的村长金一根拉着打造功夫小镇，此举再次引来李景，金勇在乡亲们的帮助下，走出了当年擂台失利留下的阴影，不再逃避毅然迎战。</w:t>
            </w:r>
          </w:p>
        </w:tc>
      </w:tr>
      <w:tr>
        <w:tc>
          <w:tcPr>
            <w:tcW w:type="dxa" w:w="8640"/>
          </w:tcPr>
          <w:p>
            <w:r/>
          </w:p>
        </w:tc>
      </w:tr>
      <w:tr>
        <w:tc>
          <w:tcPr>
            <w:tcW w:type="dxa" w:w="8640"/>
          </w:tcPr>
          <w:p>
            <w:r>
              <w:t>[138] 《篮球冠军》</w:t>
            </w:r>
          </w:p>
        </w:tc>
      </w:tr>
      <w:tr>
        <w:tc>
          <w:tcPr>
            <w:tcW w:type="dxa" w:w="8640"/>
          </w:tcPr>
          <w:p>
            <w:r>
              <w:t>编剧: 邢文雄</w:t>
            </w:r>
          </w:p>
        </w:tc>
      </w:tr>
      <w:tr>
        <w:tc>
          <w:tcPr>
            <w:tcW w:type="dxa" w:w="8640"/>
          </w:tcPr>
          <w:p>
            <w:r>
              <w:t>其它作品：《唐三角影帝》、《鼠胆艾比利》</w:t>
            </w:r>
          </w:p>
        </w:tc>
      </w:tr>
      <w:tr>
        <w:tc>
          <w:tcPr>
            <w:tcW w:type="dxa" w:w="8640"/>
          </w:tcPr>
          <w:p>
            <w:r>
              <w:t>备案单位: 上海爱美影视文化传媒有限公司</w:t>
            </w:r>
          </w:p>
        </w:tc>
      </w:tr>
      <w:tr>
        <w:tc>
          <w:tcPr>
            <w:tcW w:type="dxa" w:w="8640"/>
          </w:tcPr>
          <w:p>
            <w:r>
              <w:br/>
              <w:t>备案单位近期推出的其它影片：《我的青春有个你》、《温暖的抱抱》</w:t>
            </w:r>
          </w:p>
        </w:tc>
      </w:tr>
      <w:tr>
        <w:tc>
          <w:tcPr>
            <w:tcW w:type="dxa" w:w="8640"/>
          </w:tcPr>
          <w:p>
            <w:r>
              <w:t>类别：故事影片，年代：当代</w:t>
            </w:r>
          </w:p>
        </w:tc>
      </w:tr>
      <w:tr>
        <w:tc>
          <w:tcPr>
            <w:tcW w:type="dxa" w:w="8640"/>
          </w:tcPr>
          <w:p>
            <w:r>
              <w:t>环境/氛围/人物/事件/情感：都市 励志 运动员 竞技 友情</w:t>
            </w:r>
          </w:p>
        </w:tc>
      </w:tr>
      <w:tr>
        <w:tc>
          <w:tcPr>
            <w:tcW w:type="dxa" w:w="8640"/>
          </w:tcPr>
          <w:p>
            <w:r>
              <w:t>心中只有输赢、不关心任何人的篮球教练魏国铮，被安排训练一支残障人士组成的篮球队。魏国铮训练队员们走上球场、像“正常人”一样面对生活；队员们“训练”魏国铮敞开心扉、感受比输赢更重要的事情。</w:t>
            </w:r>
          </w:p>
        </w:tc>
      </w:tr>
      <w:tr>
        <w:tc>
          <w:tcPr>
            <w:tcW w:type="dxa" w:w="8640"/>
          </w:tcPr>
          <w:p>
            <w:r/>
          </w:p>
        </w:tc>
      </w:tr>
      <w:tr>
        <w:tc>
          <w:tcPr>
            <w:tcW w:type="dxa" w:w="8640"/>
          </w:tcPr>
          <w:p>
            <w:r>
              <w:t>[139] 《勇敢的游戏》</w:t>
            </w:r>
          </w:p>
        </w:tc>
      </w:tr>
      <w:tr>
        <w:tc>
          <w:tcPr>
            <w:tcW w:type="dxa" w:w="8640"/>
          </w:tcPr>
          <w:p>
            <w:r>
              <w:t>编剧: 邓洪雨</w:t>
            </w:r>
          </w:p>
        </w:tc>
      </w:tr>
      <w:tr>
        <w:tc>
          <w:tcPr>
            <w:tcW w:type="dxa" w:w="8640"/>
          </w:tcPr>
          <w:p>
            <w:r>
              <w:t>备案单位: 成都盈盈笑脸文化传媒有限公司</w:t>
            </w:r>
          </w:p>
        </w:tc>
      </w:tr>
      <w:tr>
        <w:tc>
          <w:tcPr>
            <w:tcW w:type="dxa" w:w="8640"/>
          </w:tcPr>
          <w:p>
            <w:r>
              <w:t>类别：故事影片，年代：当代</w:t>
            </w:r>
          </w:p>
        </w:tc>
      </w:tr>
      <w:tr>
        <w:tc>
          <w:tcPr>
            <w:tcW w:type="dxa" w:w="8640"/>
          </w:tcPr>
          <w:p>
            <w:r>
              <w:t>环境/氛围/人物/事件/情感：都市 困惑 青年 竞技 亲情</w:t>
            </w:r>
          </w:p>
        </w:tc>
      </w:tr>
      <w:tr>
        <w:tc>
          <w:tcPr>
            <w:tcW w:type="dxa" w:w="8640"/>
          </w:tcPr>
          <w:p>
            <w:r>
              <w:t>比赛受伤离开冰球队的刘亚军，为了钱假扮同胞弟弟刘冠军到海南当冰球教练。在这个过程中重新爱上了冰球，振作起来找回了曾经的自己，完成了与胞弟纠葛多年的亲情和解。</w:t>
            </w:r>
          </w:p>
        </w:tc>
      </w:tr>
      <w:tr>
        <w:tc>
          <w:tcPr>
            <w:tcW w:type="dxa" w:w="8640"/>
          </w:tcPr>
          <w:p>
            <w:r/>
          </w:p>
        </w:tc>
      </w:tr>
      <w:tr>
        <w:tc>
          <w:tcPr>
            <w:tcW w:type="dxa" w:w="8640"/>
          </w:tcPr>
          <w:p>
            <w:r>
              <w:t>[140] 《冲·撞》</w:t>
            </w:r>
          </w:p>
        </w:tc>
      </w:tr>
      <w:tr>
        <w:tc>
          <w:tcPr>
            <w:tcW w:type="dxa" w:w="8640"/>
          </w:tcPr>
          <w:p>
            <w:r>
              <w:t>编剧: 吴涛</w:t>
            </w:r>
          </w:p>
        </w:tc>
      </w:tr>
      <w:tr>
        <w:tc>
          <w:tcPr>
            <w:tcW w:type="dxa" w:w="8640"/>
          </w:tcPr>
          <w:p>
            <w:r>
              <w:t>其它作品：《梧凤之鸣》、《这个世界上的一切都是瘦子的》</w:t>
            </w:r>
          </w:p>
        </w:tc>
      </w:tr>
      <w:tr>
        <w:tc>
          <w:tcPr>
            <w:tcW w:type="dxa" w:w="8640"/>
          </w:tcPr>
          <w:p>
            <w:r>
              <w:t>备案单位: 爱奇艺影业(重庆)有限公司</w:t>
            </w:r>
          </w:p>
        </w:tc>
      </w:tr>
      <w:tr>
        <w:tc>
          <w:tcPr>
            <w:tcW w:type="dxa" w:w="8640"/>
          </w:tcPr>
          <w:p>
            <w:r>
              <w:t>类别：故事影片，年代：现代</w:t>
            </w:r>
          </w:p>
        </w:tc>
      </w:tr>
      <w:tr>
        <w:tc>
          <w:tcPr>
            <w:tcW w:type="dxa" w:w="8640"/>
          </w:tcPr>
          <w:p>
            <w:r>
              <w:t>环境/氛围/人物/事件/情感：都市 励志 青年 竞技 友情</w:t>
            </w:r>
          </w:p>
        </w:tc>
      </w:tr>
      <w:tr>
        <w:tc>
          <w:tcPr>
            <w:tcW w:type="dxa" w:w="8640"/>
          </w:tcPr>
          <w:p>
            <w:r>
              <w:t>外卖小哥勇敢，召集各色散兵游勇组成了一支叫码头工的橄榄球队，连续训练了十个月，一直在输，从第十一个月才开始赢球，最终一路凯歌，在永恒碗全国业余橄榄球联赛决赛中打败国际联队，一举夺冠的励志故事。</w:t>
            </w:r>
          </w:p>
        </w:tc>
      </w:tr>
      <w:tr>
        <w:tc>
          <w:tcPr>
            <w:tcW w:type="dxa" w:w="8640"/>
          </w:tcPr>
          <w:p>
            <w:r/>
          </w:p>
        </w:tc>
      </w:tr>
      <w:tr>
        <w:tc>
          <w:tcPr>
            <w:tcW w:type="dxa" w:w="8640"/>
          </w:tcPr>
          <w:p>
            <w:r>
              <w:t>[141] 《大漠飞车》</w:t>
            </w:r>
          </w:p>
        </w:tc>
      </w:tr>
      <w:tr>
        <w:tc>
          <w:tcPr>
            <w:tcW w:type="dxa" w:w="8640"/>
          </w:tcPr>
          <w:p>
            <w:r>
              <w:t>编剧: 夏钟</w:t>
            </w:r>
          </w:p>
        </w:tc>
      </w:tr>
      <w:tr>
        <w:tc>
          <w:tcPr>
            <w:tcW w:type="dxa" w:w="8640"/>
          </w:tcPr>
          <w:p>
            <w:r>
              <w:t>其它作品：《大禹王》</w:t>
            </w:r>
          </w:p>
        </w:tc>
      </w:tr>
      <w:tr>
        <w:tc>
          <w:tcPr>
            <w:tcW w:type="dxa" w:w="8640"/>
          </w:tcPr>
          <w:p>
            <w:r>
              <w:t>备案单位: 陕西秦岭世界文化传播有限公司、陕西中秦鸿基影视传播有限公司</w:t>
            </w:r>
          </w:p>
        </w:tc>
      </w:tr>
      <w:tr>
        <w:tc>
          <w:tcPr>
            <w:tcW w:type="dxa" w:w="8640"/>
          </w:tcPr>
          <w:p>
            <w:r>
              <w:t>类别：故事影片，年代：当代</w:t>
            </w:r>
          </w:p>
        </w:tc>
      </w:tr>
      <w:tr>
        <w:tc>
          <w:tcPr>
            <w:tcW w:type="dxa" w:w="8640"/>
          </w:tcPr>
          <w:p>
            <w:r>
              <w:t>环境/氛围/人物/事件/情感：荒野 惊险 青年 营救 惊险</w:t>
            </w:r>
          </w:p>
        </w:tc>
      </w:tr>
      <w:tr>
        <w:tc>
          <w:tcPr>
            <w:tcW w:type="dxa" w:w="8640"/>
          </w:tcPr>
          <w:p>
            <w:r>
              <w:t>中国赛车手艾长安参加一场跨国越野拉力赛时，在中亚某国沙漠赛段，两名队友突遭武装劫匪绑架，他毅然中断比赛，与女搭档急速逆行前往救援，与悍匪展开激烈搏杀，在该国反恐力量协战下，带着队友及其他人质安全生还。</w:t>
            </w:r>
          </w:p>
        </w:tc>
      </w:tr>
      <w:tr>
        <w:tc>
          <w:tcPr>
            <w:tcW w:type="dxa" w:w="8640"/>
          </w:tcPr>
          <w:p>
            <w:r/>
          </w:p>
        </w:tc>
      </w:tr>
      <w:tr>
        <w:tc>
          <w:tcPr>
            <w:tcW w:type="dxa" w:w="8640"/>
          </w:tcPr>
          <w:p>
            <w:r>
              <w:t>[142] 《平行任务》</w:t>
            </w:r>
          </w:p>
        </w:tc>
      </w:tr>
      <w:tr>
        <w:tc>
          <w:tcPr>
            <w:tcW w:type="dxa" w:w="8640"/>
          </w:tcPr>
          <w:p>
            <w:r>
              <w:t>编剧: 严以宁</w:t>
            </w:r>
          </w:p>
        </w:tc>
      </w:tr>
      <w:tr>
        <w:tc>
          <w:tcPr>
            <w:tcW w:type="dxa" w:w="8640"/>
          </w:tcPr>
          <w:p>
            <w:r>
              <w:t>其它作品：《唐人街探案3》</w:t>
            </w:r>
          </w:p>
        </w:tc>
      </w:tr>
      <w:tr>
        <w:tc>
          <w:tcPr>
            <w:tcW w:type="dxa" w:w="8640"/>
          </w:tcPr>
          <w:p>
            <w:r>
              <w:t>备案单位: 华谊兄弟电影有限公司</w:t>
            </w:r>
          </w:p>
        </w:tc>
      </w:tr>
      <w:tr>
        <w:tc>
          <w:tcPr>
            <w:tcW w:type="dxa" w:w="8640"/>
          </w:tcPr>
          <w:p>
            <w:r>
              <w:br/>
              <w:t>备案单位近期推出的其它影片：《盛夏未来》、《八佰》</w:t>
            </w:r>
          </w:p>
        </w:tc>
      </w:tr>
      <w:tr>
        <w:tc>
          <w:tcPr>
            <w:tcW w:type="dxa" w:w="8640"/>
          </w:tcPr>
          <w:p>
            <w:r>
              <w:t>类别：故事影片，年代：当代</w:t>
            </w:r>
          </w:p>
        </w:tc>
      </w:tr>
      <w:tr>
        <w:tc>
          <w:tcPr>
            <w:tcW w:type="dxa" w:w="8640"/>
          </w:tcPr>
          <w:p>
            <w:r>
              <w:t>环境/氛围/人物/事件/情感：都市 科幻 青年 营救 友情</w:t>
            </w:r>
          </w:p>
        </w:tc>
      </w:tr>
      <w:tr>
        <w:tc>
          <w:tcPr>
            <w:tcW w:type="dxa" w:w="8640"/>
          </w:tcPr>
          <w:p>
            <w:r>
              <w:t>小人物“姚远”擅闯巨头企业“盘古科技”被抓获，科学家米东询问前因后果。姚远讲述他邂逅了平行世界的自己，同另一个自己一起完成任务。然而米东最终发现，姚远的故事亦真亦假，自己的世界岌岌可危……</w:t>
            </w:r>
          </w:p>
        </w:tc>
      </w:tr>
      <w:tr>
        <w:tc>
          <w:tcPr>
            <w:tcW w:type="dxa" w:w="8640"/>
          </w:tcPr>
          <w:p>
            <w:r/>
          </w:p>
        </w:tc>
      </w:tr>
      <w:tr>
        <w:tc>
          <w:tcPr>
            <w:tcW w:type="dxa" w:w="8640"/>
          </w:tcPr>
          <w:p>
            <w:r>
              <w:t>[143] 《外卖英雄同盟》</w:t>
            </w:r>
          </w:p>
        </w:tc>
      </w:tr>
      <w:tr>
        <w:tc>
          <w:tcPr>
            <w:tcW w:type="dxa" w:w="8640"/>
          </w:tcPr>
          <w:p>
            <w:r>
              <w:t>编剧: 杨文选</w:t>
            </w:r>
          </w:p>
        </w:tc>
      </w:tr>
      <w:tr>
        <w:tc>
          <w:tcPr>
            <w:tcW w:type="dxa" w:w="8640"/>
          </w:tcPr>
          <w:p>
            <w:r>
              <w:t>其它作品：《外卖英雄联盟》</w:t>
            </w:r>
          </w:p>
        </w:tc>
      </w:tr>
      <w:tr>
        <w:tc>
          <w:tcPr>
            <w:tcW w:type="dxa" w:w="8640"/>
          </w:tcPr>
          <w:p>
            <w:r>
              <w:t>备案单位: 重庆双美文化传媒有限公司</w:t>
            </w:r>
          </w:p>
        </w:tc>
      </w:tr>
      <w:tr>
        <w:tc>
          <w:tcPr>
            <w:tcW w:type="dxa" w:w="8640"/>
          </w:tcPr>
          <w:p>
            <w:r>
              <w:t>类别：故事影片，年代：当代</w:t>
            </w:r>
          </w:p>
        </w:tc>
      </w:tr>
      <w:tr>
        <w:tc>
          <w:tcPr>
            <w:tcW w:type="dxa" w:w="8640"/>
          </w:tcPr>
          <w:p>
            <w:r>
              <w:t>环境/氛围/人物/事件/情感：都市 惊险 群像 营救 友情</w:t>
            </w:r>
          </w:p>
        </w:tc>
      </w:tr>
      <w:tr>
        <w:tc>
          <w:tcPr>
            <w:tcW w:type="dxa" w:w="8640"/>
          </w:tcPr>
          <w:p>
            <w:r>
              <w:t>殷少娴和蓝姐，因感情等诸多的不顺，产生了相约一起轻生的念头，被外卖员卓不伟发现了端倪。由于她俩动机不明、行踪未知，卓不伟只能发动同事，通过网上和线下，进行了一场全城营救行动，最终拯救了殷少娴和蓝姐。</w:t>
            </w:r>
          </w:p>
        </w:tc>
      </w:tr>
      <w:tr>
        <w:tc>
          <w:tcPr>
            <w:tcW w:type="dxa" w:w="8640"/>
          </w:tcPr>
          <w:p>
            <w:r/>
          </w:p>
        </w:tc>
      </w:tr>
      <w:tr>
        <w:tc>
          <w:tcPr>
            <w:tcW w:type="dxa" w:w="8640"/>
          </w:tcPr>
          <w:p>
            <w:r>
              <w:t>[144] 《青春是片海》</w:t>
            </w:r>
          </w:p>
        </w:tc>
      </w:tr>
      <w:tr>
        <w:tc>
          <w:tcPr>
            <w:tcW w:type="dxa" w:w="8640"/>
          </w:tcPr>
          <w:p>
            <w:r>
              <w:t>编剧: 王珍</w:t>
            </w:r>
          </w:p>
        </w:tc>
      </w:tr>
      <w:tr>
        <w:tc>
          <w:tcPr>
            <w:tcW w:type="dxa" w:w="8640"/>
          </w:tcPr>
          <w:p>
            <w:r>
              <w:t>其它作品：《健康生活——远离癌症》、《非常蜜月》、《岁月如风》、《高血压的中医预防》、《千金伊诺》、《小麦新品种-济麦22》</w:t>
            </w:r>
          </w:p>
        </w:tc>
      </w:tr>
      <w:tr>
        <w:tc>
          <w:tcPr>
            <w:tcW w:type="dxa" w:w="8640"/>
          </w:tcPr>
          <w:p>
            <w:r>
              <w:t>备案单位: 福建两极传媒有限公司</w:t>
            </w:r>
          </w:p>
        </w:tc>
      </w:tr>
      <w:tr>
        <w:tc>
          <w:tcPr>
            <w:tcW w:type="dxa" w:w="8640"/>
          </w:tcPr>
          <w:p>
            <w:r>
              <w:t>类别：故事影片，年代：当代</w:t>
            </w:r>
          </w:p>
        </w:tc>
      </w:tr>
      <w:tr>
        <w:tc>
          <w:tcPr>
            <w:tcW w:type="dxa" w:w="8640"/>
          </w:tcPr>
          <w:p>
            <w:r>
              <w:t>环境/氛围/人物/事件/情感：乡村 励志 青年 行政 家国</w:t>
            </w:r>
          </w:p>
        </w:tc>
      </w:tr>
      <w:tr>
        <w:tc>
          <w:tcPr>
            <w:tcW w:type="dxa" w:w="8640"/>
          </w:tcPr>
          <w:p>
            <w:r>
              <w:t>博士引进生尤唯实放弃百万年薪，来到江海县担任挂职副县长，他满怀抱负，虽遭受种种挫折，却最终在江海县建成深远海大型养殖平台。</w:t>
            </w:r>
          </w:p>
        </w:tc>
      </w:tr>
      <w:tr>
        <w:tc>
          <w:tcPr>
            <w:tcW w:type="dxa" w:w="8640"/>
          </w:tcPr>
          <w:p>
            <w:r/>
          </w:p>
        </w:tc>
      </w:tr>
      <w:tr>
        <w:tc>
          <w:tcPr>
            <w:tcW w:type="dxa" w:w="8640"/>
          </w:tcPr>
          <w:p>
            <w:r>
              <w:t>[145] 《永远的长江支队》</w:t>
            </w:r>
          </w:p>
        </w:tc>
      </w:tr>
      <w:tr>
        <w:tc>
          <w:tcPr>
            <w:tcW w:type="dxa" w:w="8640"/>
          </w:tcPr>
          <w:p>
            <w:r>
              <w:t>编剧: 李榕</w:t>
            </w:r>
          </w:p>
        </w:tc>
      </w:tr>
      <w:tr>
        <w:tc>
          <w:tcPr>
            <w:tcW w:type="dxa" w:w="8640"/>
          </w:tcPr>
          <w:p>
            <w:r>
              <w:t>备案单位: 福建长江之歌影视传媒有限公司</w:t>
            </w:r>
          </w:p>
        </w:tc>
      </w:tr>
      <w:tr>
        <w:tc>
          <w:tcPr>
            <w:tcW w:type="dxa" w:w="8640"/>
          </w:tcPr>
          <w:p>
            <w:r>
              <w:t>类别：故事影片，年代：近代</w:t>
            </w:r>
          </w:p>
        </w:tc>
      </w:tr>
      <w:tr>
        <w:tc>
          <w:tcPr>
            <w:tcW w:type="dxa" w:w="8640"/>
          </w:tcPr>
          <w:p>
            <w:r>
              <w:t>环境/氛围/人物/事件/情感：都市 励志 军人 行政 爱国</w:t>
            </w:r>
          </w:p>
        </w:tc>
      </w:tr>
      <w:tr>
        <w:tc>
          <w:tcPr>
            <w:tcW w:type="dxa" w:w="8640"/>
          </w:tcPr>
          <w:p>
            <w:r>
              <w:t>本片宗旨是传承红色基因，表现长江支队承载党和人民的重托，发扬听党指挥，不怕牺牲，无私奉献，一心为民的精神，在全国解放前夕，南下接管福建政权的丰功伟绩。表现了共产党人不忘初心、牢记使命的坚定意志。</w:t>
            </w:r>
          </w:p>
        </w:tc>
      </w:tr>
      <w:tr>
        <w:tc>
          <w:tcPr>
            <w:tcW w:type="dxa" w:w="8640"/>
          </w:tcPr>
          <w:p>
            <w:r/>
          </w:p>
        </w:tc>
      </w:tr>
      <w:tr>
        <w:tc>
          <w:tcPr>
            <w:tcW w:type="dxa" w:w="8640"/>
          </w:tcPr>
          <w:p>
            <w:r>
              <w:t>[146] 《第二次婚礼》</w:t>
            </w:r>
          </w:p>
        </w:tc>
      </w:tr>
      <w:tr>
        <w:tc>
          <w:tcPr>
            <w:tcW w:type="dxa" w:w="8640"/>
          </w:tcPr>
          <w:p>
            <w:r>
              <w:t>编剧: 欧阳吉元</w:t>
            </w:r>
          </w:p>
        </w:tc>
      </w:tr>
      <w:tr>
        <w:tc>
          <w:tcPr>
            <w:tcW w:type="dxa" w:w="8640"/>
          </w:tcPr>
          <w:p>
            <w:r>
              <w:t>其它作品：《疯狂的合同》、《伏特加爱上了黑茶》、《醉酒》、《妈妈我爱你》</w:t>
            </w:r>
          </w:p>
        </w:tc>
      </w:tr>
      <w:tr>
        <w:tc>
          <w:tcPr>
            <w:tcW w:type="dxa" w:w="8640"/>
          </w:tcPr>
          <w:p>
            <w:r>
              <w:t>备案单位: 湖南金星影业有限公司</w:t>
            </w:r>
          </w:p>
        </w:tc>
      </w:tr>
      <w:tr>
        <w:tc>
          <w:tcPr>
            <w:tcW w:type="dxa" w:w="8640"/>
          </w:tcPr>
          <w:p>
            <w:r>
              <w:t>类别：故事影片，年代：当代</w:t>
            </w:r>
          </w:p>
        </w:tc>
      </w:tr>
      <w:tr>
        <w:tc>
          <w:tcPr>
            <w:tcW w:type="dxa" w:w="8640"/>
          </w:tcPr>
          <w:p>
            <w:r>
              <w:t>环境/氛围/人物/事件/情感：乡村 温馨 青年 行政 家国</w:t>
            </w:r>
          </w:p>
        </w:tc>
      </w:tr>
      <w:tr>
        <w:tc>
          <w:tcPr>
            <w:tcW w:type="dxa" w:w="8640"/>
          </w:tcPr>
          <w:p>
            <w:r>
              <w:t>讲述了杨柳村驻村第一书记魏业安在新婚庆典之际，为了村民安危，舍小家为大家。为振兴家乡，未婚妻黄素雅放弃都市高薪工作，扎根乡村。既圆了乡亲们美满生活梦，也圆了幸福爱情梦的故事。</w:t>
            </w:r>
          </w:p>
        </w:tc>
      </w:tr>
      <w:tr>
        <w:tc>
          <w:tcPr>
            <w:tcW w:type="dxa" w:w="8640"/>
          </w:tcPr>
          <w:p>
            <w:r/>
          </w:p>
        </w:tc>
      </w:tr>
      <w:tr>
        <w:tc>
          <w:tcPr>
            <w:tcW w:type="dxa" w:w="8640"/>
          </w:tcPr>
          <w:p>
            <w:r>
              <w:t>[147] 《回报故乡》</w:t>
            </w:r>
          </w:p>
        </w:tc>
      </w:tr>
      <w:tr>
        <w:tc>
          <w:tcPr>
            <w:tcW w:type="dxa" w:w="8640"/>
          </w:tcPr>
          <w:p>
            <w:r>
              <w:t>编剧: 郝天晓</w:t>
            </w:r>
          </w:p>
        </w:tc>
      </w:tr>
      <w:tr>
        <w:tc>
          <w:tcPr>
            <w:tcW w:type="dxa" w:w="8640"/>
          </w:tcPr>
          <w:p>
            <w:r>
              <w:t>其它作品：《我们县里的年轻人》</w:t>
            </w:r>
          </w:p>
        </w:tc>
      </w:tr>
      <w:tr>
        <w:tc>
          <w:tcPr>
            <w:tcW w:type="dxa" w:w="8640"/>
          </w:tcPr>
          <w:p>
            <w:r>
              <w:t>备案单位: 长影集团有限责任公司</w:t>
            </w:r>
          </w:p>
        </w:tc>
      </w:tr>
      <w:tr>
        <w:tc>
          <w:tcPr>
            <w:tcW w:type="dxa" w:w="8640"/>
          </w:tcPr>
          <w:p>
            <w:r>
              <w:br/>
              <w:t>备案单位近期推出的其它影片：《青春作伴好还乡》、《下一站：幸福》</w:t>
            </w:r>
          </w:p>
        </w:tc>
      </w:tr>
      <w:tr>
        <w:tc>
          <w:tcPr>
            <w:tcW w:type="dxa" w:w="8640"/>
          </w:tcPr>
          <w:p>
            <w:r>
              <w:t>类别：故事影片，年代：当代</w:t>
            </w:r>
          </w:p>
        </w:tc>
      </w:tr>
      <w:tr>
        <w:tc>
          <w:tcPr>
            <w:tcW w:type="dxa" w:w="8640"/>
          </w:tcPr>
          <w:p>
            <w:r>
              <w:t>环境/氛围/人物/事件/情感：乡村 温馨 中年 行政 友情</w:t>
            </w:r>
          </w:p>
        </w:tc>
      </w:tr>
      <w:tr>
        <w:tc>
          <w:tcPr>
            <w:tcW w:type="dxa" w:w="8640"/>
          </w:tcPr>
          <w:p>
            <w:r>
              <w:t>张思民想偷偷地回一次吉城，一是看看吉城的变化，二是想暗中支持儿子的创业。回吉城的火车上，他偶遇了拟任吉城市代市长的赵洪波，阴差阳错下，二人隐瞒彼此身份并结伴对吉城市进行了一次“微服私访”。</w:t>
            </w:r>
          </w:p>
        </w:tc>
      </w:tr>
      <w:tr>
        <w:tc>
          <w:tcPr>
            <w:tcW w:type="dxa" w:w="8640"/>
          </w:tcPr>
          <w:p>
            <w:r/>
          </w:p>
        </w:tc>
      </w:tr>
      <w:tr>
        <w:tc>
          <w:tcPr>
            <w:tcW w:type="dxa" w:w="8640"/>
          </w:tcPr>
          <w:p>
            <w:r>
              <w:t>[148] 《根深叶茂》</w:t>
            </w:r>
          </w:p>
        </w:tc>
      </w:tr>
      <w:tr>
        <w:tc>
          <w:tcPr>
            <w:tcW w:type="dxa" w:w="8640"/>
          </w:tcPr>
          <w:p>
            <w:r>
              <w:t>编剧: 刘书民、张炳哲</w:t>
            </w:r>
          </w:p>
        </w:tc>
      </w:tr>
      <w:tr>
        <w:tc>
          <w:tcPr>
            <w:tcW w:type="dxa" w:w="8640"/>
          </w:tcPr>
          <w:p>
            <w:r>
              <w:t>备案单位: 山西盛世清风影业有限公司</w:t>
            </w:r>
          </w:p>
        </w:tc>
      </w:tr>
      <w:tr>
        <w:tc>
          <w:tcPr>
            <w:tcW w:type="dxa" w:w="8640"/>
          </w:tcPr>
          <w:p>
            <w:r>
              <w:t>类别：故事影片，年代：当代</w:t>
            </w:r>
          </w:p>
        </w:tc>
      </w:tr>
      <w:tr>
        <w:tc>
          <w:tcPr>
            <w:tcW w:type="dxa" w:w="8640"/>
          </w:tcPr>
          <w:p>
            <w:r>
              <w:t>环境/氛围/人物/事件/情感：乡村 励志 中年 行政 家国</w:t>
            </w:r>
          </w:p>
        </w:tc>
      </w:tr>
      <w:tr>
        <w:tc>
          <w:tcPr>
            <w:tcW w:type="dxa" w:w="8640"/>
          </w:tcPr>
          <w:p>
            <w:r>
              <w:t>刘明作为上级委派的党支部“第一书记”，来到在振兴乡村工作中比较落后的上泉村工作。在这里，他通过深入联系群众，团结村两委班子成员，发挥镇、村年青干部的优势，解决了村干部宗族主义严重，自私自利，村集体经济</w:t>
            </w:r>
          </w:p>
        </w:tc>
      </w:tr>
      <w:tr>
        <w:tc>
          <w:tcPr>
            <w:tcW w:type="dxa" w:w="8640"/>
          </w:tcPr>
          <w:p>
            <w:r/>
          </w:p>
        </w:tc>
      </w:tr>
      <w:tr>
        <w:tc>
          <w:tcPr>
            <w:tcW w:type="dxa" w:w="8640"/>
          </w:tcPr>
          <w:p>
            <w:r>
              <w:t>[149] 《大瑛》</w:t>
            </w:r>
          </w:p>
        </w:tc>
      </w:tr>
      <w:tr>
        <w:tc>
          <w:tcPr>
            <w:tcW w:type="dxa" w:w="8640"/>
          </w:tcPr>
          <w:p>
            <w:r>
              <w:t>编剧: 徐凝楚</w:t>
            </w:r>
          </w:p>
        </w:tc>
      </w:tr>
      <w:tr>
        <w:tc>
          <w:tcPr>
            <w:tcW w:type="dxa" w:w="8640"/>
          </w:tcPr>
          <w:p>
            <w:r>
              <w:t>其它作品：《你的太阳》</w:t>
            </w:r>
          </w:p>
        </w:tc>
      </w:tr>
      <w:tr>
        <w:tc>
          <w:tcPr>
            <w:tcW w:type="dxa" w:w="8640"/>
          </w:tcPr>
          <w:p>
            <w:r>
              <w:t>备案单位: 四川龟图文化传媒有限公司</w:t>
            </w:r>
          </w:p>
        </w:tc>
      </w:tr>
      <w:tr>
        <w:tc>
          <w:tcPr>
            <w:tcW w:type="dxa" w:w="8640"/>
          </w:tcPr>
          <w:p>
            <w:r>
              <w:t>类别：故事影片，年代：当代</w:t>
            </w:r>
          </w:p>
        </w:tc>
      </w:tr>
      <w:tr>
        <w:tc>
          <w:tcPr>
            <w:tcW w:type="dxa" w:w="8640"/>
          </w:tcPr>
          <w:p>
            <w:r>
              <w:t>环境/氛围/人物/事件/情感：乡村 困惑 群像 行政 家国</w:t>
            </w:r>
          </w:p>
        </w:tc>
      </w:tr>
      <w:tr>
        <w:tc>
          <w:tcPr>
            <w:tcW w:type="dxa" w:w="8640"/>
          </w:tcPr>
          <w:p>
            <w:r>
              <w:t>本片的主题旨在讲述当代城市化高速发展的大背景下，小人物父子之间的细腻情感在村庄故事里深入浅出，以电影放映为引线，跟着村官张扬的视角探索感受村庄焕发出的顽强生命力。</w:t>
            </w:r>
          </w:p>
        </w:tc>
      </w:tr>
      <w:tr>
        <w:tc>
          <w:tcPr>
            <w:tcW w:type="dxa" w:w="8640"/>
          </w:tcPr>
          <w:p>
            <w:r/>
          </w:p>
        </w:tc>
      </w:tr>
      <w:tr>
        <w:tc>
          <w:tcPr>
            <w:tcW w:type="dxa" w:w="8640"/>
          </w:tcPr>
          <w:p>
            <w:r>
              <w:t>[150] 《回头无岸》</w:t>
            </w:r>
          </w:p>
        </w:tc>
      </w:tr>
      <w:tr>
        <w:tc>
          <w:tcPr>
            <w:tcW w:type="dxa" w:w="8640"/>
          </w:tcPr>
          <w:p>
            <w:r>
              <w:t>编剧: 蓝珂</w:t>
            </w:r>
          </w:p>
        </w:tc>
      </w:tr>
      <w:tr>
        <w:tc>
          <w:tcPr>
            <w:tcW w:type="dxa" w:w="8640"/>
          </w:tcPr>
          <w:p>
            <w:r>
              <w:t>备案单位: 青岛黑保龄影业有限公司</w:t>
            </w:r>
          </w:p>
        </w:tc>
      </w:tr>
      <w:tr>
        <w:tc>
          <w:tcPr>
            <w:tcW w:type="dxa" w:w="8640"/>
          </w:tcPr>
          <w:p>
            <w:r>
              <w:t>类别：故事影片，年代：当代</w:t>
            </w:r>
          </w:p>
        </w:tc>
      </w:tr>
      <w:tr>
        <w:tc>
          <w:tcPr>
            <w:tcW w:type="dxa" w:w="8640"/>
          </w:tcPr>
          <w:p>
            <w:r>
              <w:t>环境/氛围/人物/事件/情感：都市 惊悚 青年 行骗 亲情</w:t>
            </w:r>
          </w:p>
        </w:tc>
      </w:tr>
      <w:tr>
        <w:tc>
          <w:tcPr>
            <w:tcW w:type="dxa" w:w="8640"/>
          </w:tcPr>
          <w:p>
            <w:r>
              <w:t>苏彤伙同高明杀死丈夫来骗取巨额保险，此案件是一个经过设计的完美杀人案，就在完成这个计划骗保得手的时候，高明发现自己也被设计在阴谋中。</w:t>
            </w:r>
          </w:p>
        </w:tc>
      </w:tr>
      <w:tr>
        <w:tc>
          <w:tcPr>
            <w:tcW w:type="dxa" w:w="8640"/>
          </w:tcPr>
          <w:p>
            <w:r/>
          </w:p>
        </w:tc>
      </w:tr>
      <w:tr>
        <w:tc>
          <w:tcPr>
            <w:tcW w:type="dxa" w:w="8640"/>
          </w:tcPr>
          <w:p>
            <w:r>
              <w:t>[151] 《吉祥认亲》</w:t>
            </w:r>
          </w:p>
        </w:tc>
      </w:tr>
      <w:tr>
        <w:tc>
          <w:tcPr>
            <w:tcW w:type="dxa" w:w="8640"/>
          </w:tcPr>
          <w:p>
            <w:r>
              <w:t>编剧: 窦晨</w:t>
            </w:r>
          </w:p>
        </w:tc>
      </w:tr>
      <w:tr>
        <w:tc>
          <w:tcPr>
            <w:tcW w:type="dxa" w:w="8640"/>
          </w:tcPr>
          <w:p>
            <w:r>
              <w:t>备案单位: 陕西好故事影视文化传媒有限公司</w:t>
            </w:r>
          </w:p>
        </w:tc>
      </w:tr>
      <w:tr>
        <w:tc>
          <w:tcPr>
            <w:tcW w:type="dxa" w:w="8640"/>
          </w:tcPr>
          <w:p>
            <w:r>
              <w:br/>
              <w:t>备案单位近期推出的其它影片：《乌龙大侠》、《南侠展昭之困兽危笼》、《一个父亲》</w:t>
            </w:r>
          </w:p>
        </w:tc>
      </w:tr>
      <w:tr>
        <w:tc>
          <w:tcPr>
            <w:tcW w:type="dxa" w:w="8640"/>
          </w:tcPr>
          <w:p>
            <w:r>
              <w:t>类别：故事影片，年代：当代</w:t>
            </w:r>
          </w:p>
        </w:tc>
      </w:tr>
      <w:tr>
        <w:tc>
          <w:tcPr>
            <w:tcW w:type="dxa" w:w="8640"/>
          </w:tcPr>
          <w:p>
            <w:r>
              <w:t>环境/氛围/人物/事件/情感：内宅 喜剧 家人 行骗 亲情</w:t>
            </w:r>
          </w:p>
        </w:tc>
      </w:tr>
      <w:tr>
        <w:tc>
          <w:tcPr>
            <w:tcW w:type="dxa" w:w="8640"/>
          </w:tcPr>
          <w:p>
            <w:r>
              <w:t>市井混混吉祥被钱亦多选中，冒充钱老爷失散多年的儿子上门认亲。富贵加身的吉祥在迷失本心之际被善良的钱小贝点醒，与真正的恶人斗智斗勇，却不知这一切都在钱老爷的计划之中……</w:t>
            </w:r>
          </w:p>
        </w:tc>
      </w:tr>
      <w:tr>
        <w:tc>
          <w:tcPr>
            <w:tcW w:type="dxa" w:w="8640"/>
          </w:tcPr>
          <w:p>
            <w:r/>
          </w:p>
        </w:tc>
      </w:tr>
      <w:tr>
        <w:tc>
          <w:tcPr>
            <w:tcW w:type="dxa" w:w="8640"/>
          </w:tcPr>
          <w:p>
            <w:r>
              <w:t>[152] 《笑对人生2》</w:t>
            </w:r>
          </w:p>
        </w:tc>
      </w:tr>
      <w:tr>
        <w:tc>
          <w:tcPr>
            <w:tcW w:type="dxa" w:w="8640"/>
          </w:tcPr>
          <w:p>
            <w:r>
              <w:t>编剧: 李庆春</w:t>
            </w:r>
          </w:p>
        </w:tc>
      </w:tr>
      <w:tr>
        <w:tc>
          <w:tcPr>
            <w:tcW w:type="dxa" w:w="8640"/>
          </w:tcPr>
          <w:p>
            <w:r>
              <w:t>其它作品：《笑对人生》</w:t>
            </w:r>
          </w:p>
        </w:tc>
      </w:tr>
      <w:tr>
        <w:tc>
          <w:tcPr>
            <w:tcW w:type="dxa" w:w="8640"/>
          </w:tcPr>
          <w:p>
            <w:r>
              <w:t>备案单位: 上海鱼塘影业有限公司</w:t>
            </w:r>
          </w:p>
        </w:tc>
      </w:tr>
      <w:tr>
        <w:tc>
          <w:tcPr>
            <w:tcW w:type="dxa" w:w="8640"/>
          </w:tcPr>
          <w:p>
            <w:r>
              <w:t>类别：故事影片，年代：当代</w:t>
            </w:r>
          </w:p>
        </w:tc>
      </w:tr>
      <w:tr>
        <w:tc>
          <w:tcPr>
            <w:tcW w:type="dxa" w:w="8640"/>
          </w:tcPr>
          <w:p>
            <w:r>
              <w:t>环境/氛围/人物/事件/情感：都市 喜剧 青年 行骗 友情</w:t>
            </w:r>
          </w:p>
        </w:tc>
      </w:tr>
      <w:tr>
        <w:tc>
          <w:tcPr>
            <w:tcW w:type="dxa" w:w="8640"/>
          </w:tcPr>
          <w:p>
            <w:r>
              <w:t>新人导演杨帆，在富商的金钱诱惑下，答应去给正在创业的韩蕾搞破坏。杨帆拉上了制片人李风，成功获得了韩蕾的信任，三人一起经历了一系列让人啼笑皆非的事后，都获得了自我的成长。</w:t>
            </w:r>
          </w:p>
        </w:tc>
      </w:tr>
      <w:tr>
        <w:tc>
          <w:tcPr>
            <w:tcW w:type="dxa" w:w="8640"/>
          </w:tcPr>
          <w:p>
            <w:r/>
          </w:p>
        </w:tc>
      </w:tr>
      <w:tr>
        <w:tc>
          <w:tcPr>
            <w:tcW w:type="dxa" w:w="8640"/>
          </w:tcPr>
          <w:p>
            <w:r>
              <w:t>[153] 《隐藏的真相》</w:t>
            </w:r>
          </w:p>
        </w:tc>
      </w:tr>
      <w:tr>
        <w:tc>
          <w:tcPr>
            <w:tcW w:type="dxa" w:w="8640"/>
          </w:tcPr>
          <w:p>
            <w:r>
              <w:t>编剧: 杨振</w:t>
            </w:r>
          </w:p>
        </w:tc>
      </w:tr>
      <w:tr>
        <w:tc>
          <w:tcPr>
            <w:tcW w:type="dxa" w:w="8640"/>
          </w:tcPr>
          <w:p>
            <w:r>
              <w:t>其它作品：《抢花炮》、《星星湾》、《北京八年》、《有妈才有家》、《黑井往事》</w:t>
            </w:r>
          </w:p>
        </w:tc>
      </w:tr>
      <w:tr>
        <w:tc>
          <w:tcPr>
            <w:tcW w:type="dxa" w:w="8640"/>
          </w:tcPr>
          <w:p>
            <w:r>
              <w:t>备案单位: 北京笑脸国际文化传媒有限公司</w:t>
            </w:r>
          </w:p>
        </w:tc>
      </w:tr>
      <w:tr>
        <w:tc>
          <w:tcPr>
            <w:tcW w:type="dxa" w:w="8640"/>
          </w:tcPr>
          <w:p>
            <w:r>
              <w:t>类别：故事影片，年代：当代</w:t>
            </w:r>
          </w:p>
        </w:tc>
      </w:tr>
      <w:tr>
        <w:tc>
          <w:tcPr>
            <w:tcW w:type="dxa" w:w="8640"/>
          </w:tcPr>
          <w:p>
            <w:r>
              <w:t>环境/氛围/人物/事件/情感：都市 悬疑 家人 解惑 亲情</w:t>
            </w:r>
          </w:p>
        </w:tc>
      </w:tr>
      <w:tr>
        <w:tc>
          <w:tcPr>
            <w:tcW w:type="dxa" w:w="8640"/>
          </w:tcPr>
          <w:p>
            <w:r>
              <w:t>祭拜父亲的梓安，无意发现父亲和一个叫梓童的小男孩合影。在她的记忆中，家里并没有这个孩子。经过查找，一些信息勾起了梓安强烈的好奇心，梓童到底是谁？一直在跟随自己的人又是谁？父亲真的是自杀的吗？结果出乎所</w:t>
            </w:r>
          </w:p>
        </w:tc>
      </w:tr>
      <w:tr>
        <w:tc>
          <w:tcPr>
            <w:tcW w:type="dxa" w:w="8640"/>
          </w:tcPr>
          <w:p>
            <w:r/>
          </w:p>
        </w:tc>
      </w:tr>
      <w:tr>
        <w:tc>
          <w:tcPr>
            <w:tcW w:type="dxa" w:w="8640"/>
          </w:tcPr>
          <w:p>
            <w:r>
              <w:t>[154] 《黑狗》</w:t>
            </w:r>
          </w:p>
        </w:tc>
      </w:tr>
      <w:tr>
        <w:tc>
          <w:tcPr>
            <w:tcW w:type="dxa" w:w="8640"/>
          </w:tcPr>
          <w:p>
            <w:r>
              <w:t>编剧: 张杰勇</w:t>
            </w:r>
          </w:p>
        </w:tc>
      </w:tr>
      <w:tr>
        <w:tc>
          <w:tcPr>
            <w:tcW w:type="dxa" w:w="8640"/>
          </w:tcPr>
          <w:p>
            <w:r>
              <w:t>其它作品：《梭梭草》、《定远风云》、《隐私保险箱》、《头等舱的吉祥符》</w:t>
            </w:r>
          </w:p>
        </w:tc>
      </w:tr>
      <w:tr>
        <w:tc>
          <w:tcPr>
            <w:tcW w:type="dxa" w:w="8640"/>
          </w:tcPr>
          <w:p>
            <w:r>
              <w:t>备案单位: 北京星瑜创艺影视传播有限公司、北京晨昊影业有限公司</w:t>
            </w:r>
          </w:p>
        </w:tc>
      </w:tr>
      <w:tr>
        <w:tc>
          <w:tcPr>
            <w:tcW w:type="dxa" w:w="8640"/>
          </w:tcPr>
          <w:p>
            <w:r>
              <w:t>类别：故事影片，年代：当代</w:t>
            </w:r>
          </w:p>
        </w:tc>
      </w:tr>
      <w:tr>
        <w:tc>
          <w:tcPr>
            <w:tcW w:type="dxa" w:w="8640"/>
          </w:tcPr>
          <w:p>
            <w:r>
              <w:t>环境/氛围/人物/事件/情感：都市 悬疑 老年 解惑 亲情</w:t>
            </w:r>
          </w:p>
        </w:tc>
      </w:tr>
      <w:tr>
        <w:tc>
          <w:tcPr>
            <w:tcW w:type="dxa" w:w="8640"/>
          </w:tcPr>
          <w:p>
            <w:r>
              <w:t>老曹的儿子毫无征兆地自杀了，这让毫不知情的老曹难以接受。为了解开儿子自杀之谜，老曹和小混混严晗，在医生边梅的帮助下，展开了一场探寻和拯救行动。</w:t>
            </w:r>
          </w:p>
        </w:tc>
      </w:tr>
      <w:tr>
        <w:tc>
          <w:tcPr>
            <w:tcW w:type="dxa" w:w="8640"/>
          </w:tcPr>
          <w:p>
            <w:r/>
          </w:p>
        </w:tc>
      </w:tr>
      <w:tr>
        <w:tc>
          <w:tcPr>
            <w:tcW w:type="dxa" w:w="8640"/>
          </w:tcPr>
          <w:p>
            <w:r>
              <w:t>[155] 《不可追溯》</w:t>
            </w:r>
          </w:p>
        </w:tc>
      </w:tr>
      <w:tr>
        <w:tc>
          <w:tcPr>
            <w:tcW w:type="dxa" w:w="8640"/>
          </w:tcPr>
          <w:p>
            <w:r>
              <w:t>编剧: 宋海迪</w:t>
            </w:r>
          </w:p>
        </w:tc>
      </w:tr>
      <w:tr>
        <w:tc>
          <w:tcPr>
            <w:tcW w:type="dxa" w:w="8640"/>
          </w:tcPr>
          <w:p>
            <w:r>
              <w:t>备案单位: 北京映海文化传媒有限公司</w:t>
            </w:r>
          </w:p>
        </w:tc>
      </w:tr>
      <w:tr>
        <w:tc>
          <w:tcPr>
            <w:tcW w:type="dxa" w:w="8640"/>
          </w:tcPr>
          <w:p>
            <w:r>
              <w:t>类别：故事影片，年代：当代</w:t>
            </w:r>
          </w:p>
        </w:tc>
      </w:tr>
      <w:tr>
        <w:tc>
          <w:tcPr>
            <w:tcW w:type="dxa" w:w="8640"/>
          </w:tcPr>
          <w:p>
            <w:r>
              <w:t>环境/氛围/人物/事件/情感：都市 悬疑 家人 解惑 亲情</w:t>
            </w:r>
          </w:p>
        </w:tc>
      </w:tr>
      <w:tr>
        <w:tc>
          <w:tcPr>
            <w:tcW w:type="dxa" w:w="8640"/>
          </w:tcPr>
          <w:p>
            <w:r>
              <w:t>为挽救弟弟周展鹏的生命，姐姐周伊宁不得不寻找失联多年的父亲陈涛，随着姐姐的不断追溯，父母的纠葛爱情，和这个家庭最核心的秘密，逐渐浮出水面。</w:t>
            </w:r>
          </w:p>
        </w:tc>
      </w:tr>
      <w:tr>
        <w:tc>
          <w:tcPr>
            <w:tcW w:type="dxa" w:w="8640"/>
          </w:tcPr>
          <w:p>
            <w:r/>
          </w:p>
        </w:tc>
      </w:tr>
      <w:tr>
        <w:tc>
          <w:tcPr>
            <w:tcW w:type="dxa" w:w="8640"/>
          </w:tcPr>
          <w:p>
            <w:r>
              <w:t>[156] 《开车去前任婚礼》</w:t>
            </w:r>
          </w:p>
        </w:tc>
      </w:tr>
      <w:tr>
        <w:tc>
          <w:tcPr>
            <w:tcW w:type="dxa" w:w="8640"/>
          </w:tcPr>
          <w:p>
            <w:r>
              <w:t>编剧: 夏孟</w:t>
            </w:r>
          </w:p>
        </w:tc>
      </w:tr>
      <w:tr>
        <w:tc>
          <w:tcPr>
            <w:tcW w:type="dxa" w:w="8640"/>
          </w:tcPr>
          <w:p>
            <w:r>
              <w:t>其它作品：《历历遗烟树之近乡梦》、《第一女主角》</w:t>
            </w:r>
          </w:p>
        </w:tc>
      </w:tr>
      <w:tr>
        <w:tc>
          <w:tcPr>
            <w:tcW w:type="dxa" w:w="8640"/>
          </w:tcPr>
          <w:p>
            <w:r>
              <w:t>备案单位: 江苏雪漫舍影业有限公司</w:t>
            </w:r>
          </w:p>
        </w:tc>
      </w:tr>
      <w:tr>
        <w:tc>
          <w:tcPr>
            <w:tcW w:type="dxa" w:w="8640"/>
          </w:tcPr>
          <w:p>
            <w:r>
              <w:t>类别：故事影片，年代：当代</w:t>
            </w:r>
          </w:p>
        </w:tc>
      </w:tr>
      <w:tr>
        <w:tc>
          <w:tcPr>
            <w:tcW w:type="dxa" w:w="8640"/>
          </w:tcPr>
          <w:p>
            <w:r>
              <w:t>环境/氛围/人物/事件/情感：旅途 困惑 青年 解惑 友情</w:t>
            </w:r>
          </w:p>
        </w:tc>
      </w:tr>
      <w:tr>
        <w:tc>
          <w:tcPr>
            <w:tcW w:type="dxa" w:w="8640"/>
          </w:tcPr>
          <w:p>
            <w:r>
              <w:t>失恋的司天怡和患病的路美丽结伴踏上报复前男友的奇妙旅程。这一路上，性格迥异的她们经历了各种麻烦，却在旅途中重新找回了生活的勇气，在旅途结束的时候开启了新的人生。</w:t>
            </w:r>
          </w:p>
        </w:tc>
      </w:tr>
      <w:tr>
        <w:tc>
          <w:tcPr>
            <w:tcW w:type="dxa" w:w="8640"/>
          </w:tcPr>
          <w:p>
            <w:r/>
          </w:p>
        </w:tc>
      </w:tr>
      <w:tr>
        <w:tc>
          <w:tcPr>
            <w:tcW w:type="dxa" w:w="8640"/>
          </w:tcPr>
          <w:p>
            <w:r>
              <w:t>[157] 《欢天喜地财神到》</w:t>
            </w:r>
          </w:p>
        </w:tc>
      </w:tr>
      <w:tr>
        <w:tc>
          <w:tcPr>
            <w:tcW w:type="dxa" w:w="8640"/>
          </w:tcPr>
          <w:p>
            <w:r>
              <w:t>编剧: 董少波</w:t>
            </w:r>
          </w:p>
        </w:tc>
      </w:tr>
      <w:tr>
        <w:tc>
          <w:tcPr>
            <w:tcW w:type="dxa" w:w="8640"/>
          </w:tcPr>
          <w:p>
            <w:r>
              <w:t>其它作品：《命运之岛》、《非常救援》、《恋战男神》、《聊斋新传之奇女子》、《笑匠》</w:t>
            </w:r>
          </w:p>
        </w:tc>
      </w:tr>
      <w:tr>
        <w:tc>
          <w:tcPr>
            <w:tcW w:type="dxa" w:w="8640"/>
          </w:tcPr>
          <w:p>
            <w:r>
              <w:t>备案单位: 青岛众一嘉禾文化传媒有限公司</w:t>
            </w:r>
          </w:p>
        </w:tc>
      </w:tr>
      <w:tr>
        <w:tc>
          <w:tcPr>
            <w:tcW w:type="dxa" w:w="8640"/>
          </w:tcPr>
          <w:p>
            <w:r>
              <w:br/>
              <w:t>备案单位近期推出的其它影片：《变形记之旭日东升》、《恰好遇见你》</w:t>
            </w:r>
          </w:p>
        </w:tc>
      </w:tr>
      <w:tr>
        <w:tc>
          <w:tcPr>
            <w:tcW w:type="dxa" w:w="8640"/>
          </w:tcPr>
          <w:p>
            <w:r>
              <w:t>类别：故事影片，年代：当代</w:t>
            </w:r>
          </w:p>
        </w:tc>
      </w:tr>
      <w:tr>
        <w:tc>
          <w:tcPr>
            <w:tcW w:type="dxa" w:w="8640"/>
          </w:tcPr>
          <w:p>
            <w:r>
              <w:t>环境/氛围/人物/事件/情感：都市 奇幻 中年 解惑 亲情</w:t>
            </w:r>
          </w:p>
        </w:tc>
      </w:tr>
      <w:tr>
        <w:tc>
          <w:tcPr>
            <w:tcW w:type="dxa" w:w="8640"/>
          </w:tcPr>
          <w:p>
            <w:r>
              <w:t>陶飞和蒋丽是一对夫妻，他们有两个女儿。在一次梦境中，蒋丽得知自己中了大奖，一家人的生活发生了巨大的变化。梦醒后，蒋丽通过这场梦明白了，富贵不在于钱的多少，亲情才是最重的。</w:t>
            </w:r>
          </w:p>
        </w:tc>
      </w:tr>
      <w:tr>
        <w:tc>
          <w:tcPr>
            <w:tcW w:type="dxa" w:w="8640"/>
          </w:tcPr>
          <w:p>
            <w:r/>
          </w:p>
        </w:tc>
      </w:tr>
      <w:tr>
        <w:tc>
          <w:tcPr>
            <w:tcW w:type="dxa" w:w="8640"/>
          </w:tcPr>
          <w:p>
            <w:r>
              <w:t>[158] 《青鸟云中信》</w:t>
            </w:r>
          </w:p>
        </w:tc>
      </w:tr>
      <w:tr>
        <w:tc>
          <w:tcPr>
            <w:tcW w:type="dxa" w:w="8640"/>
          </w:tcPr>
          <w:p>
            <w:r>
              <w:t>编剧: 李博</w:t>
            </w:r>
          </w:p>
        </w:tc>
      </w:tr>
      <w:tr>
        <w:tc>
          <w:tcPr>
            <w:tcW w:type="dxa" w:w="8640"/>
          </w:tcPr>
          <w:p>
            <w:r>
              <w:t>其它作品：《明年你还爱我吗》、《白妞》、《小小少年团》、《滑板青春》、《忠犬小帅》、《马良的时光机》、《大漠之魂》、《奇遇之城》、《化身杀手》、《成长梦想》</w:t>
            </w:r>
          </w:p>
        </w:tc>
      </w:tr>
      <w:tr>
        <w:tc>
          <w:tcPr>
            <w:tcW w:type="dxa" w:w="8640"/>
          </w:tcPr>
          <w:p>
            <w:r>
              <w:t>备案单位: 陕西龙昊影视文化传媒有限公司</w:t>
            </w:r>
          </w:p>
        </w:tc>
      </w:tr>
      <w:tr>
        <w:tc>
          <w:tcPr>
            <w:tcW w:type="dxa" w:w="8640"/>
          </w:tcPr>
          <w:p>
            <w:r>
              <w:t>类别：故事影片，年代：当代</w:t>
            </w:r>
          </w:p>
        </w:tc>
      </w:tr>
      <w:tr>
        <w:tc>
          <w:tcPr>
            <w:tcW w:type="dxa" w:w="8640"/>
          </w:tcPr>
          <w:p>
            <w:r>
              <w:t>环境/氛围/人物/事件/情感：老宅 神秘 家人 解惑 亲情</w:t>
            </w:r>
          </w:p>
        </w:tc>
      </w:tr>
      <w:tr>
        <w:tc>
          <w:tcPr>
            <w:tcW w:type="dxa" w:w="8640"/>
          </w:tcPr>
          <w:p>
            <w:r>
              <w:t>陈家老宅，古朴精致的风格，和复古的陈列，又吸引了更多的旅游爱好者前来打卡。这些人中，就有老陈的前妻和小女儿，他们时隔20年归来，是为黄金而来。</w:t>
            </w:r>
          </w:p>
        </w:tc>
      </w:tr>
      <w:tr>
        <w:tc>
          <w:tcPr>
            <w:tcW w:type="dxa" w:w="8640"/>
          </w:tcPr>
          <w:p>
            <w:r/>
          </w:p>
        </w:tc>
      </w:tr>
      <w:tr>
        <w:tc>
          <w:tcPr>
            <w:tcW w:type="dxa" w:w="8640"/>
          </w:tcPr>
          <w:p>
            <w:r>
              <w:t>[159] 《最后一次搬家》</w:t>
            </w:r>
          </w:p>
        </w:tc>
      </w:tr>
      <w:tr>
        <w:tc>
          <w:tcPr>
            <w:tcW w:type="dxa" w:w="8640"/>
          </w:tcPr>
          <w:p>
            <w:r>
              <w:t>编剧: 孙伟</w:t>
            </w:r>
          </w:p>
        </w:tc>
      </w:tr>
      <w:tr>
        <w:tc>
          <w:tcPr>
            <w:tcW w:type="dxa" w:w="8640"/>
          </w:tcPr>
          <w:p>
            <w:r>
              <w:t>其它作品：《小说家》、《老虎变成猫》、《凹凸世界之星云传说》、《百花迎春—世界国花》、《久久见过还想见》、《凤鸣秦巴》、《成都带不走的只有你》、《征迁》、《铁底铜帮大运河》、《大数据时代的爱情》、《鲜衣怒马赵子龙》、《运河号子》、《绿金之恋》、《打铁》、《校园安全启示录1》、《校园安全启示录》、《劈腿魔咒》、《非正常拍摄》、《巷道》、《血战小朱庄》</w:t>
            </w:r>
          </w:p>
        </w:tc>
      </w:tr>
      <w:tr>
        <w:tc>
          <w:tcPr>
            <w:tcW w:type="dxa" w:w="8640"/>
          </w:tcPr>
          <w:p>
            <w:r>
              <w:t>备案单位: 西安龙耀石影业有限公司</w:t>
            </w:r>
          </w:p>
        </w:tc>
      </w:tr>
      <w:tr>
        <w:tc>
          <w:tcPr>
            <w:tcW w:type="dxa" w:w="8640"/>
          </w:tcPr>
          <w:p>
            <w:r>
              <w:t>类别：故事影片，年代：当代</w:t>
            </w:r>
          </w:p>
        </w:tc>
      </w:tr>
      <w:tr>
        <w:tc>
          <w:tcPr>
            <w:tcW w:type="dxa" w:w="8640"/>
          </w:tcPr>
          <w:p>
            <w:r>
              <w:t>环境/氛围/人物/事件/情感：都市 困惑 青年 解惑 爱情</w:t>
            </w:r>
          </w:p>
        </w:tc>
      </w:tr>
      <w:tr>
        <w:tc>
          <w:tcPr>
            <w:tcW w:type="dxa" w:w="8640"/>
          </w:tcPr>
          <w:p>
            <w:r>
              <w:t>于杰住过很多地方，每次搬家他都会认识一些人，又会离开一些人，在追寻梦想的过程中，于杰渐渐失去了自信，直到最后，当他发现爱他的人一直在原地等待的时候，于杰才终于明白，原来真正的自信其实是源于爱……</w:t>
            </w:r>
          </w:p>
        </w:tc>
      </w:tr>
      <w:tr>
        <w:tc>
          <w:tcPr>
            <w:tcW w:type="dxa" w:w="8640"/>
          </w:tcPr>
          <w:p>
            <w:r/>
          </w:p>
        </w:tc>
      </w:tr>
      <w:tr>
        <w:tc>
          <w:tcPr>
            <w:tcW w:type="dxa" w:w="8640"/>
          </w:tcPr>
          <w:p>
            <w:r>
              <w:t>[160] 《富贵行动》</w:t>
            </w:r>
          </w:p>
        </w:tc>
      </w:tr>
      <w:tr>
        <w:tc>
          <w:tcPr>
            <w:tcW w:type="dxa" w:w="8640"/>
          </w:tcPr>
          <w:p>
            <w:r>
              <w:t>编剧: 李晓宁</w:t>
            </w:r>
          </w:p>
        </w:tc>
      </w:tr>
      <w:tr>
        <w:tc>
          <w:tcPr>
            <w:tcW w:type="dxa" w:w="8640"/>
          </w:tcPr>
          <w:p>
            <w:r>
              <w:t>备案单位: 成都盈盈笑脸文化传媒有限公司</w:t>
            </w:r>
          </w:p>
        </w:tc>
      </w:tr>
      <w:tr>
        <w:tc>
          <w:tcPr>
            <w:tcW w:type="dxa" w:w="8640"/>
          </w:tcPr>
          <w:p>
            <w:r>
              <w:t>类别：故事影片，年代：当代</w:t>
            </w:r>
          </w:p>
        </w:tc>
      </w:tr>
      <w:tr>
        <w:tc>
          <w:tcPr>
            <w:tcW w:type="dxa" w:w="8640"/>
          </w:tcPr>
          <w:p>
            <w:r>
              <w:t>环境/氛围/人物/事件/情感：都市 困惑 青年 解惑 友情</w:t>
            </w:r>
          </w:p>
        </w:tc>
      </w:tr>
      <w:tr>
        <w:tc>
          <w:tcPr>
            <w:tcW w:type="dxa" w:w="8640"/>
          </w:tcPr>
          <w:p>
            <w:r>
              <w:t>一个山村出来的实习生，一个濒死的富商，在工作和奖金的诱惑下，实习生决定要帮富商找寻到真正的快乐，但快乐到底是什么？</w:t>
            </w:r>
          </w:p>
        </w:tc>
      </w:tr>
      <w:tr>
        <w:tc>
          <w:tcPr>
            <w:tcW w:type="dxa" w:w="8640"/>
          </w:tcPr>
          <w:p>
            <w:r/>
          </w:p>
        </w:tc>
      </w:tr>
      <w:tr>
        <w:tc>
          <w:tcPr>
            <w:tcW w:type="dxa" w:w="8640"/>
          </w:tcPr>
          <w:p>
            <w:r>
              <w:t>[161] 《穿越天山》</w:t>
            </w:r>
          </w:p>
        </w:tc>
      </w:tr>
      <w:tr>
        <w:tc>
          <w:tcPr>
            <w:tcW w:type="dxa" w:w="8640"/>
          </w:tcPr>
          <w:p>
            <w:r>
              <w:t>编剧: 张小华</w:t>
            </w:r>
          </w:p>
        </w:tc>
      </w:tr>
      <w:tr>
        <w:tc>
          <w:tcPr>
            <w:tcW w:type="dxa" w:w="8640"/>
          </w:tcPr>
          <w:p>
            <w:r>
              <w:t>其它作品：《在水一方》、《勇敢的米娜》</w:t>
            </w:r>
          </w:p>
        </w:tc>
      </w:tr>
      <w:tr>
        <w:tc>
          <w:tcPr>
            <w:tcW w:type="dxa" w:w="8640"/>
          </w:tcPr>
          <w:p>
            <w:r>
              <w:t>备案单位: 新疆广播电视投资有限责任公司</w:t>
            </w:r>
          </w:p>
        </w:tc>
      </w:tr>
      <w:tr>
        <w:tc>
          <w:tcPr>
            <w:tcW w:type="dxa" w:w="8640"/>
          </w:tcPr>
          <w:p>
            <w:r>
              <w:t>类别：故事影片，年代：当代</w:t>
            </w:r>
          </w:p>
        </w:tc>
      </w:tr>
      <w:tr>
        <w:tc>
          <w:tcPr>
            <w:tcW w:type="dxa" w:w="8640"/>
          </w:tcPr>
          <w:p>
            <w:r>
              <w:t>环境/氛围/人物/事件/情感：旅途 困惑 青年 解惑 友情</w:t>
            </w:r>
          </w:p>
        </w:tc>
      </w:tr>
      <w:tr>
        <w:tc>
          <w:tcPr>
            <w:tcW w:type="dxa" w:w="8640"/>
          </w:tcPr>
          <w:p>
            <w:r>
              <w:t>《穿越天山》紧扣现时代，通过社会上几个不同行业、不同人生经历、不同旅行目的的年轻人组成的一支自驾游车队，讲述外表光鲜、内心或浮躁或迷茫的都市年轻人如何在大自然中被治愈的故事。</w:t>
            </w:r>
          </w:p>
        </w:tc>
      </w:tr>
      <w:tr>
        <w:tc>
          <w:tcPr>
            <w:tcW w:type="dxa" w:w="8640"/>
          </w:tcPr>
          <w:p>
            <w:r/>
          </w:p>
        </w:tc>
      </w:tr>
      <w:tr>
        <w:tc>
          <w:tcPr>
            <w:tcW w:type="dxa" w:w="8640"/>
          </w:tcPr>
          <w:p>
            <w:r>
              <w:t>[162] 《定格的青春》</w:t>
            </w:r>
          </w:p>
        </w:tc>
      </w:tr>
      <w:tr>
        <w:tc>
          <w:tcPr>
            <w:tcW w:type="dxa" w:w="8640"/>
          </w:tcPr>
          <w:p>
            <w:r>
              <w:t>编剧: 朱沁哲</w:t>
            </w:r>
          </w:p>
        </w:tc>
      </w:tr>
      <w:tr>
        <w:tc>
          <w:tcPr>
            <w:tcW w:type="dxa" w:w="8640"/>
          </w:tcPr>
          <w:p>
            <w:r>
              <w:t>其它作品：《扑水少女》</w:t>
            </w:r>
          </w:p>
        </w:tc>
      </w:tr>
      <w:tr>
        <w:tc>
          <w:tcPr>
            <w:tcW w:type="dxa" w:w="8640"/>
          </w:tcPr>
          <w:p>
            <w:r>
              <w:t>备案单位: 北京万万圣文影业有限公司</w:t>
            </w:r>
          </w:p>
        </w:tc>
      </w:tr>
      <w:tr>
        <w:tc>
          <w:tcPr>
            <w:tcW w:type="dxa" w:w="8640"/>
          </w:tcPr>
          <w:p>
            <w:r>
              <w:t>类别：故事影片，年代：当代</w:t>
            </w:r>
          </w:p>
        </w:tc>
      </w:tr>
      <w:tr>
        <w:tc>
          <w:tcPr>
            <w:tcW w:type="dxa" w:w="8640"/>
          </w:tcPr>
          <w:p>
            <w:r>
              <w:t>环境/氛围/人物/事件/情感：校园 合家欢 青年 趣事 友情</w:t>
            </w:r>
          </w:p>
        </w:tc>
      </w:tr>
      <w:tr>
        <w:tc>
          <w:tcPr>
            <w:tcW w:type="dxa" w:w="8640"/>
          </w:tcPr>
          <w:p>
            <w:r>
              <w:t>本故事以花甲之年的陈小榕，看到一张与大学舍友的合照为引子，引发的青春回忆。回忆故事围绕80年代一省级师范大学中文系的十位性格迥异的青春少女，讲述了她们在大二时期学期末，期盼放假过年所发生的有趣故事。</w:t>
            </w:r>
          </w:p>
        </w:tc>
      </w:tr>
      <w:tr>
        <w:tc>
          <w:tcPr>
            <w:tcW w:type="dxa" w:w="8640"/>
          </w:tcPr>
          <w:p>
            <w:r/>
          </w:p>
        </w:tc>
      </w:tr>
      <w:tr>
        <w:tc>
          <w:tcPr>
            <w:tcW w:type="dxa" w:w="8640"/>
          </w:tcPr>
          <w:p>
            <w:r>
              <w:t>[163] 《老叔返乡记》</w:t>
            </w:r>
          </w:p>
        </w:tc>
      </w:tr>
      <w:tr>
        <w:tc>
          <w:tcPr>
            <w:tcW w:type="dxa" w:w="8640"/>
          </w:tcPr>
          <w:p>
            <w:r>
              <w:t>编剧: 杜煜峰</w:t>
            </w:r>
          </w:p>
        </w:tc>
      </w:tr>
      <w:tr>
        <w:tc>
          <w:tcPr>
            <w:tcW w:type="dxa" w:w="8640"/>
          </w:tcPr>
          <w:p>
            <w:r>
              <w:t>备案单位: 北京新片场传媒股份有限公司</w:t>
            </w:r>
          </w:p>
        </w:tc>
      </w:tr>
      <w:tr>
        <w:tc>
          <w:tcPr>
            <w:tcW w:type="dxa" w:w="8640"/>
          </w:tcPr>
          <w:p>
            <w:r>
              <w:t>类别：故事影片，年代：当代</w:t>
            </w:r>
          </w:p>
        </w:tc>
      </w:tr>
      <w:tr>
        <w:tc>
          <w:tcPr>
            <w:tcW w:type="dxa" w:w="8640"/>
          </w:tcPr>
          <w:p>
            <w:r>
              <w:t>环境/氛围/人物/事件/情感：旅途 喜剧 群像 趣事 亲情</w:t>
            </w:r>
          </w:p>
        </w:tc>
      </w:tr>
      <w:tr>
        <w:tc>
          <w:tcPr>
            <w:tcW w:type="dxa" w:w="8640"/>
          </w:tcPr>
          <w:p>
            <w:r>
              <w:t>吴德贵与媳妇小凤在城里打拼，过年前却接到了小兄弟薛六的求助，希望嫂子能假扮自己的女友回家安抚病重的老母亲，吴德贵心情复杂，小凤却觉得这是助人为乐，于是三人踏上了一场啼笑皆非的返乡之旅。</w:t>
            </w:r>
          </w:p>
        </w:tc>
      </w:tr>
      <w:tr>
        <w:tc>
          <w:tcPr>
            <w:tcW w:type="dxa" w:w="8640"/>
          </w:tcPr>
          <w:p>
            <w:r/>
          </w:p>
        </w:tc>
      </w:tr>
      <w:tr>
        <w:tc>
          <w:tcPr>
            <w:tcW w:type="dxa" w:w="8640"/>
          </w:tcPr>
          <w:p>
            <w:r>
              <w:t>[164] 《觅藏计划》</w:t>
            </w:r>
          </w:p>
        </w:tc>
      </w:tr>
      <w:tr>
        <w:tc>
          <w:tcPr>
            <w:tcW w:type="dxa" w:w="8640"/>
          </w:tcPr>
          <w:p>
            <w:r>
              <w:t>编剧: 李彦波</w:t>
            </w:r>
          </w:p>
        </w:tc>
      </w:tr>
      <w:tr>
        <w:tc>
          <w:tcPr>
            <w:tcW w:type="dxa" w:w="8640"/>
          </w:tcPr>
          <w:p>
            <w:r>
              <w:t>其它作品：《高原怒放格桑花》、《青春永不止步》、《冰川之恋》、《最基本的善良》、《夜空中最亮的星》、《宫保鸡丁》、《足球熊猫》、《叛逆青春》、《叛逆青春2》、《逆袭时代》、《西行 . 路上》</w:t>
            </w:r>
          </w:p>
        </w:tc>
      </w:tr>
      <w:tr>
        <w:tc>
          <w:tcPr>
            <w:tcW w:type="dxa" w:w="8640"/>
          </w:tcPr>
          <w:p>
            <w:r>
              <w:t>备案单位: 深圳市天地正道文化发展有限公司</w:t>
            </w:r>
          </w:p>
        </w:tc>
      </w:tr>
      <w:tr>
        <w:tc>
          <w:tcPr>
            <w:tcW w:type="dxa" w:w="8640"/>
          </w:tcPr>
          <w:p>
            <w:r>
              <w:br/>
              <w:t>备案单位近期推出的其它影片：《冰川之恋》</w:t>
            </w:r>
          </w:p>
        </w:tc>
      </w:tr>
      <w:tr>
        <w:tc>
          <w:tcPr>
            <w:tcW w:type="dxa" w:w="8640"/>
          </w:tcPr>
          <w:p>
            <w:r>
              <w:t>类别：故事影片，年代：当代</w:t>
            </w:r>
          </w:p>
        </w:tc>
      </w:tr>
      <w:tr>
        <w:tc>
          <w:tcPr>
            <w:tcW w:type="dxa" w:w="8640"/>
          </w:tcPr>
          <w:p>
            <w:r>
              <w:t>环境/氛围/人物/事件/情感：旅途 温馨 群像 趣事 友情</w:t>
            </w:r>
          </w:p>
        </w:tc>
      </w:tr>
      <w:tr>
        <w:tc>
          <w:tcPr>
            <w:tcW w:type="dxa" w:w="8640"/>
          </w:tcPr>
          <w:p>
            <w:r>
              <w:t>北京、上海、广东三个经济发达地区的人们去西藏自驾游，三路人马在路上不期而遇，之间所发生的有笑有泪、触动心灵的感人故事。</w:t>
            </w:r>
          </w:p>
        </w:tc>
      </w:tr>
      <w:tr>
        <w:tc>
          <w:tcPr>
            <w:tcW w:type="dxa" w:w="8640"/>
          </w:tcPr>
          <w:p>
            <w:r/>
          </w:p>
        </w:tc>
      </w:tr>
      <w:tr>
        <w:tc>
          <w:tcPr>
            <w:tcW w:type="dxa" w:w="8640"/>
          </w:tcPr>
          <w:p>
            <w:r>
              <w:t>[165] 《如登春台》</w:t>
            </w:r>
          </w:p>
        </w:tc>
      </w:tr>
      <w:tr>
        <w:tc>
          <w:tcPr>
            <w:tcW w:type="dxa" w:w="8640"/>
          </w:tcPr>
          <w:p>
            <w:r>
              <w:t>编剧: 戢子丰</w:t>
            </w:r>
          </w:p>
        </w:tc>
      </w:tr>
      <w:tr>
        <w:tc>
          <w:tcPr>
            <w:tcW w:type="dxa" w:w="8640"/>
          </w:tcPr>
          <w:p>
            <w:r>
              <w:t>备案单位: 武汉杰杰丰影视文化有限公司</w:t>
            </w:r>
          </w:p>
        </w:tc>
      </w:tr>
      <w:tr>
        <w:tc>
          <w:tcPr>
            <w:tcW w:type="dxa" w:w="8640"/>
          </w:tcPr>
          <w:p>
            <w:r>
              <w:t>类别：故事影片，年代：当代</w:t>
            </w:r>
          </w:p>
        </w:tc>
      </w:tr>
      <w:tr>
        <w:tc>
          <w:tcPr>
            <w:tcW w:type="dxa" w:w="8640"/>
          </w:tcPr>
          <w:p>
            <w:r>
              <w:t>环境/氛围/人物/事件/情感：都市 喜剧 家人 趣事 亲情</w:t>
            </w:r>
          </w:p>
        </w:tc>
      </w:tr>
      <w:tr>
        <w:tc>
          <w:tcPr>
            <w:tcW w:type="dxa" w:w="8640"/>
          </w:tcPr>
          <w:p>
            <w:r>
              <w:t>这是个发生在江城武汉，围绕一个老人弥留之际发生的温情家庭喜剧，一家人在这个特殊时刻表现出的特殊状态，诠释了生活的真实与家庭的温情。</w:t>
            </w:r>
          </w:p>
        </w:tc>
      </w:tr>
      <w:tr>
        <w:tc>
          <w:tcPr>
            <w:tcW w:type="dxa" w:w="8640"/>
          </w:tcPr>
          <w:p>
            <w:r/>
          </w:p>
        </w:tc>
      </w:tr>
      <w:tr>
        <w:tc>
          <w:tcPr>
            <w:tcW w:type="dxa" w:w="8640"/>
          </w:tcPr>
          <w:p>
            <w:r>
              <w:t>[166] 《再见十年》</w:t>
            </w:r>
          </w:p>
        </w:tc>
      </w:tr>
      <w:tr>
        <w:tc>
          <w:tcPr>
            <w:tcW w:type="dxa" w:w="8640"/>
          </w:tcPr>
          <w:p>
            <w:r>
              <w:t>编剧: 肖凡宁</w:t>
            </w:r>
          </w:p>
        </w:tc>
      </w:tr>
      <w:tr>
        <w:tc>
          <w:tcPr>
            <w:tcW w:type="dxa" w:w="8640"/>
          </w:tcPr>
          <w:p>
            <w:r>
              <w:t>其它作品：《听命湖》</w:t>
            </w:r>
          </w:p>
        </w:tc>
      </w:tr>
      <w:tr>
        <w:tc>
          <w:tcPr>
            <w:tcW w:type="dxa" w:w="8640"/>
          </w:tcPr>
          <w:p>
            <w:r>
              <w:t>备案单位: 厦门观影影业有限公司</w:t>
            </w:r>
          </w:p>
        </w:tc>
      </w:tr>
      <w:tr>
        <w:tc>
          <w:tcPr>
            <w:tcW w:type="dxa" w:w="8640"/>
          </w:tcPr>
          <w:p>
            <w:r>
              <w:t>类别：故事影片，年代：当代</w:t>
            </w:r>
          </w:p>
        </w:tc>
      </w:tr>
      <w:tr>
        <w:tc>
          <w:tcPr>
            <w:tcW w:type="dxa" w:w="8640"/>
          </w:tcPr>
          <w:p>
            <w:r>
              <w:t>环境/氛围/人物/事件/情感：都市 甜蜜 青年 追爱 爱情</w:t>
            </w:r>
          </w:p>
        </w:tc>
      </w:tr>
      <w:tr>
        <w:tc>
          <w:tcPr>
            <w:tcW w:type="dxa" w:w="8640"/>
          </w:tcPr>
          <w:p>
            <w:r>
              <w:t>十七岁的夏天，女孩尹星辰的温柔阳光深深地吸引着男孩周洛。在这场追爱的路上，男孩陪着女孩经历了很多，一直从十七岁到二十二岁，直至男孩的生命永远地定格。</w:t>
            </w:r>
          </w:p>
        </w:tc>
      </w:tr>
      <w:tr>
        <w:tc>
          <w:tcPr>
            <w:tcW w:type="dxa" w:w="8640"/>
          </w:tcPr>
          <w:p>
            <w:r/>
          </w:p>
        </w:tc>
      </w:tr>
      <w:tr>
        <w:tc>
          <w:tcPr>
            <w:tcW w:type="dxa" w:w="8640"/>
          </w:tcPr>
          <w:p>
            <w:r>
              <w:t>[167] 《听命湖》</w:t>
            </w:r>
          </w:p>
        </w:tc>
      </w:tr>
      <w:tr>
        <w:tc>
          <w:tcPr>
            <w:tcW w:type="dxa" w:w="8640"/>
          </w:tcPr>
          <w:p>
            <w:r>
              <w:t>编剧: 肖凡宁</w:t>
            </w:r>
          </w:p>
        </w:tc>
      </w:tr>
      <w:tr>
        <w:tc>
          <w:tcPr>
            <w:tcW w:type="dxa" w:w="8640"/>
          </w:tcPr>
          <w:p>
            <w:r>
              <w:t>其它作品：《再见十年》</w:t>
            </w:r>
          </w:p>
        </w:tc>
      </w:tr>
      <w:tr>
        <w:tc>
          <w:tcPr>
            <w:tcW w:type="dxa" w:w="8640"/>
          </w:tcPr>
          <w:p>
            <w:r>
              <w:t>备案单位: 厦门观影影业有限公司</w:t>
            </w:r>
          </w:p>
        </w:tc>
      </w:tr>
      <w:tr>
        <w:tc>
          <w:tcPr>
            <w:tcW w:type="dxa" w:w="8640"/>
          </w:tcPr>
          <w:p>
            <w:r>
              <w:t>类别：故事影片，年代：当代</w:t>
            </w:r>
          </w:p>
        </w:tc>
      </w:tr>
      <w:tr>
        <w:tc>
          <w:tcPr>
            <w:tcW w:type="dxa" w:w="8640"/>
          </w:tcPr>
          <w:p>
            <w:r>
              <w:t>环境/氛围/人物/事件/情感：都市 甜蜜 青年 追爱 爱情</w:t>
            </w:r>
          </w:p>
        </w:tc>
      </w:tr>
      <w:tr>
        <w:tc>
          <w:tcPr>
            <w:tcW w:type="dxa" w:w="8640"/>
          </w:tcPr>
          <w:p>
            <w:r>
              <w:t>该故事讲述了灰姑娘女孩周念，与高高在上、天使一般好看的男孩沈逸，最终跨越傲慢与偏见，互相成就的一段爱情故事。</w:t>
            </w:r>
          </w:p>
        </w:tc>
      </w:tr>
      <w:tr>
        <w:tc>
          <w:tcPr>
            <w:tcW w:type="dxa" w:w="8640"/>
          </w:tcPr>
          <w:p>
            <w:r/>
          </w:p>
        </w:tc>
      </w:tr>
      <w:tr>
        <w:tc>
          <w:tcPr>
            <w:tcW w:type="dxa" w:w="8640"/>
          </w:tcPr>
          <w:p>
            <w:r>
              <w:t>[168] 《爱情验证所》</w:t>
            </w:r>
          </w:p>
        </w:tc>
      </w:tr>
      <w:tr>
        <w:tc>
          <w:tcPr>
            <w:tcW w:type="dxa" w:w="8640"/>
          </w:tcPr>
          <w:p>
            <w:r>
              <w:t>编剧: 陈磊</w:t>
            </w:r>
          </w:p>
        </w:tc>
      </w:tr>
      <w:tr>
        <w:tc>
          <w:tcPr>
            <w:tcW w:type="dxa" w:w="8640"/>
          </w:tcPr>
          <w:p>
            <w:r>
              <w:t>其它作品：《我们的一年级》、《地心四千里》、《环球之旅》、《爱要争取》、《青春学概论》、《奔腾年代》、《奔腾年代》</w:t>
            </w:r>
          </w:p>
        </w:tc>
      </w:tr>
      <w:tr>
        <w:tc>
          <w:tcPr>
            <w:tcW w:type="dxa" w:w="8640"/>
          </w:tcPr>
          <w:p>
            <w:r>
              <w:t>备案单位: 湖南白度母影视文化有限责任公司</w:t>
            </w:r>
          </w:p>
        </w:tc>
      </w:tr>
      <w:tr>
        <w:tc>
          <w:tcPr>
            <w:tcW w:type="dxa" w:w="8640"/>
          </w:tcPr>
          <w:p>
            <w:r>
              <w:t>类别：故事影片，年代：当代</w:t>
            </w:r>
          </w:p>
        </w:tc>
      </w:tr>
      <w:tr>
        <w:tc>
          <w:tcPr>
            <w:tcW w:type="dxa" w:w="8640"/>
          </w:tcPr>
          <w:p>
            <w:r>
              <w:t>环境/氛围/人物/事件/情感：都市 困惑 青年 追爱 爱情</w:t>
            </w:r>
          </w:p>
        </w:tc>
      </w:tr>
      <w:tr>
        <w:tc>
          <w:tcPr>
            <w:tcW w:type="dxa" w:w="8640"/>
          </w:tcPr>
          <w:p>
            <w:r>
              <w:t>被爱情所伤的安安创办“爱情验证所”，旨在对相恋双方的感情进行甄别，原本是局外人的宣泽成，见证了两次爱情鉴定之后，也对自己的真爱进行了验证。</w:t>
            </w:r>
          </w:p>
        </w:tc>
      </w:tr>
      <w:tr>
        <w:tc>
          <w:tcPr>
            <w:tcW w:type="dxa" w:w="8640"/>
          </w:tcPr>
          <w:p>
            <w:r/>
          </w:p>
        </w:tc>
      </w:tr>
      <w:tr>
        <w:tc>
          <w:tcPr>
            <w:tcW w:type="dxa" w:w="8640"/>
          </w:tcPr>
          <w:p>
            <w:r>
              <w:t>[169] 《初恋爱之灵魂指路》</w:t>
            </w:r>
          </w:p>
        </w:tc>
      </w:tr>
      <w:tr>
        <w:tc>
          <w:tcPr>
            <w:tcW w:type="dxa" w:w="8640"/>
          </w:tcPr>
          <w:p>
            <w:r>
              <w:t>编剧: 九夜茴</w:t>
            </w:r>
          </w:p>
        </w:tc>
      </w:tr>
      <w:tr>
        <w:tc>
          <w:tcPr>
            <w:tcW w:type="dxa" w:w="8640"/>
          </w:tcPr>
          <w:p>
            <w:r>
              <w:t>备案单位: 江苏凤凰联动影业有限公司</w:t>
            </w:r>
          </w:p>
        </w:tc>
      </w:tr>
      <w:tr>
        <w:tc>
          <w:tcPr>
            <w:tcW w:type="dxa" w:w="8640"/>
          </w:tcPr>
          <w:p>
            <w:r>
              <w:t>类别：故事影片，年代：当代</w:t>
            </w:r>
          </w:p>
        </w:tc>
      </w:tr>
      <w:tr>
        <w:tc>
          <w:tcPr>
            <w:tcW w:type="dxa" w:w="8640"/>
          </w:tcPr>
          <w:p>
            <w:r>
              <w:t>环境/氛围/人物/事件/情感：都市 励志 青年 追爱 爱情</w:t>
            </w:r>
          </w:p>
        </w:tc>
      </w:tr>
      <w:tr>
        <w:tc>
          <w:tcPr>
            <w:tcW w:type="dxa" w:w="8640"/>
          </w:tcPr>
          <w:p>
            <w:r>
              <w:t>成年后，感情不顺的温静，与初恋杜晓风分手后，偶然发现曾经的高中同学孟帆暗恋自己事实，随之，揭开了一段段少年往事，终于温静意识到要改变自己，让自己变得更好、更坚强。于是她踏上了孟帆未走完的“苦难之旅”…</w:t>
            </w:r>
          </w:p>
        </w:tc>
      </w:tr>
      <w:tr>
        <w:tc>
          <w:tcPr>
            <w:tcW w:type="dxa" w:w="8640"/>
          </w:tcPr>
          <w:p>
            <w:r/>
          </w:p>
        </w:tc>
      </w:tr>
      <w:tr>
        <w:tc>
          <w:tcPr>
            <w:tcW w:type="dxa" w:w="8640"/>
          </w:tcPr>
          <w:p>
            <w:r>
              <w:t>[170] 《烟火季》</w:t>
            </w:r>
          </w:p>
        </w:tc>
      </w:tr>
      <w:tr>
        <w:tc>
          <w:tcPr>
            <w:tcW w:type="dxa" w:w="8640"/>
          </w:tcPr>
          <w:p>
            <w:r>
              <w:t>编剧: 刘浩</w:t>
            </w:r>
          </w:p>
        </w:tc>
      </w:tr>
      <w:tr>
        <w:tc>
          <w:tcPr>
            <w:tcW w:type="dxa" w:w="8640"/>
          </w:tcPr>
          <w:p>
            <w:r>
              <w:t>其它作品：《隐秘的真相》、《丛林游击队》、《诗人》、《限期破案》、《舌尖上的神探》、《海市蜃楼·重启》、《爱在党家圪崂》、《如果爱有明天》、《荣耀背后》、《诗人》、《三人行》、《向北方》、《向北方》、《冲锋车》、《一个人的武林》、《天堂来信》、《鹅卵石》、《又到满山红叶时》</w:t>
            </w:r>
          </w:p>
        </w:tc>
      </w:tr>
      <w:tr>
        <w:tc>
          <w:tcPr>
            <w:tcW w:type="dxa" w:w="8640"/>
          </w:tcPr>
          <w:p>
            <w:r>
              <w:t>备案单位: 长弓影业（无锡）有限公司</w:t>
            </w:r>
          </w:p>
        </w:tc>
      </w:tr>
      <w:tr>
        <w:tc>
          <w:tcPr>
            <w:tcW w:type="dxa" w:w="8640"/>
          </w:tcPr>
          <w:p>
            <w:r>
              <w:t>类别：故事影片，年代：当代</w:t>
            </w:r>
          </w:p>
        </w:tc>
      </w:tr>
      <w:tr>
        <w:tc>
          <w:tcPr>
            <w:tcW w:type="dxa" w:w="8640"/>
          </w:tcPr>
          <w:p>
            <w:r>
              <w:t>环境/氛围/人物/事件/情感：都市 励志 青年 追爱 爱情</w:t>
            </w:r>
          </w:p>
        </w:tc>
      </w:tr>
      <w:tr>
        <w:tc>
          <w:tcPr>
            <w:tcW w:type="dxa" w:w="8640"/>
          </w:tcPr>
          <w:p>
            <w:r>
              <w:t>烟火公司职员马上有因戒烟一事与女友舒吖陷入矛盾，为了挽回女友，马上下定决心戒烟，有在戒烟的过程中，他渐渐看到了生活平凡而又动人的本质。</w:t>
            </w:r>
          </w:p>
        </w:tc>
      </w:tr>
      <w:tr>
        <w:tc>
          <w:tcPr>
            <w:tcW w:type="dxa" w:w="8640"/>
          </w:tcPr>
          <w:p>
            <w:r/>
          </w:p>
        </w:tc>
      </w:tr>
      <w:tr>
        <w:tc>
          <w:tcPr>
            <w:tcW w:type="dxa" w:w="8640"/>
          </w:tcPr>
          <w:p>
            <w:r>
              <w:t>[171] 《耀眼》</w:t>
            </w:r>
          </w:p>
        </w:tc>
      </w:tr>
      <w:tr>
        <w:tc>
          <w:tcPr>
            <w:tcW w:type="dxa" w:w="8640"/>
          </w:tcPr>
          <w:p>
            <w:r>
              <w:t>编剧: 袁媛</w:t>
            </w:r>
          </w:p>
        </w:tc>
      </w:tr>
      <w:tr>
        <w:tc>
          <w:tcPr>
            <w:tcW w:type="dxa" w:w="8640"/>
          </w:tcPr>
          <w:p>
            <w:r>
              <w:t>其它作品：《天才拍档》、《东爱》、《没有一个春天不会来临》、《美丽海霞》、《为了N》、《滚蛋吧！肿瘤君》、《消失吧！肿瘤君》、《爱的承诺》</w:t>
            </w:r>
          </w:p>
        </w:tc>
      </w:tr>
      <w:tr>
        <w:tc>
          <w:tcPr>
            <w:tcW w:type="dxa" w:w="8640"/>
          </w:tcPr>
          <w:p>
            <w:r>
              <w:t>备案单位: 大地耀眼影视文化（青岛）有限公司</w:t>
            </w:r>
          </w:p>
        </w:tc>
      </w:tr>
      <w:tr>
        <w:tc>
          <w:tcPr>
            <w:tcW w:type="dxa" w:w="8640"/>
          </w:tcPr>
          <w:p>
            <w:r>
              <w:t>类别：故事影片，年代：当代</w:t>
            </w:r>
          </w:p>
        </w:tc>
      </w:tr>
      <w:tr>
        <w:tc>
          <w:tcPr>
            <w:tcW w:type="dxa" w:w="8640"/>
          </w:tcPr>
          <w:p>
            <w:r>
              <w:t>环境/氛围/人物/事件/情感：都市 奇幻 老年 追爱 爱情</w:t>
            </w:r>
          </w:p>
        </w:tc>
      </w:tr>
      <w:tr>
        <w:tc>
          <w:tcPr>
            <w:tcW w:type="dxa" w:w="8640"/>
          </w:tcPr>
          <w:p>
            <w:r>
              <w:t>海边小镇生活的小慧，本想利用一块可以时光倒流的手表，再次追求初恋俊夏，却为了救回车祸身亡的爸爸，意外变成了70岁的老奶奶。她和俊夏在养老院再次相遇，开启了一次新的冒险。</w:t>
            </w:r>
          </w:p>
        </w:tc>
      </w:tr>
      <w:tr>
        <w:tc>
          <w:tcPr>
            <w:tcW w:type="dxa" w:w="8640"/>
          </w:tcPr>
          <w:p>
            <w:r/>
          </w:p>
        </w:tc>
      </w:tr>
      <w:tr>
        <w:tc>
          <w:tcPr>
            <w:tcW w:type="dxa" w:w="8640"/>
          </w:tcPr>
          <w:p>
            <w:r>
              <w:t>[172] 《不要说分手》</w:t>
            </w:r>
          </w:p>
        </w:tc>
      </w:tr>
      <w:tr>
        <w:tc>
          <w:tcPr>
            <w:tcW w:type="dxa" w:w="8640"/>
          </w:tcPr>
          <w:p>
            <w:r>
              <w:t>编剧: 郝静静</w:t>
            </w:r>
          </w:p>
        </w:tc>
      </w:tr>
      <w:tr>
        <w:tc>
          <w:tcPr>
            <w:tcW w:type="dxa" w:w="8640"/>
          </w:tcPr>
          <w:p>
            <w:r>
              <w:t>其它作品：《邻居麻翠花》</w:t>
            </w:r>
          </w:p>
        </w:tc>
      </w:tr>
      <w:tr>
        <w:tc>
          <w:tcPr>
            <w:tcW w:type="dxa" w:w="8640"/>
          </w:tcPr>
          <w:p>
            <w:r>
              <w:t>备案单位: 山西文木影业有限公司</w:t>
            </w:r>
          </w:p>
        </w:tc>
      </w:tr>
      <w:tr>
        <w:tc>
          <w:tcPr>
            <w:tcW w:type="dxa" w:w="8640"/>
          </w:tcPr>
          <w:p>
            <w:r>
              <w:t>类别：故事影片，年代：当代</w:t>
            </w:r>
          </w:p>
        </w:tc>
      </w:tr>
      <w:tr>
        <w:tc>
          <w:tcPr>
            <w:tcW w:type="dxa" w:w="8640"/>
          </w:tcPr>
          <w:p>
            <w:r>
              <w:t>环境/氛围/人物/事件/情感：都市 困惑 青年 追爱 爱情</w:t>
            </w:r>
          </w:p>
        </w:tc>
      </w:tr>
      <w:tr>
        <w:tc>
          <w:tcPr>
            <w:tcW w:type="dxa" w:w="8640"/>
          </w:tcPr>
          <w:p>
            <w:r>
              <w:t>现实生活中的我们，渴望爱情，却又常常与之失之交臂，是我们不够坚定，还是我们轻言放弃？翟乐经历过失恋的痛苦，将感情深深藏在心底，不愿再次触碰，直到遇见宁馨，才明白真正的爱情是遇到困难后的不放弃、濒临分手</w:t>
            </w:r>
          </w:p>
        </w:tc>
      </w:tr>
      <w:tr>
        <w:tc>
          <w:tcPr>
            <w:tcW w:type="dxa" w:w="8640"/>
          </w:tcPr>
          <w:p>
            <w:r/>
          </w:p>
        </w:tc>
      </w:tr>
      <w:tr>
        <w:tc>
          <w:tcPr>
            <w:tcW w:type="dxa" w:w="8640"/>
          </w:tcPr>
          <w:p>
            <w:r>
              <w:t>[173] 《倒数说爱你》</w:t>
            </w:r>
          </w:p>
        </w:tc>
      </w:tr>
      <w:tr>
        <w:tc>
          <w:tcPr>
            <w:tcW w:type="dxa" w:w="8640"/>
          </w:tcPr>
          <w:p>
            <w:r>
              <w:t>编剧: 许熠</w:t>
            </w:r>
          </w:p>
        </w:tc>
      </w:tr>
      <w:tr>
        <w:tc>
          <w:tcPr>
            <w:tcW w:type="dxa" w:w="8640"/>
          </w:tcPr>
          <w:p>
            <w:r>
              <w:t>其它作品：《机器老爸》、《间隔年，在皇后镇等你》</w:t>
            </w:r>
          </w:p>
        </w:tc>
      </w:tr>
      <w:tr>
        <w:tc>
          <w:tcPr>
            <w:tcW w:type="dxa" w:w="8640"/>
          </w:tcPr>
          <w:p>
            <w:r>
              <w:t>备案单位: 万达影业（成都）有限公司</w:t>
            </w:r>
          </w:p>
        </w:tc>
      </w:tr>
      <w:tr>
        <w:tc>
          <w:tcPr>
            <w:tcW w:type="dxa" w:w="8640"/>
          </w:tcPr>
          <w:p>
            <w:r>
              <w:t>类别：故事影片，年代：当代</w:t>
            </w:r>
          </w:p>
        </w:tc>
      </w:tr>
      <w:tr>
        <w:tc>
          <w:tcPr>
            <w:tcW w:type="dxa" w:w="8640"/>
          </w:tcPr>
          <w:p>
            <w:r>
              <w:t>环境/氛围/人物/事件/情感：都市 奇幻 青年 追爱 爱情</w:t>
            </w:r>
          </w:p>
        </w:tc>
      </w:tr>
      <w:tr>
        <w:tc>
          <w:tcPr>
            <w:tcW w:type="dxa" w:w="8640"/>
          </w:tcPr>
          <w:p>
            <w:r>
              <w:t>一见钟情的孙时豪与唐妍历经恋爱的酸甜苦辣后，卡在了结婚的关卡进退两难。意外的发生，让二人陷入循环时空，重新审视彼此的感情。几番劫难后，他们终于克服难关，实现了双向奔赴的爱情。</w:t>
            </w:r>
          </w:p>
        </w:tc>
      </w:tr>
      <w:tr>
        <w:tc>
          <w:tcPr>
            <w:tcW w:type="dxa" w:w="8640"/>
          </w:tcPr>
          <w:p>
            <w:r/>
          </w:p>
        </w:tc>
      </w:tr>
      <w:tr>
        <w:tc>
          <w:tcPr>
            <w:tcW w:type="dxa" w:w="8640"/>
          </w:tcPr>
          <w:p>
            <w:r>
              <w:t>[174] 《丘比特别闹》</w:t>
            </w:r>
          </w:p>
        </w:tc>
      </w:tr>
      <w:tr>
        <w:tc>
          <w:tcPr>
            <w:tcW w:type="dxa" w:w="8640"/>
          </w:tcPr>
          <w:p>
            <w:r>
              <w:t>编剧: 马楚成</w:t>
            </w:r>
          </w:p>
        </w:tc>
      </w:tr>
      <w:tr>
        <w:tc>
          <w:tcPr>
            <w:tcW w:type="dxa" w:w="8640"/>
          </w:tcPr>
          <w:p>
            <w:r>
              <w:t>其它作品：《飞天篮球队》、《欧洲攻略》、《星语心愿之再·爱》、《夏日冬冬》</w:t>
            </w:r>
          </w:p>
        </w:tc>
      </w:tr>
      <w:tr>
        <w:tc>
          <w:tcPr>
            <w:tcW w:type="dxa" w:w="8640"/>
          </w:tcPr>
          <w:p>
            <w:r>
              <w:t>备案单位: 东阳摘星影业有限公司</w:t>
            </w:r>
          </w:p>
        </w:tc>
      </w:tr>
      <w:tr>
        <w:tc>
          <w:tcPr>
            <w:tcW w:type="dxa" w:w="8640"/>
          </w:tcPr>
          <w:p>
            <w:r>
              <w:t>类别：故事影片，年代：当代</w:t>
            </w:r>
          </w:p>
        </w:tc>
      </w:tr>
      <w:tr>
        <w:tc>
          <w:tcPr>
            <w:tcW w:type="dxa" w:w="8640"/>
          </w:tcPr>
          <w:p>
            <w:r>
              <w:t>环境/氛围/人物/事件/情感：都市 甜蜜 青年 追爱 爱情</w:t>
            </w:r>
          </w:p>
        </w:tc>
      </w:tr>
      <w:tr>
        <w:tc>
          <w:tcPr>
            <w:tcW w:type="dxa" w:w="8640"/>
          </w:tcPr>
          <w:p>
            <w:r>
              <w:t>身有残疾的阿布对小雨一见钟情，淋成落汤鸡的阿布被雷电波及晕倒，巧遇“丘比特”老丘，为了能和小雨终成眷属，阿布和老丘克服困难，“身死”不渝，在他们的爱情即将画上句点时，突然峰回路转，原来缘分才刚刚开始。</w:t>
            </w:r>
          </w:p>
        </w:tc>
      </w:tr>
      <w:tr>
        <w:tc>
          <w:tcPr>
            <w:tcW w:type="dxa" w:w="8640"/>
          </w:tcPr>
          <w:p>
            <w:r/>
          </w:p>
        </w:tc>
      </w:tr>
      <w:tr>
        <w:tc>
          <w:tcPr>
            <w:tcW w:type="dxa" w:w="8640"/>
          </w:tcPr>
          <w:p>
            <w:r>
              <w:t>[175] 《剑客无名》</w:t>
            </w:r>
          </w:p>
        </w:tc>
      </w:tr>
      <w:tr>
        <w:tc>
          <w:tcPr>
            <w:tcW w:type="dxa" w:w="8640"/>
          </w:tcPr>
          <w:p>
            <w:r>
              <w:t>编剧: 郭凯</w:t>
            </w:r>
          </w:p>
        </w:tc>
      </w:tr>
      <w:tr>
        <w:tc>
          <w:tcPr>
            <w:tcW w:type="dxa" w:w="8640"/>
          </w:tcPr>
          <w:p>
            <w:r>
              <w:t>其它作品：《夜郎湖》、《离婚大律师》、《爱在起跑线》、《完美假期》、《小不点儿》、《徽州情缘》</w:t>
            </w:r>
          </w:p>
        </w:tc>
      </w:tr>
      <w:tr>
        <w:tc>
          <w:tcPr>
            <w:tcW w:type="dxa" w:w="8640"/>
          </w:tcPr>
          <w:p>
            <w:r>
              <w:t>备案单位: 安徽星禄文化传媒有限公司</w:t>
            </w:r>
          </w:p>
        </w:tc>
      </w:tr>
      <w:tr>
        <w:tc>
          <w:tcPr>
            <w:tcW w:type="dxa" w:w="8640"/>
          </w:tcPr>
          <w:p>
            <w:r>
              <w:t>类别：故事影片，年代：古代</w:t>
            </w:r>
          </w:p>
        </w:tc>
      </w:tr>
      <w:tr>
        <w:tc>
          <w:tcPr>
            <w:tcW w:type="dxa" w:w="8640"/>
          </w:tcPr>
          <w:p>
            <w:r>
              <w:t>环境/氛围/人物/事件/情感：乱世 武侠 青年 除暴 家国</w:t>
            </w:r>
          </w:p>
        </w:tc>
      </w:tr>
      <w:tr>
        <w:tc>
          <w:tcPr>
            <w:tcW w:type="dxa" w:w="8640"/>
          </w:tcPr>
          <w:p>
            <w:r>
              <w:t>战国时期，无名来到魏国边境潼谷县。城内有乌孙和义渠两族帮派横行霸道欺压百姓。因边境战事吃紧，官府没有兵力管制地方治安，两派更加肆无忌惮。无名为了保护百姓安宁，与两派恶霸斗智斗勇，最终得以除暴安良。</w:t>
            </w:r>
          </w:p>
        </w:tc>
      </w:tr>
      <w:tr>
        <w:tc>
          <w:tcPr>
            <w:tcW w:type="dxa" w:w="8640"/>
          </w:tcPr>
          <w:p>
            <w:r/>
          </w:p>
        </w:tc>
      </w:tr>
      <w:tr>
        <w:tc>
          <w:tcPr>
            <w:tcW w:type="dxa" w:w="8640"/>
          </w:tcPr>
          <w:p>
            <w:r>
              <w:t>[176] 《刀会清云镇》</w:t>
            </w:r>
          </w:p>
        </w:tc>
      </w:tr>
      <w:tr>
        <w:tc>
          <w:tcPr>
            <w:tcW w:type="dxa" w:w="8640"/>
          </w:tcPr>
          <w:p>
            <w:r>
              <w:t>编剧: 王会来</w:t>
            </w:r>
          </w:p>
        </w:tc>
      </w:tr>
      <w:tr>
        <w:tc>
          <w:tcPr>
            <w:tcW w:type="dxa" w:w="8640"/>
          </w:tcPr>
          <w:p>
            <w:r>
              <w:t>备案单位: 北京优雅蓝色文化有限公司</w:t>
            </w:r>
          </w:p>
        </w:tc>
      </w:tr>
      <w:tr>
        <w:tc>
          <w:tcPr>
            <w:tcW w:type="dxa" w:w="8640"/>
          </w:tcPr>
          <w:p>
            <w:r>
              <w:t>类别：故事影片，年代：近代</w:t>
            </w:r>
          </w:p>
        </w:tc>
      </w:tr>
      <w:tr>
        <w:tc>
          <w:tcPr>
            <w:tcW w:type="dxa" w:w="8640"/>
          </w:tcPr>
          <w:p>
            <w:r>
              <w:t>环境/氛围/人物/事件/情感：江湖 武侠 青年 除暴 家国</w:t>
            </w:r>
          </w:p>
        </w:tc>
      </w:tr>
      <w:tr>
        <w:tc>
          <w:tcPr>
            <w:tcW w:type="dxa" w:w="8640"/>
          </w:tcPr>
          <w:p>
            <w:r>
              <w:t>本片讲述了一名浪迹天涯的刀客，因偶然间卷入了一起事件，并由此与阴险的恶势力斗智斗勇，解救百姓于水火，维护正义的故事。</w:t>
            </w:r>
          </w:p>
        </w:tc>
      </w:tr>
      <w:tr>
        <w:tc>
          <w:tcPr>
            <w:tcW w:type="dxa" w:w="8640"/>
          </w:tcPr>
          <w:p>
            <w:r/>
          </w:p>
        </w:tc>
      </w:tr>
      <w:tr>
        <w:tc>
          <w:tcPr>
            <w:tcW w:type="dxa" w:w="8640"/>
          </w:tcPr>
          <w:p>
            <w:r>
              <w:t>[177] 《三把刀》</w:t>
            </w:r>
          </w:p>
        </w:tc>
      </w:tr>
      <w:tr>
        <w:tc>
          <w:tcPr>
            <w:tcW w:type="dxa" w:w="8640"/>
          </w:tcPr>
          <w:p>
            <w:r>
              <w:t>编剧: 王彦鹏</w:t>
            </w:r>
          </w:p>
        </w:tc>
      </w:tr>
      <w:tr>
        <w:tc>
          <w:tcPr>
            <w:tcW w:type="dxa" w:w="8640"/>
          </w:tcPr>
          <w:p>
            <w:r>
              <w:t>备案单位: 众观影业（福建）有限公司</w:t>
            </w:r>
          </w:p>
        </w:tc>
      </w:tr>
      <w:tr>
        <w:tc>
          <w:tcPr>
            <w:tcW w:type="dxa" w:w="8640"/>
          </w:tcPr>
          <w:p>
            <w:r>
              <w:t>类别：故事影片，年代：近代</w:t>
            </w:r>
          </w:p>
        </w:tc>
      </w:tr>
      <w:tr>
        <w:tc>
          <w:tcPr>
            <w:tcW w:type="dxa" w:w="8640"/>
          </w:tcPr>
          <w:p>
            <w:r>
              <w:t>环境/氛围/人物/事件/情感：乡村 武侠 青年 除暴 家国</w:t>
            </w:r>
          </w:p>
        </w:tc>
      </w:tr>
      <w:tr>
        <w:tc>
          <w:tcPr>
            <w:tcW w:type="dxa" w:w="8640"/>
          </w:tcPr>
          <w:p>
            <w:r>
              <w:t>清末民初，外国列强入侵，刀剑武功已是难以抵挡洋枪洋炮，某次战争身为刀客的王不了侥幸生还，去到西部的一个小镇，然而边陲也不太平，他为保护一方平安，生死未卜。直到后来，关于刀客的传说和故事才逐渐变得清晰…</w:t>
            </w:r>
          </w:p>
        </w:tc>
      </w:tr>
      <w:tr>
        <w:tc>
          <w:tcPr>
            <w:tcW w:type="dxa" w:w="8640"/>
          </w:tcPr>
          <w:p>
            <w:r/>
          </w:p>
        </w:tc>
      </w:tr>
      <w:tr>
        <w:tc>
          <w:tcPr>
            <w:tcW w:type="dxa" w:w="8640"/>
          </w:tcPr>
          <w:p>
            <w:r>
              <w:t>[178] 《古城少年侦探》</w:t>
            </w:r>
          </w:p>
        </w:tc>
      </w:tr>
      <w:tr>
        <w:tc>
          <w:tcPr>
            <w:tcW w:type="dxa" w:w="8640"/>
          </w:tcPr>
          <w:p>
            <w:r>
              <w:t>编剧: 余治林</w:t>
            </w:r>
          </w:p>
        </w:tc>
      </w:tr>
      <w:tr>
        <w:tc>
          <w:tcPr>
            <w:tcW w:type="dxa" w:w="8640"/>
          </w:tcPr>
          <w:p>
            <w:r>
              <w:t>其它作品：《草台班底》、《CEO们，跑起》、《CEO们 走起》、《北漂鱼》</w:t>
            </w:r>
          </w:p>
        </w:tc>
      </w:tr>
      <w:tr>
        <w:tc>
          <w:tcPr>
            <w:tcW w:type="dxa" w:w="8640"/>
          </w:tcPr>
          <w:p>
            <w:r>
              <w:t>备案单位: 成都艾美思特影视文化传播有限公司</w:t>
            </w:r>
          </w:p>
        </w:tc>
      </w:tr>
      <w:tr>
        <w:tc>
          <w:tcPr>
            <w:tcW w:type="dxa" w:w="8640"/>
          </w:tcPr>
          <w:p>
            <w:r>
              <w:t>类别：故事影片，年代：当代</w:t>
            </w:r>
          </w:p>
        </w:tc>
      </w:tr>
      <w:tr>
        <w:tc>
          <w:tcPr>
            <w:tcW w:type="dxa" w:w="8640"/>
          </w:tcPr>
          <w:p>
            <w:r>
              <w:t>环境/氛围/人物/事件/情感：古城 甜蜜 青年 除暴 友情</w:t>
            </w:r>
          </w:p>
        </w:tc>
      </w:tr>
      <w:tr>
        <w:tc>
          <w:tcPr>
            <w:tcW w:type="dxa" w:w="8640"/>
          </w:tcPr>
          <w:p>
            <w:r>
              <w:t>小镇古墓被盗。为抓盗贼，小乔、大双和几个小镇少年侦查线索时，证物直指大双的小姨妈。大双质疑并与大家争吵不欢而散。小乔决定查真相，却被三盗贼追赶，关键时刻小镇少年和大双出现，经过斗智斗勇，盗贼原来是…。</w:t>
            </w:r>
          </w:p>
        </w:tc>
      </w:tr>
      <w:tr>
        <w:tc>
          <w:tcPr>
            <w:tcW w:type="dxa" w:w="8640"/>
          </w:tcPr>
          <w:p>
            <w:r/>
          </w:p>
        </w:tc>
      </w:tr>
      <w:tr>
        <w:tc>
          <w:tcPr>
            <w:tcW w:type="dxa" w:w="8640"/>
          </w:tcPr>
          <w:p>
            <w:r>
              <w:t>[179] 《隐秘的身份》</w:t>
            </w:r>
          </w:p>
        </w:tc>
      </w:tr>
      <w:tr>
        <w:tc>
          <w:tcPr>
            <w:tcW w:type="dxa" w:w="8640"/>
          </w:tcPr>
          <w:p>
            <w:r>
              <w:t>编剧: 罗凌芝</w:t>
            </w:r>
          </w:p>
        </w:tc>
      </w:tr>
      <w:tr>
        <w:tc>
          <w:tcPr>
            <w:tcW w:type="dxa" w:w="8640"/>
          </w:tcPr>
          <w:p>
            <w:r>
              <w:t>备案单位: 重庆白马影业有限公司</w:t>
            </w:r>
          </w:p>
        </w:tc>
      </w:tr>
      <w:tr>
        <w:tc>
          <w:tcPr>
            <w:tcW w:type="dxa" w:w="8640"/>
          </w:tcPr>
          <w:p>
            <w:r>
              <w:br/>
              <w:t>备案单位近期推出的其它影片：《远方的风》</w:t>
            </w:r>
          </w:p>
        </w:tc>
      </w:tr>
      <w:tr>
        <w:tc>
          <w:tcPr>
            <w:tcW w:type="dxa" w:w="8640"/>
          </w:tcPr>
          <w:p>
            <w:r>
              <w:t>类别：故事影片，年代：近代</w:t>
            </w:r>
          </w:p>
        </w:tc>
      </w:tr>
      <w:tr>
        <w:tc>
          <w:tcPr>
            <w:tcW w:type="dxa" w:w="8640"/>
          </w:tcPr>
          <w:p>
            <w:r>
              <w:t>环境/氛围/人物/事件/情感：乱世 武侠 青年 除暴 家国</w:t>
            </w:r>
          </w:p>
        </w:tc>
      </w:tr>
      <w:tr>
        <w:tc>
          <w:tcPr>
            <w:tcW w:type="dxa" w:w="8640"/>
          </w:tcPr>
          <w:p>
            <w:r>
              <w:t>本片以军阀混战时期为背景，讲述了军官吴念被卷入军阀权力斗争的阴谋，遭遇刺杀导致失忆，在平民兄妹天宝、天心的搭救下恢复记忆，三人联手铲除了作恶多端的地方军阀，替百姓们惩恶扬善的故事。</w:t>
            </w:r>
          </w:p>
        </w:tc>
      </w:tr>
      <w:tr>
        <w:tc>
          <w:tcPr>
            <w:tcW w:type="dxa" w:w="8640"/>
          </w:tcPr>
          <w:p>
            <w:r/>
          </w:p>
        </w:tc>
      </w:tr>
      <w:tr>
        <w:tc>
          <w:tcPr>
            <w:tcW w:type="dxa" w:w="8640"/>
          </w:tcPr>
          <w:p>
            <w:r>
              <w:t>[180] 《囡囡的新世界》</w:t>
            </w:r>
          </w:p>
        </w:tc>
      </w:tr>
      <w:tr>
        <w:tc>
          <w:tcPr>
            <w:tcW w:type="dxa" w:w="8640"/>
          </w:tcPr>
          <w:p>
            <w:r>
              <w:t>编剧: 张晓亮、王景达</w:t>
            </w:r>
          </w:p>
        </w:tc>
      </w:tr>
      <w:tr>
        <w:tc>
          <w:tcPr>
            <w:tcW w:type="dxa" w:w="8640"/>
          </w:tcPr>
          <w:p>
            <w:r>
              <w:t>其它作品：《爱情实验室》</w:t>
            </w:r>
          </w:p>
        </w:tc>
      </w:tr>
      <w:tr>
        <w:tc>
          <w:tcPr>
            <w:tcW w:type="dxa" w:w="8640"/>
          </w:tcPr>
          <w:p>
            <w:r>
              <w:t>备案单位: 福建新浪潮影业有限公司</w:t>
            </w:r>
          </w:p>
        </w:tc>
      </w:tr>
      <w:tr>
        <w:tc>
          <w:tcPr>
            <w:tcW w:type="dxa" w:w="8640"/>
          </w:tcPr>
          <w:p>
            <w:r>
              <w:t>类别：故事影片，年代：当代</w:t>
            </w:r>
          </w:p>
        </w:tc>
      </w:tr>
      <w:tr>
        <w:tc>
          <w:tcPr>
            <w:tcW w:type="dxa" w:w="8640"/>
          </w:tcPr>
          <w:p>
            <w:r>
              <w:t>环境/氛围/人物/事件/情感：都市 悬疑 青少 革命 爱情</w:t>
            </w:r>
          </w:p>
        </w:tc>
      </w:tr>
      <w:tr>
        <w:tc>
          <w:tcPr>
            <w:tcW w:type="dxa" w:w="8640"/>
          </w:tcPr>
          <w:p>
            <w:r>
              <w:t>处于职业上升期的楚囡囡在公司即将启动上市计划之时因意外怀孕而选择隐孕，不料却陷入一系列令人啼笑皆非的职场“猫鼠游戏”，最终在这场反抗孕龄女性歧视的斗争中，失去了孩子。</w:t>
            </w:r>
          </w:p>
        </w:tc>
      </w:tr>
      <w:tr>
        <w:tc>
          <w:tcPr>
            <w:tcW w:type="dxa" w:w="8640"/>
          </w:tcPr>
          <w:p>
            <w:r/>
          </w:p>
        </w:tc>
      </w:tr>
      <w:tr>
        <w:tc>
          <w:tcPr>
            <w:tcW w:type="dxa" w:w="8640"/>
          </w:tcPr>
          <w:p>
            <w:r>
              <w:t>[181] 《安吴青训班》</w:t>
            </w:r>
          </w:p>
        </w:tc>
      </w:tr>
      <w:tr>
        <w:tc>
          <w:tcPr>
            <w:tcW w:type="dxa" w:w="8640"/>
          </w:tcPr>
          <w:p>
            <w:r>
              <w:t>编剧: 张浩文</w:t>
            </w:r>
          </w:p>
        </w:tc>
      </w:tr>
      <w:tr>
        <w:tc>
          <w:tcPr>
            <w:tcW w:type="dxa" w:w="8640"/>
          </w:tcPr>
          <w:p>
            <w:r>
              <w:t>其它作品：《窑火灿烂》</w:t>
            </w:r>
          </w:p>
        </w:tc>
      </w:tr>
      <w:tr>
        <w:tc>
          <w:tcPr>
            <w:tcW w:type="dxa" w:w="8640"/>
          </w:tcPr>
          <w:p>
            <w:r>
              <w:t>备案单位: 西安阿酷纳文化传媒有限公司</w:t>
            </w:r>
          </w:p>
        </w:tc>
      </w:tr>
      <w:tr>
        <w:tc>
          <w:tcPr>
            <w:tcW w:type="dxa" w:w="8640"/>
          </w:tcPr>
          <w:p>
            <w:r>
              <w:t>类别：故事影片，年代：近代</w:t>
            </w:r>
          </w:p>
        </w:tc>
      </w:tr>
      <w:tr>
        <w:tc>
          <w:tcPr>
            <w:tcW w:type="dxa" w:w="8640"/>
          </w:tcPr>
          <w:p>
            <w:r>
              <w:t>环境/氛围/人物/事件/情感：都市 励志 青年 革命 友情</w:t>
            </w:r>
          </w:p>
        </w:tc>
      </w:tr>
      <w:tr>
        <w:tc>
          <w:tcPr>
            <w:tcW w:type="dxa" w:w="8640"/>
          </w:tcPr>
          <w:p>
            <w:r>
              <w:t>讲述时代背景下不同地域、不同出身、不同理想的四个年轻人赵默生、谢梅莹、刘长安、何多多一路前行、奔赴陕西安吴参加青训班，坚守报国初心，从盲目到自发走上革命征途的故事。</w:t>
            </w:r>
          </w:p>
        </w:tc>
      </w:tr>
      <w:tr>
        <w:tc>
          <w:tcPr>
            <w:tcW w:type="dxa" w:w="8640"/>
          </w:tcPr>
          <w:p>
            <w:r/>
          </w:p>
        </w:tc>
      </w:tr>
      <w:tr>
        <w:tc>
          <w:tcPr>
            <w:tcW w:type="dxa" w:w="8640"/>
          </w:tcPr>
          <w:p>
            <w:r>
              <w:t>[182] 《心潮澎湃》</w:t>
            </w:r>
          </w:p>
        </w:tc>
      </w:tr>
      <w:tr>
        <w:tc>
          <w:tcPr>
            <w:tcW w:type="dxa" w:w="8640"/>
          </w:tcPr>
          <w:p>
            <w:r>
              <w:t>编剧: 苏志杰（苏浩）</w:t>
            </w:r>
          </w:p>
        </w:tc>
      </w:tr>
      <w:tr>
        <w:tc>
          <w:tcPr>
            <w:tcW w:type="dxa" w:w="8640"/>
          </w:tcPr>
          <w:p>
            <w:r>
              <w:t>其它作品：《调查者》</w:t>
            </w:r>
          </w:p>
        </w:tc>
      </w:tr>
      <w:tr>
        <w:tc>
          <w:tcPr>
            <w:tcW w:type="dxa" w:w="8640"/>
          </w:tcPr>
          <w:p>
            <w:r>
              <w:t>备案单位: 恒丰影业（北京）有限公司、山东利恒影业有限公司</w:t>
            </w:r>
          </w:p>
        </w:tc>
      </w:tr>
      <w:tr>
        <w:tc>
          <w:tcPr>
            <w:tcW w:type="dxa" w:w="8640"/>
          </w:tcPr>
          <w:p>
            <w:r>
              <w:br/>
              <w:t>备案单位近期推出的其它影片：《夜归人之1号嫌疑人》</w:t>
            </w:r>
          </w:p>
        </w:tc>
      </w:tr>
      <w:tr>
        <w:tc>
          <w:tcPr>
            <w:tcW w:type="dxa" w:w="8640"/>
          </w:tcPr>
          <w:p>
            <w:r>
              <w:t>类别：故事影片，年代：当代</w:t>
            </w:r>
          </w:p>
        </w:tc>
      </w:tr>
      <w:tr>
        <w:tc>
          <w:tcPr>
            <w:tcW w:type="dxa" w:w="8640"/>
          </w:tcPr>
          <w:p>
            <w:r>
              <w:t>环境/氛围/人物/事件/情感：nan nan nan nan nan</w:t>
            </w:r>
          </w:p>
        </w:tc>
      </w:tr>
      <w:tr>
        <w:tc>
          <w:tcPr>
            <w:tcW w:type="dxa" w:w="8640"/>
          </w:tcPr>
          <w:p>
            <w:r>
              <w:t>李栋和妻子蒋奕澄本是大学同学，他们这段即将进入七年之痒的婚姻如今已亮起了红灯，为了挽救这段感情，李栋想带妻子去当年求婚的海边重温旧梦，却经历了一个令人难忘的夜晚，而蒋奕澄也得以重新认识到丈夫的闪光点</w:t>
            </w:r>
          </w:p>
        </w:tc>
      </w:tr>
      <w:tr>
        <w:tc>
          <w:tcPr>
            <w:tcW w:type="dxa" w:w="8640"/>
          </w:tcPr>
          <w:p>
            <w:r/>
          </w:p>
        </w:tc>
      </w:tr>
      <w:tr>
        <w:tc>
          <w:tcPr>
            <w:tcW w:type="dxa" w:w="8640"/>
          </w:tcPr>
          <w:p>
            <w:r>
              <w:t>[183] 《控制》</w:t>
            </w:r>
          </w:p>
        </w:tc>
      </w:tr>
      <w:tr>
        <w:tc>
          <w:tcPr>
            <w:tcW w:type="dxa" w:w="8640"/>
          </w:tcPr>
          <w:p>
            <w:r>
              <w:t>编剧: 白峰</w:t>
            </w:r>
          </w:p>
        </w:tc>
      </w:tr>
      <w:tr>
        <w:tc>
          <w:tcPr>
            <w:tcW w:type="dxa" w:w="8640"/>
          </w:tcPr>
          <w:p>
            <w:r>
              <w:t>备案单位: 湖南阳光前线影视传媒有限公司</w:t>
            </w:r>
          </w:p>
        </w:tc>
      </w:tr>
      <w:tr>
        <w:tc>
          <w:tcPr>
            <w:tcW w:type="dxa" w:w="8640"/>
          </w:tcPr>
          <w:p>
            <w:r>
              <w:t>类别：故事影片，年代：当代</w:t>
            </w:r>
          </w:p>
        </w:tc>
      </w:tr>
      <w:tr>
        <w:tc>
          <w:tcPr>
            <w:tcW w:type="dxa" w:w="8640"/>
          </w:tcPr>
          <w:p>
            <w:r>
              <w:t>环境/氛围/人物/事件/情感：nan nan nan nan nan</w:t>
            </w:r>
          </w:p>
        </w:tc>
      </w:tr>
      <w:tr>
        <w:tc>
          <w:tcPr>
            <w:tcW w:type="dxa" w:w="8640"/>
          </w:tcPr>
          <w:p>
            <w:r>
              <w:t>本片讲述几名年轻女性在追求爱情过程中，遭受不良PUA使用者的蒙骗和侵害，付出了惨痛的代价，通过警方拿起法律武器捍卫自身权益的故事。通过揭示一些骗术和伎俩，警示女性：在追求爱情的过程中，请擦亮眼睛。</w:t>
            </w:r>
          </w:p>
        </w:tc>
      </w:tr>
      <w:tr>
        <w:tc>
          <w:tcPr>
            <w:tcW w:type="dxa" w:w="8640"/>
          </w:tcPr>
          <w:p>
            <w:r/>
          </w:p>
        </w:tc>
      </w:tr>
      <w:tr>
        <w:tc>
          <w:tcPr>
            <w:tcW w:type="dxa" w:w="8640"/>
          </w:tcPr>
          <w:p>
            <w:r>
              <w:t>[184] 《围战》</w:t>
            </w:r>
          </w:p>
        </w:tc>
      </w:tr>
      <w:tr>
        <w:tc>
          <w:tcPr>
            <w:tcW w:type="dxa" w:w="8640"/>
          </w:tcPr>
          <w:p>
            <w:r>
              <w:t>编剧: 陆剑青、杜瑞榕</w:t>
            </w:r>
          </w:p>
        </w:tc>
      </w:tr>
      <w:tr>
        <w:tc>
          <w:tcPr>
            <w:tcW w:type="dxa" w:w="8640"/>
          </w:tcPr>
          <w:p>
            <w:r>
              <w:t>备案单位: 福建省中兴电影院线有限责任公司、星腾影业（厦门）有限公司、家园电影有限公司</w:t>
            </w:r>
          </w:p>
        </w:tc>
      </w:tr>
      <w:tr>
        <w:tc>
          <w:tcPr>
            <w:tcW w:type="dxa" w:w="8640"/>
          </w:tcPr>
          <w:p>
            <w:r>
              <w:t>类别：合拍影片，年代：现代</w:t>
            </w:r>
          </w:p>
        </w:tc>
      </w:tr>
      <w:tr>
        <w:tc>
          <w:tcPr>
            <w:tcW w:type="dxa" w:w="8640"/>
          </w:tcPr>
          <w:p>
            <w:r>
              <w:t>环境/氛围/人物/事件/情感：都市 惊险 青年 涉案 友情</w:t>
            </w:r>
          </w:p>
        </w:tc>
      </w:tr>
      <w:tr>
        <w:tc>
          <w:tcPr>
            <w:tcW w:type="dxa" w:w="8640"/>
          </w:tcPr>
          <w:p>
            <w:r>
              <w:t>尖沙咀重庆大厦，发现弃尸案件，死者尸体被送往检验，本以为只是枪伤致死，剖开脑袋竟然发现病变。一场致命疫症，借一条尸体呈现人前，抓不到凶手，疫症将蔓延全港！高级督察关卓毅与医生余敬时展开追查。</w:t>
            </w:r>
          </w:p>
        </w:tc>
      </w:tr>
      <w:tr>
        <w:tc>
          <w:tcPr>
            <w:tcW w:type="dxa" w:w="8640"/>
          </w:tcPr>
          <w:p>
            <w:r/>
          </w:p>
        </w:tc>
      </w:tr>
      <w:tr>
        <w:tc>
          <w:tcPr>
            <w:tcW w:type="dxa" w:w="8640"/>
          </w:tcPr>
          <w:p>
            <w:r>
              <w:t>[185] 《内幕》</w:t>
            </w:r>
          </w:p>
        </w:tc>
      </w:tr>
      <w:tr>
        <w:tc>
          <w:tcPr>
            <w:tcW w:type="dxa" w:w="8640"/>
          </w:tcPr>
          <w:p>
            <w:r>
              <w:t>编剧: 麦兆辉、林逢</w:t>
            </w:r>
          </w:p>
        </w:tc>
      </w:tr>
      <w:tr>
        <w:tc>
          <w:tcPr>
            <w:tcW w:type="dxa" w:w="8640"/>
          </w:tcPr>
          <w:p>
            <w:r>
              <w:t>备案单位: 英皇（北京）影视文化传媒有限公司、英皇影业有限公司</w:t>
            </w:r>
          </w:p>
        </w:tc>
      </w:tr>
      <w:tr>
        <w:tc>
          <w:tcPr>
            <w:tcW w:type="dxa" w:w="8640"/>
          </w:tcPr>
          <w:p>
            <w:r>
              <w:br/>
              <w:t>备案单位近期推出的其它影片：《古董局中局》、《感动她77次》、《除暴》、《两只老虎》、《狗眼看人心》</w:t>
            </w:r>
          </w:p>
        </w:tc>
      </w:tr>
      <w:tr>
        <w:tc>
          <w:tcPr>
            <w:tcW w:type="dxa" w:w="8640"/>
          </w:tcPr>
          <w:p>
            <w:r>
              <w:t>类别：合拍影片，年代：当代</w:t>
            </w:r>
          </w:p>
        </w:tc>
      </w:tr>
      <w:tr>
        <w:tc>
          <w:tcPr>
            <w:tcW w:type="dxa" w:w="8640"/>
          </w:tcPr>
          <w:p>
            <w:r>
              <w:t>环境/氛围/人物/事件/情感：都市 惊险 中年 涉案 家国</w:t>
            </w:r>
          </w:p>
        </w:tc>
      </w:tr>
      <w:tr>
        <w:tc>
          <w:tcPr>
            <w:tcW w:type="dxa" w:w="8640"/>
          </w:tcPr>
          <w:p>
            <w:r>
              <w:t>大律师马迎风在神差鬼使下与探长柯定邦合作调查一宗离奇命案，透过追查死者杨滔的足迹，揭露了隐藏在「慈善」背后的层层黑幕，最终成功将幕后伪善者那些不为人知的邪恶罪行公诸于世，把他们绳之于法。</w:t>
            </w:r>
          </w:p>
        </w:tc>
      </w:tr>
      <w:tr>
        <w:tc>
          <w:tcPr>
            <w:tcW w:type="dxa" w:w="8640"/>
          </w:tcPr>
          <w:p>
            <w:r/>
          </w:p>
        </w:tc>
      </w:tr>
      <w:tr>
        <w:tc>
          <w:tcPr>
            <w:tcW w:type="dxa" w:w="8640"/>
          </w:tcPr>
          <w:p>
            <w:r>
              <w:t>[186] 《疯了！桂宝之三星夺宝》</w:t>
            </w:r>
          </w:p>
        </w:tc>
      </w:tr>
      <w:tr>
        <w:tc>
          <w:tcPr>
            <w:tcW w:type="dxa" w:w="8640"/>
          </w:tcPr>
          <w:p>
            <w:r>
              <w:t>编剧: 桂华政、王云飞、吴晓宇</w:t>
            </w:r>
          </w:p>
        </w:tc>
      </w:tr>
      <w:tr>
        <w:tc>
          <w:tcPr>
            <w:tcW w:type="dxa" w:w="8640"/>
          </w:tcPr>
          <w:p>
            <w:r>
              <w:t>备案单位: 北京其卡通弘文化传播有限公司</w:t>
            </w:r>
          </w:p>
        </w:tc>
      </w:tr>
      <w:tr>
        <w:tc>
          <w:tcPr>
            <w:tcW w:type="dxa" w:w="8640"/>
          </w:tcPr>
          <w:p>
            <w:r>
              <w:t>类别：动画影片，年代：当代</w:t>
            </w:r>
          </w:p>
        </w:tc>
      </w:tr>
      <w:tr>
        <w:tc>
          <w:tcPr>
            <w:tcW w:type="dxa" w:w="8640"/>
          </w:tcPr>
          <w:p>
            <w:r>
              <w:t>环境/氛围/人物/事件/情感：异次元 夺宝 动物 历险 友情</w:t>
            </w:r>
          </w:p>
        </w:tc>
      </w:tr>
      <w:tr>
        <w:tc>
          <w:tcPr>
            <w:tcW w:type="dxa" w:w="8640"/>
          </w:tcPr>
          <w:p>
            <w:r>
              <w:t>桂宝通过自己的发明，误入神秘的异次元空间，不慎犯下一个致命的错误。桂宝和朋友们随之也被卷入了一场离奇的夺宝风波之中，一个不为人知的千古之谜即将浮出水面。</w:t>
            </w:r>
          </w:p>
        </w:tc>
      </w:tr>
      <w:tr>
        <w:tc>
          <w:tcPr>
            <w:tcW w:type="dxa" w:w="8640"/>
          </w:tcPr>
          <w:p>
            <w:r/>
          </w:p>
        </w:tc>
      </w:tr>
      <w:tr>
        <w:tc>
          <w:tcPr>
            <w:tcW w:type="dxa" w:w="8640"/>
          </w:tcPr>
          <w:p>
            <w:r>
              <w:t>[187] 《我是美人鱼》</w:t>
            </w:r>
          </w:p>
        </w:tc>
      </w:tr>
      <w:tr>
        <w:tc>
          <w:tcPr>
            <w:tcW w:type="dxa" w:w="8640"/>
          </w:tcPr>
          <w:p>
            <w:r>
              <w:t>编剧: 夏晋</w:t>
            </w:r>
          </w:p>
        </w:tc>
      </w:tr>
      <w:tr>
        <w:tc>
          <w:tcPr>
            <w:tcW w:type="dxa" w:w="8640"/>
          </w:tcPr>
          <w:p>
            <w:r>
              <w:t>其它作品：《青蛙王子历险记2》、《魔法精灵》、《青蛙王子历险记》、《魔镜奇缘2》、《疯狂幼儿园》、《丑小鸭》</w:t>
            </w:r>
          </w:p>
        </w:tc>
      </w:tr>
      <w:tr>
        <w:tc>
          <w:tcPr>
            <w:tcW w:type="dxa" w:w="8640"/>
          </w:tcPr>
          <w:p>
            <w:r>
              <w:t>备案单位: 南通市木棉文化科技有限公司</w:t>
            </w:r>
          </w:p>
        </w:tc>
      </w:tr>
      <w:tr>
        <w:tc>
          <w:tcPr>
            <w:tcW w:type="dxa" w:w="8640"/>
          </w:tcPr>
          <w:p>
            <w:r>
              <w:t>类别：动画影片，年代：当代</w:t>
            </w:r>
          </w:p>
        </w:tc>
      </w:tr>
      <w:tr>
        <w:tc>
          <w:tcPr>
            <w:tcW w:type="dxa" w:w="8640"/>
          </w:tcPr>
          <w:p>
            <w:r>
              <w:t>环境/氛围/人物/事件/情感：异次元 奇幻 青少 历险 亲情</w:t>
            </w:r>
          </w:p>
        </w:tc>
      </w:tr>
      <w:tr>
        <w:tc>
          <w:tcPr>
            <w:tcW w:type="dxa" w:w="8640"/>
          </w:tcPr>
          <w:p>
            <w:r>
              <w:t>可乐为了缓和父母的关系，他决定寻找人鱼族的海洋之心来帮助自己实现这个愿望。在人鱼岛上可乐与偷偷跑去人鱼之夜玩耍的人鱼公主海乐滋相遇，她的表演引起了海洋能量研究者雷先生的注意，雷先生设计对其进行抓捕。</w:t>
            </w:r>
          </w:p>
        </w:tc>
      </w:tr>
      <w:tr>
        <w:tc>
          <w:tcPr>
            <w:tcW w:type="dxa" w:w="8640"/>
          </w:tcPr>
          <w:p>
            <w:r/>
          </w:p>
        </w:tc>
      </w:tr>
      <w:tr>
        <w:tc>
          <w:tcPr>
            <w:tcW w:type="dxa" w:w="8640"/>
          </w:tcPr>
          <w:p>
            <w:r>
              <w:t>[188] 《闹翻天》</w:t>
            </w:r>
          </w:p>
        </w:tc>
      </w:tr>
      <w:tr>
        <w:tc>
          <w:tcPr>
            <w:tcW w:type="dxa" w:w="8640"/>
          </w:tcPr>
          <w:p>
            <w:r>
              <w:t>编剧: 杜君阳</w:t>
            </w:r>
          </w:p>
        </w:tc>
      </w:tr>
      <w:tr>
        <w:tc>
          <w:tcPr>
            <w:tcW w:type="dxa" w:w="8640"/>
          </w:tcPr>
          <w:p>
            <w:r>
              <w:t>备案单位: 四川腾龙影业有限公司</w:t>
            </w:r>
          </w:p>
        </w:tc>
      </w:tr>
      <w:tr>
        <w:tc>
          <w:tcPr>
            <w:tcW w:type="dxa" w:w="8640"/>
          </w:tcPr>
          <w:p>
            <w:r>
              <w:t>类别：动画影片，年代：当代</w:t>
            </w:r>
          </w:p>
        </w:tc>
      </w:tr>
      <w:tr>
        <w:tc>
          <w:tcPr>
            <w:tcW w:type="dxa" w:w="8640"/>
          </w:tcPr>
          <w:p>
            <w:r>
              <w:t>环境/氛围/人物/事件/情感：异次元 励志 青年 历险 亲情</w:t>
            </w:r>
          </w:p>
        </w:tc>
      </w:tr>
      <w:tr>
        <w:tc>
          <w:tcPr>
            <w:tcW w:type="dxa" w:w="8640"/>
          </w:tcPr>
          <w:p>
            <w:r>
              <w:t>影片讲述萧强因父之过被家族驱逐，为了重回族谱误闯入一片神奇的世外桃源遇见自己失踪多年的父亲，并在好友的帮助下通过氏族试炼一同寻回父爱和尊严的故事。</w:t>
            </w:r>
          </w:p>
        </w:tc>
      </w:tr>
      <w:tr>
        <w:tc>
          <w:tcPr>
            <w:tcW w:type="dxa" w:w="8640"/>
          </w:tcPr>
          <w:p>
            <w:r/>
          </w:p>
        </w:tc>
      </w:tr>
      <w:tr>
        <w:tc>
          <w:tcPr>
            <w:tcW w:type="dxa" w:w="8640"/>
          </w:tcPr>
          <w:p>
            <w:r>
              <w:t>[189] 《森林飞侠》</w:t>
            </w:r>
          </w:p>
        </w:tc>
      </w:tr>
      <w:tr>
        <w:tc>
          <w:tcPr>
            <w:tcW w:type="dxa" w:w="8640"/>
          </w:tcPr>
          <w:p>
            <w:r>
              <w:t>编剧: 黄竞天</w:t>
            </w:r>
          </w:p>
        </w:tc>
      </w:tr>
      <w:tr>
        <w:tc>
          <w:tcPr>
            <w:tcW w:type="dxa" w:w="8640"/>
          </w:tcPr>
          <w:p>
            <w:r>
              <w:t>其它作品：《钟馗—灵珠传》、《麻辣小龙虾》、《咕噜咕噜美人鱼3》、《可颂的婚礼日记》</w:t>
            </w:r>
          </w:p>
        </w:tc>
      </w:tr>
      <w:tr>
        <w:tc>
          <w:tcPr>
            <w:tcW w:type="dxa" w:w="8640"/>
          </w:tcPr>
          <w:p>
            <w:r>
              <w:t>备案单位: 北京锐奇伟业国际文化传媒有限公司、财路（北京）国际文化传播有限公司</w:t>
            </w:r>
          </w:p>
        </w:tc>
      </w:tr>
      <w:tr>
        <w:tc>
          <w:tcPr>
            <w:tcW w:type="dxa" w:w="8640"/>
          </w:tcPr>
          <w:p>
            <w:r>
              <w:t>类别：动画影片，年代：当代</w:t>
            </w:r>
          </w:p>
        </w:tc>
      </w:tr>
      <w:tr>
        <w:tc>
          <w:tcPr>
            <w:tcW w:type="dxa" w:w="8640"/>
          </w:tcPr>
          <w:p>
            <w:r>
              <w:t>环境/氛围/人物/事件/情感：异次元 奇幻 动物 寻亲 亲情</w:t>
            </w:r>
          </w:p>
        </w:tc>
      </w:tr>
      <w:tr>
        <w:tc>
          <w:tcPr>
            <w:tcW w:type="dxa" w:w="8640"/>
          </w:tcPr>
          <w:p>
            <w:r>
              <w:t>小鸟阿乐是个孤儿，与森林的边缘一族一同长大，学会了一身油嘴滑舌的把戏。然而，在他看似坏坏的外表下，隐藏了一颗善良和侠义的心。他一直想找到十年前父母去世的真相。</w:t>
            </w:r>
          </w:p>
        </w:tc>
      </w:tr>
      <w:tr>
        <w:tc>
          <w:tcPr>
            <w:tcW w:type="dxa" w:w="8640"/>
          </w:tcPr>
          <w:p>
            <w:r/>
          </w:p>
        </w:tc>
      </w:tr>
      <w:tr>
        <w:tc>
          <w:tcPr>
            <w:tcW w:type="dxa" w:w="8640"/>
          </w:tcPr>
          <w:p>
            <w:r>
              <w:t>[190] 《降龙英雄》</w:t>
            </w:r>
          </w:p>
        </w:tc>
      </w:tr>
      <w:tr>
        <w:tc>
          <w:tcPr>
            <w:tcW w:type="dxa" w:w="8640"/>
          </w:tcPr>
          <w:p>
            <w:r>
              <w:t>编剧: 张辉</w:t>
            </w:r>
          </w:p>
        </w:tc>
      </w:tr>
      <w:tr>
        <w:tc>
          <w:tcPr>
            <w:tcW w:type="dxa" w:w="8640"/>
          </w:tcPr>
          <w:p>
            <w:r>
              <w:t>其它作品：《藏凶者》、《悟空侠》、《天使最美丽》、《危情救赎》、《坐怀不乱柳下惠》、《陨石2013》、《土楼情缘》、《阿克苏故事》</w:t>
            </w:r>
          </w:p>
        </w:tc>
      </w:tr>
      <w:tr>
        <w:tc>
          <w:tcPr>
            <w:tcW w:type="dxa" w:w="8640"/>
          </w:tcPr>
          <w:p>
            <w:r>
              <w:t>备案单位: 成都降龙影视传媒有限公司</w:t>
            </w:r>
          </w:p>
        </w:tc>
      </w:tr>
      <w:tr>
        <w:tc>
          <w:tcPr>
            <w:tcW w:type="dxa" w:w="8640"/>
          </w:tcPr>
          <w:p>
            <w:r>
              <w:t>类别：动画影片，年代：古代</w:t>
            </w:r>
          </w:p>
        </w:tc>
      </w:tr>
      <w:tr>
        <w:tc>
          <w:tcPr>
            <w:tcW w:type="dxa" w:w="8640"/>
          </w:tcPr>
          <w:p>
            <w:r>
              <w:t>环境/氛围/人物/事件/情感：异次元 奇幻 动物 战争 家国</w:t>
            </w:r>
          </w:p>
        </w:tc>
      </w:tr>
      <w:tr>
        <w:tc>
          <w:tcPr>
            <w:tcW w:type="dxa" w:w="8640"/>
          </w:tcPr>
          <w:p>
            <w:r>
              <w:t>恶龙作乱，李冰决心将之降服，治理好岷江水患。然而，在命运的阴差阳错中，女儿却爱上了孽龙，爱恨情仇？是非对错？英雄无奈、儿女情长！平静了两千余年的天地水三界，再起波澜，人类和龙族的大战，即将一触即发！</w:t>
            </w:r>
          </w:p>
        </w:tc>
      </w:tr>
      <w:tr>
        <w:tc>
          <w:tcPr>
            <w:tcW w:type="dxa" w:w="8640"/>
          </w:tcPr>
          <w:p>
            <w:r/>
          </w:p>
        </w:tc>
      </w:tr>
      <w:tr>
        <w:tc>
          <w:tcPr>
            <w:tcW w:type="dxa" w:w="8640"/>
          </w:tcPr>
          <w:p>
            <w:r>
              <w:t>[191] 《三只熊》</w:t>
            </w:r>
          </w:p>
        </w:tc>
      </w:tr>
      <w:tr>
        <w:tc>
          <w:tcPr>
            <w:tcW w:type="dxa" w:w="8640"/>
          </w:tcPr>
          <w:p>
            <w:r>
              <w:t>编剧: 邓高伟</w:t>
            </w:r>
          </w:p>
        </w:tc>
      </w:tr>
      <w:tr>
        <w:tc>
          <w:tcPr>
            <w:tcW w:type="dxa" w:w="8640"/>
          </w:tcPr>
          <w:p>
            <w:r>
              <w:t>其它作品：《我是霸王龙3》、《小美人鱼之大海怪传说》、《我是霸王龙2：恐龙之王》、《我家住在小人国》</w:t>
            </w:r>
          </w:p>
        </w:tc>
      </w:tr>
      <w:tr>
        <w:tc>
          <w:tcPr>
            <w:tcW w:type="dxa" w:w="8640"/>
          </w:tcPr>
          <w:p>
            <w:r>
              <w:t>备案单位: 安徽漫卡影业有限公司</w:t>
            </w:r>
          </w:p>
        </w:tc>
      </w:tr>
      <w:tr>
        <w:tc>
          <w:tcPr>
            <w:tcW w:type="dxa" w:w="8640"/>
          </w:tcPr>
          <w:p>
            <w:r>
              <w:t>类别：动画影片，年代：当代</w:t>
            </w:r>
          </w:p>
        </w:tc>
      </w:tr>
      <w:tr>
        <w:tc>
          <w:tcPr>
            <w:tcW w:type="dxa" w:w="8640"/>
          </w:tcPr>
          <w:p>
            <w:r>
              <w:t>环境/氛围/人物/事件/情感：架空 科幻 儿童 救灾 友情</w:t>
            </w:r>
          </w:p>
        </w:tc>
      </w:tr>
      <w:tr>
        <w:tc>
          <w:tcPr>
            <w:tcW w:type="dxa" w:w="8640"/>
          </w:tcPr>
          <w:p>
            <w:r>
              <w:t>影片讲述了在美丽的家园，小熊猫与朋友们快乐的生活突然被外星人打破，小动物们纷纷被绑架，于是小熊和朋友们踏上了营救小熊猫的冒险之旅。</w:t>
            </w:r>
          </w:p>
        </w:tc>
      </w:tr>
      <w:tr>
        <w:tc>
          <w:tcPr>
            <w:tcW w:type="dxa" w:w="8640"/>
          </w:tcPr>
          <w:p>
            <w:r/>
          </w:p>
        </w:tc>
      </w:tr>
      <w:tr>
        <w:tc>
          <w:tcPr>
            <w:tcW w:type="dxa" w:w="8640"/>
          </w:tcPr>
          <w:p>
            <w:r>
              <w:t>[192] 《林默》</w:t>
            </w:r>
          </w:p>
        </w:tc>
      </w:tr>
      <w:tr>
        <w:tc>
          <w:tcPr>
            <w:tcW w:type="dxa" w:w="8640"/>
          </w:tcPr>
          <w:p>
            <w:r>
              <w:t>编剧: 叶岚</w:t>
            </w:r>
          </w:p>
        </w:tc>
      </w:tr>
      <w:tr>
        <w:tc>
          <w:tcPr>
            <w:tcW w:type="dxa" w:w="8640"/>
          </w:tcPr>
          <w:p>
            <w:r>
              <w:t>其它作品：《白垩纪往事》、《龙族之战》</w:t>
            </w:r>
          </w:p>
        </w:tc>
      </w:tr>
      <w:tr>
        <w:tc>
          <w:tcPr>
            <w:tcW w:type="dxa" w:w="8640"/>
          </w:tcPr>
          <w:p>
            <w:r>
              <w:t>备案单位: 福建显卫影视文化有限公司</w:t>
            </w:r>
          </w:p>
        </w:tc>
      </w:tr>
      <w:tr>
        <w:tc>
          <w:tcPr>
            <w:tcW w:type="dxa" w:w="8640"/>
          </w:tcPr>
          <w:p>
            <w:r>
              <w:t>类别：动画影片，年代：当代</w:t>
            </w:r>
          </w:p>
        </w:tc>
      </w:tr>
      <w:tr>
        <w:tc>
          <w:tcPr>
            <w:tcW w:type="dxa" w:w="8640"/>
          </w:tcPr>
          <w:p>
            <w:r>
              <w:t>环境/氛围/人物/事件/情感：乡村 危难 儿童 救灾 家国</w:t>
            </w:r>
          </w:p>
        </w:tc>
      </w:tr>
      <w:tr>
        <w:tc>
          <w:tcPr>
            <w:tcW w:type="dxa" w:w="8640"/>
          </w:tcPr>
          <w:p>
            <w:r>
              <w:t>当新安里渔村面临灭顶之灾的时候，所有的希望落在了一个叫林默的小女孩身上。在经历了被歧视、被欺骗，以及失去亲人的痛苦之后，她最终领悟了大爱的真谛，拯救了所有人。</w:t>
            </w:r>
          </w:p>
        </w:tc>
      </w:tr>
      <w:tr>
        <w:tc>
          <w:tcPr>
            <w:tcW w:type="dxa" w:w="8640"/>
          </w:tcPr>
          <w:p>
            <w:r/>
          </w:p>
        </w:tc>
      </w:tr>
      <w:tr>
        <w:tc>
          <w:tcPr>
            <w:tcW w:type="dxa" w:w="8640"/>
          </w:tcPr>
          <w:p>
            <w:r>
              <w:t>[193] 《我是霸王龙3》</w:t>
            </w:r>
          </w:p>
        </w:tc>
      </w:tr>
      <w:tr>
        <w:tc>
          <w:tcPr>
            <w:tcW w:type="dxa" w:w="8640"/>
          </w:tcPr>
          <w:p>
            <w:r>
              <w:t>编剧: 邓高伟</w:t>
            </w:r>
          </w:p>
        </w:tc>
      </w:tr>
      <w:tr>
        <w:tc>
          <w:tcPr>
            <w:tcW w:type="dxa" w:w="8640"/>
          </w:tcPr>
          <w:p>
            <w:r>
              <w:t>其它作品：《三只熊》、《小美人鱼之大海怪传说》、《我是霸王龙2：恐龙之王》、《我家住在小人国》</w:t>
            </w:r>
          </w:p>
        </w:tc>
      </w:tr>
      <w:tr>
        <w:tc>
          <w:tcPr>
            <w:tcW w:type="dxa" w:w="8640"/>
          </w:tcPr>
          <w:p>
            <w:r>
              <w:t>备案单位: 北京莳梦影业有限公司</w:t>
            </w:r>
          </w:p>
        </w:tc>
      </w:tr>
      <w:tr>
        <w:tc>
          <w:tcPr>
            <w:tcW w:type="dxa" w:w="8640"/>
          </w:tcPr>
          <w:p>
            <w:r>
              <w:t>类别：动画影片，年代：当代</w:t>
            </w:r>
          </w:p>
        </w:tc>
      </w:tr>
      <w:tr>
        <w:tc>
          <w:tcPr>
            <w:tcW w:type="dxa" w:w="8640"/>
          </w:tcPr>
          <w:p>
            <w:r>
              <w:t>环境/氛围/人物/事件/情感：异次元 奇幻 家人 生活 亲情</w:t>
            </w:r>
          </w:p>
        </w:tc>
      </w:tr>
      <w:tr>
        <w:tc>
          <w:tcPr>
            <w:tcW w:type="dxa" w:w="8640"/>
          </w:tcPr>
          <w:p>
            <w:r>
              <w:t>影片主要讲述了白垩纪晚期生活无忧无虑的霸王龙琪琪再遭遇失去丈夫老雷族群失散后，独立抚养自己孩子，面对生活的重重困难，一步步重新站起来并再度寻找到幸福家园的故事。</w:t>
            </w:r>
          </w:p>
        </w:tc>
      </w:tr>
      <w:tr>
        <w:tc>
          <w:tcPr>
            <w:tcW w:type="dxa" w:w="8640"/>
          </w:tcPr>
          <w:p>
            <w:r/>
          </w:p>
        </w:tc>
      </w:tr>
      <w:tr>
        <w:tc>
          <w:tcPr>
            <w:tcW w:type="dxa" w:w="8640"/>
          </w:tcPr>
          <w:p>
            <w:r>
              <w:t>[194] 《逐日少年》</w:t>
            </w:r>
          </w:p>
        </w:tc>
      </w:tr>
      <w:tr>
        <w:tc>
          <w:tcPr>
            <w:tcW w:type="dxa" w:w="8640"/>
          </w:tcPr>
          <w:p>
            <w:r>
              <w:t>编剧: 张苗</w:t>
            </w:r>
          </w:p>
        </w:tc>
      </w:tr>
      <w:tr>
        <w:tc>
          <w:tcPr>
            <w:tcW w:type="dxa" w:w="8640"/>
          </w:tcPr>
          <w:p>
            <w:r>
              <w:t>备案单位: 北京精彩时间文化传媒有限公司、佛山易动文化传播有限公司</w:t>
            </w:r>
          </w:p>
        </w:tc>
      </w:tr>
      <w:tr>
        <w:tc>
          <w:tcPr>
            <w:tcW w:type="dxa" w:w="8640"/>
          </w:tcPr>
          <w:p>
            <w:r>
              <w:t>类别：动画影片，年代：当代</w:t>
            </w:r>
          </w:p>
        </w:tc>
      </w:tr>
      <w:tr>
        <w:tc>
          <w:tcPr>
            <w:tcW w:type="dxa" w:w="8640"/>
          </w:tcPr>
          <w:p>
            <w:r>
              <w:t>环境/氛围/人物/事件/情感：都市 励志 青年 营救 爱情</w:t>
            </w:r>
          </w:p>
        </w:tc>
      </w:tr>
      <w:tr>
        <w:tc>
          <w:tcPr>
            <w:tcW w:type="dxa" w:w="8640"/>
          </w:tcPr>
          <w:p>
            <w:r>
              <w:t>晚久是一个追逐太阳的少年，在帮他完成“逐日梦”的同桌的影响下，他发现了不一样的太阳，并唤醒了内心的炙热情感，然而在前途与爱情面前，他必须作出选择，最终，他的选择不仅拯救了他与爱人，也拯救了全世界。</w:t>
            </w:r>
          </w:p>
        </w:tc>
      </w:tr>
      <w:tr>
        <w:tc>
          <w:tcPr>
            <w:tcW w:type="dxa" w:w="8640"/>
          </w:tcPr>
          <w:p>
            <w:r/>
          </w:p>
        </w:tc>
      </w:tr>
      <w:tr>
        <w:tc>
          <w:tcPr>
            <w:tcW w:type="dxa" w:w="8640"/>
          </w:tcPr>
          <w:p>
            <w:r>
              <w:t>[195] 《少年雷震子》</w:t>
            </w:r>
          </w:p>
        </w:tc>
      </w:tr>
      <w:tr>
        <w:tc>
          <w:tcPr>
            <w:tcW w:type="dxa" w:w="8640"/>
          </w:tcPr>
          <w:p>
            <w:r>
              <w:t>编剧: 丁丁、包欧</w:t>
            </w:r>
          </w:p>
        </w:tc>
      </w:tr>
      <w:tr>
        <w:tc>
          <w:tcPr>
            <w:tcW w:type="dxa" w:w="8640"/>
          </w:tcPr>
          <w:p>
            <w:r>
              <w:t>其它作品：《格斗少年》、《一个奶奶三个绑》、《超能效应》</w:t>
            </w:r>
          </w:p>
        </w:tc>
      </w:tr>
      <w:tr>
        <w:tc>
          <w:tcPr>
            <w:tcW w:type="dxa" w:w="8640"/>
          </w:tcPr>
          <w:p>
            <w:r>
              <w:t>备案单位: 融创未来影视文化传媒（北京）有限公司</w:t>
            </w:r>
          </w:p>
        </w:tc>
      </w:tr>
      <w:tr>
        <w:tc>
          <w:tcPr>
            <w:tcW w:type="dxa" w:w="8640"/>
          </w:tcPr>
          <w:p>
            <w:r>
              <w:t>类别：动画影片，年代：古代</w:t>
            </w:r>
          </w:p>
        </w:tc>
      </w:tr>
      <w:tr>
        <w:tc>
          <w:tcPr>
            <w:tcW w:type="dxa" w:w="8640"/>
          </w:tcPr>
          <w:p>
            <w:r>
              <w:t>环境/氛围/人物/事件/情感：神话 励志 青年 营救 友情</w:t>
            </w:r>
          </w:p>
        </w:tc>
      </w:tr>
      <w:tr>
        <w:tc>
          <w:tcPr>
            <w:tcW w:type="dxa" w:w="8640"/>
          </w:tcPr>
          <w:p>
            <w:r>
              <w:t>孤儿雷震子得到姜子牙的点化，发现自己是“凤鸣西岐“传说中的天选之人，拥有雷与电的力量、肩负拯救三界的使命。雷震子结伴哪吒、杨戬、阿玉等少年英雄踏上了营救姬昌、阻止纣王灭世计划的无畏旅程。</w:t>
            </w:r>
          </w:p>
        </w:tc>
      </w:tr>
      <w:tr>
        <w:tc>
          <w:tcPr>
            <w:tcW w:type="dxa" w:w="8640"/>
          </w:tcPr>
          <w:p>
            <w:r/>
          </w:p>
        </w:tc>
      </w:tr>
      <w:tr>
        <w:tc>
          <w:tcPr>
            <w:tcW w:type="dxa" w:w="8640"/>
          </w:tcPr>
          <w:p>
            <w:r>
              <w:t>[196] 《猪猪侠大电影·竞速之城》</w:t>
            </w:r>
          </w:p>
        </w:tc>
      </w:tr>
      <w:tr>
        <w:tc>
          <w:tcPr>
            <w:tcW w:type="dxa" w:w="8640"/>
          </w:tcPr>
          <w:p>
            <w:r>
              <w:t>编剧: 郭姝涵</w:t>
            </w:r>
          </w:p>
        </w:tc>
      </w:tr>
      <w:tr>
        <w:tc>
          <w:tcPr>
            <w:tcW w:type="dxa" w:w="8640"/>
          </w:tcPr>
          <w:p>
            <w:r>
              <w:t>其它作品：《临时田径社》</w:t>
            </w:r>
          </w:p>
        </w:tc>
      </w:tr>
      <w:tr>
        <w:tc>
          <w:tcPr>
            <w:tcW w:type="dxa" w:w="8640"/>
          </w:tcPr>
          <w:p>
            <w:r>
              <w:t>备案单位: 广东咏声动漫股份有限公司</w:t>
            </w:r>
          </w:p>
        </w:tc>
      </w:tr>
      <w:tr>
        <w:tc>
          <w:tcPr>
            <w:tcW w:type="dxa" w:w="8640"/>
          </w:tcPr>
          <w:p>
            <w:r>
              <w:br/>
              <w:t>备案单位近期推出的其它影片：《猪猪侠·不可思议的世界》</w:t>
            </w:r>
          </w:p>
        </w:tc>
      </w:tr>
      <w:tr>
        <w:tc>
          <w:tcPr>
            <w:tcW w:type="dxa" w:w="8640"/>
          </w:tcPr>
          <w:p>
            <w:r>
              <w:t>类别：动画影片，年代：当代</w:t>
            </w:r>
          </w:p>
        </w:tc>
      </w:tr>
      <w:tr>
        <w:tc>
          <w:tcPr>
            <w:tcW w:type="dxa" w:w="8640"/>
          </w:tcPr>
          <w:p>
            <w:r>
              <w:t>环境/氛围/人物/事件/情感：异次元 惊险 动物 营救 家国</w:t>
            </w:r>
          </w:p>
        </w:tc>
      </w:tr>
      <w:tr>
        <w:tc>
          <w:tcPr>
            <w:tcW w:type="dxa" w:w="8640"/>
          </w:tcPr>
          <w:p>
            <w:r>
              <w:t>竞速之城，一座悬浮在空中的赛车城市。正受邀出席最新赛季开幕式的超星特工猪猪侠，意外接到紧急任务：支撑悬浮的竞速之星被盗，城市即将坠毁，猪猪侠必须在72小时内找回能源。一场惊险刺激的冒险赛程，就此展开。</w:t>
            </w:r>
          </w:p>
        </w:tc>
      </w:tr>
      <w:tr>
        <w:tc>
          <w:tcPr>
            <w:tcW w:type="dxa" w:w="8640"/>
          </w:tcPr>
          <w:p>
            <w:r/>
          </w:p>
        </w:tc>
      </w:tr>
      <w:tr>
        <w:tc>
          <w:tcPr>
            <w:tcW w:type="dxa" w:w="8640"/>
          </w:tcPr>
          <w:p>
            <w:r>
              <w:t>[197] 《小世界之能源危机》</w:t>
            </w:r>
          </w:p>
        </w:tc>
      </w:tr>
      <w:tr>
        <w:tc>
          <w:tcPr>
            <w:tcW w:type="dxa" w:w="8640"/>
          </w:tcPr>
          <w:p>
            <w:r>
              <w:t>编剧: 张松</w:t>
            </w:r>
          </w:p>
        </w:tc>
      </w:tr>
      <w:tr>
        <w:tc>
          <w:tcPr>
            <w:tcW w:type="dxa" w:w="8640"/>
          </w:tcPr>
          <w:p>
            <w:r>
              <w:t>备案单位: 苏州北马影视文化科技有限公司</w:t>
            </w:r>
          </w:p>
        </w:tc>
      </w:tr>
      <w:tr>
        <w:tc>
          <w:tcPr>
            <w:tcW w:type="dxa" w:w="8640"/>
          </w:tcPr>
          <w:p>
            <w:r>
              <w:t>类别：动画影片，年代：当代</w:t>
            </w:r>
          </w:p>
        </w:tc>
      </w:tr>
      <w:tr>
        <w:tc>
          <w:tcPr>
            <w:tcW w:type="dxa" w:w="8640"/>
          </w:tcPr>
          <w:p>
            <w:r>
              <w:t>环境/氛围/人物/事件/情感：都市 励志 儿童 营救 家国</w:t>
            </w:r>
          </w:p>
        </w:tc>
      </w:tr>
      <w:tr>
        <w:tc>
          <w:tcPr>
            <w:tcW w:type="dxa" w:w="8640"/>
          </w:tcPr>
          <w:p>
            <w:r>
              <w:t>因灾难失去父母的阿志偶遇了三位伙伴，各自怀抱梦想，踏上一段冒险的旅程。四个孩子团结互助、坚韧不拔，即使暂时失去家人的庇护，也没有丢弃生活的希望，最终通过拯救家园而实现了自身价值。</w:t>
            </w:r>
          </w:p>
        </w:tc>
      </w:tr>
      <w:tr>
        <w:tc>
          <w:tcPr>
            <w:tcW w:type="dxa" w:w="8640"/>
          </w:tcPr>
          <w:p>
            <w:r/>
          </w:p>
        </w:tc>
      </w:tr>
      <w:tr>
        <w:tc>
          <w:tcPr>
            <w:tcW w:type="dxa" w:w="8640"/>
          </w:tcPr>
          <w:p>
            <w:r>
              <w:t>[198] 《刘海戏金蟾》</w:t>
            </w:r>
          </w:p>
        </w:tc>
      </w:tr>
      <w:tr>
        <w:tc>
          <w:tcPr>
            <w:tcW w:type="dxa" w:w="8640"/>
          </w:tcPr>
          <w:p>
            <w:r>
              <w:t>编剧: 丁王凡</w:t>
            </w:r>
          </w:p>
        </w:tc>
      </w:tr>
      <w:tr>
        <w:tc>
          <w:tcPr>
            <w:tcW w:type="dxa" w:w="8640"/>
          </w:tcPr>
          <w:p>
            <w:r>
              <w:t>备案单位: 上海宜甲影视传媒有限公司</w:t>
            </w:r>
          </w:p>
        </w:tc>
      </w:tr>
      <w:tr>
        <w:tc>
          <w:tcPr>
            <w:tcW w:type="dxa" w:w="8640"/>
          </w:tcPr>
          <w:p>
            <w:r>
              <w:t>类别：动画影片，年代：古代</w:t>
            </w:r>
          </w:p>
        </w:tc>
      </w:tr>
      <w:tr>
        <w:tc>
          <w:tcPr>
            <w:tcW w:type="dxa" w:w="8640"/>
          </w:tcPr>
          <w:p>
            <w:r>
              <w:t>环境/氛围/人物/事件/情感：异次元 励志 青年 营救 爱情</w:t>
            </w:r>
          </w:p>
        </w:tc>
      </w:tr>
      <w:tr>
        <w:tc>
          <w:tcPr>
            <w:tcW w:type="dxa" w:w="8640"/>
          </w:tcPr>
          <w:p>
            <w:r>
              <w:t>庐陵有只狐狸修炼成人，幻化成美丽俊俏的姑娘胡秀英，她爱慕刘海孝顺而与之成亲。后来胡秀英的如意宝珠被金蟾夺去，五更天亮就会现原形，于是刘海寻仙拜师帮助胡秀英夺回。</w:t>
            </w:r>
          </w:p>
        </w:tc>
      </w:tr>
      <w:tr>
        <w:tc>
          <w:tcPr>
            <w:tcW w:type="dxa" w:w="8640"/>
          </w:tcPr>
          <w:p>
            <w:r/>
          </w:p>
        </w:tc>
      </w:tr>
      <w:tr>
        <w:tc>
          <w:tcPr>
            <w:tcW w:type="dxa" w:w="8640"/>
          </w:tcPr>
          <w:p>
            <w:r>
              <w:t>[199] 《开心小石头：银色之城》</w:t>
            </w:r>
          </w:p>
        </w:tc>
      </w:tr>
      <w:tr>
        <w:tc>
          <w:tcPr>
            <w:tcW w:type="dxa" w:w="8640"/>
          </w:tcPr>
          <w:p>
            <w:r>
              <w:t>编剧: 陈远</w:t>
            </w:r>
          </w:p>
        </w:tc>
      </w:tr>
      <w:tr>
        <w:tc>
          <w:tcPr>
            <w:tcW w:type="dxa" w:w="8640"/>
          </w:tcPr>
          <w:p>
            <w:r>
              <w:t>其它作品：《铁拳雄心》、《缘恋梧桐》</w:t>
            </w:r>
          </w:p>
        </w:tc>
      </w:tr>
      <w:tr>
        <w:tc>
          <w:tcPr>
            <w:tcW w:type="dxa" w:w="8640"/>
          </w:tcPr>
          <w:p>
            <w:r>
              <w:t>备案单位: 上海映石文化传媒有限公司</w:t>
            </w:r>
          </w:p>
        </w:tc>
      </w:tr>
      <w:tr>
        <w:tc>
          <w:tcPr>
            <w:tcW w:type="dxa" w:w="8640"/>
          </w:tcPr>
          <w:p>
            <w:r>
              <w:t>类别：动画影片，年代：当代</w:t>
            </w:r>
          </w:p>
        </w:tc>
      </w:tr>
      <w:tr>
        <w:tc>
          <w:tcPr>
            <w:tcW w:type="dxa" w:w="8640"/>
          </w:tcPr>
          <w:p>
            <w:r>
              <w:t>环境/氛围/人物/事件/情感：异次元 惊险 青少 营救 亲情</w:t>
            </w:r>
          </w:p>
        </w:tc>
      </w:tr>
      <w:tr>
        <w:tc>
          <w:tcPr>
            <w:tcW w:type="dxa" w:w="8640"/>
          </w:tcPr>
          <w:p>
            <w:r>
              <w:t>小石头和爸爸去云南鲁甸旅行，不小心掉进一个千年树洞里，变成布偶，必须在12个时辰内完成一项任务，否则将无法变回人身。爸爸为了营救小石头，在树仙的帮助下，变成一只布偶毛毛狗。父子俩将经历一段奇幻的旅程。</w:t>
            </w:r>
          </w:p>
        </w:tc>
      </w:tr>
      <w:tr>
        <w:tc>
          <w:tcPr>
            <w:tcW w:type="dxa" w:w="8640"/>
          </w:tcPr>
          <w:p>
            <w:r/>
          </w:p>
        </w:tc>
      </w:tr>
      <w:tr>
        <w:tc>
          <w:tcPr>
            <w:tcW w:type="dxa" w:w="8640"/>
          </w:tcPr>
          <w:p>
            <w:r>
              <w:t>[200] 《牡丹特攻队》</w:t>
            </w:r>
          </w:p>
        </w:tc>
      </w:tr>
      <w:tr>
        <w:tc>
          <w:tcPr>
            <w:tcW w:type="dxa" w:w="8640"/>
          </w:tcPr>
          <w:p>
            <w:r>
              <w:t>编剧: 宋新立、王萌</w:t>
            </w:r>
          </w:p>
        </w:tc>
      </w:tr>
      <w:tr>
        <w:tc>
          <w:tcPr>
            <w:tcW w:type="dxa" w:w="8640"/>
          </w:tcPr>
          <w:p>
            <w:r>
              <w:t>备案单位: 山东宇生文化股份有限公司</w:t>
            </w:r>
          </w:p>
        </w:tc>
      </w:tr>
      <w:tr>
        <w:tc>
          <w:tcPr>
            <w:tcW w:type="dxa" w:w="8640"/>
          </w:tcPr>
          <w:p>
            <w:r>
              <w:t>类别：动画影片，年代：近代</w:t>
            </w:r>
          </w:p>
        </w:tc>
      </w:tr>
      <w:tr>
        <w:tc>
          <w:tcPr>
            <w:tcW w:type="dxa" w:w="8640"/>
          </w:tcPr>
          <w:p>
            <w:r>
              <w:t>环境/氛围/人物/事件/情感：异次元 励志 家人 除暴 亲情</w:t>
            </w:r>
          </w:p>
        </w:tc>
      </w:tr>
      <w:tr>
        <w:tc>
          <w:tcPr>
            <w:tcW w:type="dxa" w:w="8640"/>
          </w:tcPr>
          <w:p>
            <w:r>
              <w:t>电影以曹州牡丹花会为线索，以父女二人联手阻止破坏分子的阴谋为主线，以亲情、团结、勇气、责任和智慧为基调，讲述了韩超、韩依然等人挫败恶势力阴谋的故事。</w:t>
            </w:r>
          </w:p>
        </w:tc>
      </w:tr>
      <w:tr>
        <w:tc>
          <w:tcPr>
            <w:tcW w:type="dxa" w:w="8640"/>
          </w:tcPr>
          <w:p>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2022年2月整月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