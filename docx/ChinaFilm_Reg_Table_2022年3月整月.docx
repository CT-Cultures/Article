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详表：2022年3月电影备案公示划重点</w:t>
      </w:r>
    </w:p>
    <w:p>
      <w:pPr>
        <w:pStyle w:val="IntenseQuote"/>
      </w:pPr>
      <w:r>
        <w:t>2022年5月19日，3月电影备案共计204部，其中最遥远的是影剧备字〔2022〕第777号的《她的名字》，最近期的是影特备字〔2022〕第011号的《地心历险》，ContentAI聚焦关注的项目有光线的《哪吒之魔童闹海》、华谊的《做我的猫》以及爱奇艺的《氪金人生》。</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 《踏浪逐梦》</w:t>
            </w:r>
          </w:p>
        </w:tc>
      </w:tr>
      <w:tr>
        <w:tc>
          <w:tcPr>
            <w:tcW w:type="dxa" w:w="8640"/>
          </w:tcPr>
          <w:p>
            <w:r>
              <w:t>编剧: 张志强</w:t>
            </w:r>
          </w:p>
        </w:tc>
      </w:tr>
      <w:tr>
        <w:tc>
          <w:tcPr>
            <w:tcW w:type="dxa" w:w="8640"/>
          </w:tcPr>
          <w:p>
            <w:r>
              <w:t>其它作品：《尘与血》、《那海》、《南风》、《清风亭》、《克尔记忆》</w:t>
            </w:r>
          </w:p>
        </w:tc>
      </w:tr>
      <w:tr>
        <w:tc>
          <w:tcPr>
            <w:tcW w:type="dxa" w:w="8640"/>
          </w:tcPr>
          <w:p>
            <w:r>
              <w:t>备案单位: 甘肃龙门影业有限公司、广州北回归线影业有限公司</w:t>
            </w:r>
          </w:p>
        </w:tc>
      </w:tr>
      <w:tr>
        <w:tc>
          <w:tcPr>
            <w:tcW w:type="dxa" w:w="8640"/>
          </w:tcPr>
          <w:p>
            <w:r>
              <w:br/>
              <w:t>备案单位近期推出的其它影片：《孤独的守望者》</w:t>
            </w:r>
          </w:p>
        </w:tc>
      </w:tr>
      <w:tr>
        <w:tc>
          <w:tcPr>
            <w:tcW w:type="dxa" w:w="8640"/>
          </w:tcPr>
          <w:p>
            <w:r>
              <w:t>类别：纪录影片，年代：当代</w:t>
            </w:r>
          </w:p>
        </w:tc>
      </w:tr>
      <w:tr>
        <w:tc>
          <w:tcPr>
            <w:tcW w:type="dxa" w:w="8640"/>
          </w:tcPr>
          <w:p>
            <w:r>
              <w:t>环境/氛围/人物/事件/情感：乡村 励志 中年 奋斗 亲情</w:t>
            </w:r>
          </w:p>
        </w:tc>
      </w:tr>
      <w:tr>
        <w:tc>
          <w:tcPr>
            <w:tcW w:type="dxa" w:w="8640"/>
          </w:tcPr>
          <w:p>
            <w:r>
              <w:t>林志辉从城市回到农村，做起大海短视频。海边的日晒雨淋，林志辉从帅小哥变成满脸风霜的中年大叔。结婚后才明白父亲的痛楚，释怀童年的阴影。林志辉走出一片天空，成为有当担的人。</w:t>
            </w:r>
          </w:p>
        </w:tc>
      </w:tr>
      <w:tr>
        <w:tc>
          <w:tcPr>
            <w:tcW w:type="dxa" w:w="8640"/>
          </w:tcPr>
          <w:p>
            <w:r/>
          </w:p>
        </w:tc>
      </w:tr>
      <w:tr>
        <w:tc>
          <w:tcPr>
            <w:tcW w:type="dxa" w:w="8640"/>
          </w:tcPr>
          <w:p>
            <w:r>
              <w:t>[2] 《守艺人生3》</w:t>
            </w:r>
          </w:p>
        </w:tc>
      </w:tr>
      <w:tr>
        <w:tc>
          <w:tcPr>
            <w:tcW w:type="dxa" w:w="8640"/>
          </w:tcPr>
          <w:p>
            <w:r>
              <w:t>编剧: 宋晓静</w:t>
            </w:r>
          </w:p>
        </w:tc>
      </w:tr>
      <w:tr>
        <w:tc>
          <w:tcPr>
            <w:tcW w:type="dxa" w:w="8640"/>
          </w:tcPr>
          <w:p>
            <w:r>
              <w:t>其它作品：《守艺人生2》、《守艺人生》</w:t>
            </w:r>
          </w:p>
        </w:tc>
      </w:tr>
      <w:tr>
        <w:tc>
          <w:tcPr>
            <w:tcW w:type="dxa" w:w="8640"/>
          </w:tcPr>
          <w:p>
            <w:r>
              <w:t>备案单位: 山东开弓影视传媒有限公司</w:t>
            </w:r>
          </w:p>
        </w:tc>
      </w:tr>
      <w:tr>
        <w:tc>
          <w:tcPr>
            <w:tcW w:type="dxa" w:w="8640"/>
          </w:tcPr>
          <w:p>
            <w:r>
              <w:t>类别：纪录影片，年代：当代</w:t>
            </w:r>
          </w:p>
        </w:tc>
      </w:tr>
      <w:tr>
        <w:tc>
          <w:tcPr>
            <w:tcW w:type="dxa" w:w="8640"/>
          </w:tcPr>
          <w:p>
            <w:r>
              <w:t>环境/氛围/人物/事件/情感：都市 思考 群像 奋斗 家国</w:t>
            </w:r>
          </w:p>
        </w:tc>
      </w:tr>
      <w:tr>
        <w:tc>
          <w:tcPr>
            <w:tcW w:type="dxa" w:w="8640"/>
          </w:tcPr>
          <w:p>
            <w:r>
              <w:t>本片意图寻访散落民间的传统文化，挖掘非遗背后的感人故事，采用访谈加外景寻访的叙事结构，旨在通过受众更广的电影媒体手段，全方位、多视角深入宣传齐鲁非物质文化遗产，推动山东非物质文化遗产可持续产业化。</w:t>
            </w:r>
          </w:p>
        </w:tc>
      </w:tr>
      <w:tr>
        <w:tc>
          <w:tcPr>
            <w:tcW w:type="dxa" w:w="8640"/>
          </w:tcPr>
          <w:p>
            <w:r/>
          </w:p>
        </w:tc>
      </w:tr>
      <w:tr>
        <w:tc>
          <w:tcPr>
            <w:tcW w:type="dxa" w:w="8640"/>
          </w:tcPr>
          <w:p>
            <w:r>
              <w:t>[3] 《见证》</w:t>
            </w:r>
          </w:p>
        </w:tc>
      </w:tr>
      <w:tr>
        <w:tc>
          <w:tcPr>
            <w:tcW w:type="dxa" w:w="8640"/>
          </w:tcPr>
          <w:p>
            <w:r>
              <w:t>编剧: 曹金玲</w:t>
            </w:r>
          </w:p>
        </w:tc>
      </w:tr>
      <w:tr>
        <w:tc>
          <w:tcPr>
            <w:tcW w:type="dxa" w:w="8640"/>
          </w:tcPr>
          <w:p>
            <w:r>
              <w:t>其它作品：《莫尔道嘎》、《新武松打虎》、《在世界中心呼唤爱》、《同学会之后会有期》、《意犹未尽》、《青春荷尔蒙II》</w:t>
            </w:r>
          </w:p>
        </w:tc>
      </w:tr>
      <w:tr>
        <w:tc>
          <w:tcPr>
            <w:tcW w:type="dxa" w:w="8640"/>
          </w:tcPr>
          <w:p>
            <w:r>
              <w:t>备案单位: 深圳广播电影电视集团</w:t>
            </w:r>
          </w:p>
        </w:tc>
      </w:tr>
      <w:tr>
        <w:tc>
          <w:tcPr>
            <w:tcW w:type="dxa" w:w="8640"/>
          </w:tcPr>
          <w:p>
            <w:r>
              <w:t>类别：纪录影片，年代：当代</w:t>
            </w:r>
          </w:p>
        </w:tc>
      </w:tr>
      <w:tr>
        <w:tc>
          <w:tcPr>
            <w:tcW w:type="dxa" w:w="8640"/>
          </w:tcPr>
          <w:p>
            <w:r>
              <w:t>环境/氛围/人物/事件/情感：都市 危难 群像 抗病 家国</w:t>
            </w:r>
          </w:p>
        </w:tc>
      </w:tr>
      <w:tr>
        <w:tc>
          <w:tcPr>
            <w:tcW w:type="dxa" w:w="8640"/>
          </w:tcPr>
          <w:p>
            <w:r>
              <w:t>香港疫情高发，中央紧急驰援。应急医院史无前例的工期倒推、建设人员不畏艰辛、争分夺秒，香港各界心怀感念、守望相助，深圳、香港、落马洲三地拍摄，共同见证建设奇迹、中国速度！见证携手战疫，见证以心暖心！</w:t>
            </w:r>
          </w:p>
        </w:tc>
      </w:tr>
      <w:tr>
        <w:tc>
          <w:tcPr>
            <w:tcW w:type="dxa" w:w="8640"/>
          </w:tcPr>
          <w:p>
            <w:r/>
          </w:p>
        </w:tc>
      </w:tr>
      <w:tr>
        <w:tc>
          <w:tcPr>
            <w:tcW w:type="dxa" w:w="8640"/>
          </w:tcPr>
          <w:p>
            <w:r>
              <w:t>[4] 《为爱奔跑之京杭谣》</w:t>
            </w:r>
          </w:p>
        </w:tc>
      </w:tr>
      <w:tr>
        <w:tc>
          <w:tcPr>
            <w:tcW w:type="dxa" w:w="8640"/>
          </w:tcPr>
          <w:p>
            <w:r>
              <w:t>编剧: 张淼</w:t>
            </w:r>
          </w:p>
        </w:tc>
      </w:tr>
      <w:tr>
        <w:tc>
          <w:tcPr>
            <w:tcW w:type="dxa" w:w="8640"/>
          </w:tcPr>
          <w:p>
            <w:r>
              <w:t>其它作品：《新单身情歌》、《150小时》、《天蓬传说》、《舞动的青春》</w:t>
            </w:r>
          </w:p>
        </w:tc>
      </w:tr>
      <w:tr>
        <w:tc>
          <w:tcPr>
            <w:tcW w:type="dxa" w:w="8640"/>
          </w:tcPr>
          <w:p>
            <w:r>
              <w:t>备案单位: 北京老故事文旅集团有限公司</w:t>
            </w:r>
          </w:p>
        </w:tc>
      </w:tr>
      <w:tr>
        <w:tc>
          <w:tcPr>
            <w:tcW w:type="dxa" w:w="8640"/>
          </w:tcPr>
          <w:p>
            <w:r>
              <w:t>类别：纪录影片，年代：当代</w:t>
            </w:r>
          </w:p>
        </w:tc>
      </w:tr>
      <w:tr>
        <w:tc>
          <w:tcPr>
            <w:tcW w:type="dxa" w:w="8640"/>
          </w:tcPr>
          <w:p>
            <w:r>
              <w:t>环境/氛围/人物/事件/情感：都市 思考 群像 探索 家国</w:t>
            </w:r>
          </w:p>
        </w:tc>
      </w:tr>
      <w:tr>
        <w:tc>
          <w:tcPr>
            <w:tcW w:type="dxa" w:w="8640"/>
          </w:tcPr>
          <w:p>
            <w:r>
              <w:t>以京杭大运河为核心纪录中国南北城镇现代化建设中的人文风貌，同时对大运河文化做出首次全面的数字遗产保护.</w:t>
            </w:r>
          </w:p>
        </w:tc>
      </w:tr>
      <w:tr>
        <w:tc>
          <w:tcPr>
            <w:tcW w:type="dxa" w:w="8640"/>
          </w:tcPr>
          <w:p>
            <w:r/>
          </w:p>
        </w:tc>
      </w:tr>
      <w:tr>
        <w:tc>
          <w:tcPr>
            <w:tcW w:type="dxa" w:w="8640"/>
          </w:tcPr>
          <w:p>
            <w:r>
              <w:t>[5] 《乡》</w:t>
            </w:r>
          </w:p>
        </w:tc>
      </w:tr>
      <w:tr>
        <w:tc>
          <w:tcPr>
            <w:tcW w:type="dxa" w:w="8640"/>
          </w:tcPr>
          <w:p>
            <w:r>
              <w:t>编剧: 睢安奇</w:t>
            </w:r>
          </w:p>
        </w:tc>
      </w:tr>
      <w:tr>
        <w:tc>
          <w:tcPr>
            <w:tcW w:type="dxa" w:w="8640"/>
          </w:tcPr>
          <w:p>
            <w:r>
              <w:t>其它作品：《厂》、《楼》、《海面上漂过的奖杯》、《我老婆的牙》</w:t>
            </w:r>
          </w:p>
        </w:tc>
      </w:tr>
      <w:tr>
        <w:tc>
          <w:tcPr>
            <w:tcW w:type="dxa" w:w="8640"/>
          </w:tcPr>
          <w:p>
            <w:r>
              <w:t>备案单位: 镀金（北京）影视文化传媒投资有限公司</w:t>
            </w:r>
          </w:p>
        </w:tc>
      </w:tr>
      <w:tr>
        <w:tc>
          <w:tcPr>
            <w:tcW w:type="dxa" w:w="8640"/>
          </w:tcPr>
          <w:p>
            <w:r>
              <w:t>类别：纪录影片，年代：当代</w:t>
            </w:r>
          </w:p>
        </w:tc>
      </w:tr>
      <w:tr>
        <w:tc>
          <w:tcPr>
            <w:tcW w:type="dxa" w:w="8640"/>
          </w:tcPr>
          <w:p>
            <w:r>
              <w:t>环境/氛围/人物/事件/情感：乡村 思考 群像 探索 家国</w:t>
            </w:r>
          </w:p>
        </w:tc>
      </w:tr>
      <w:tr>
        <w:tc>
          <w:tcPr>
            <w:tcW w:type="dxa" w:w="8640"/>
          </w:tcPr>
          <w:p>
            <w:r>
              <w:t>《乡》是雎安奇导演的“中国建筑遗产三部曲”系列纪录片的第三部，乡村古建筑是中华传统文化传承的精华，是不可再生的文化遗产。该片通过活化案例和专家解读，切实呈现我国在乡村建筑遗产保护中的积极努力和成果。</w:t>
            </w:r>
          </w:p>
        </w:tc>
      </w:tr>
      <w:tr>
        <w:tc>
          <w:tcPr>
            <w:tcW w:type="dxa" w:w="8640"/>
          </w:tcPr>
          <w:p>
            <w:r/>
          </w:p>
        </w:tc>
      </w:tr>
      <w:tr>
        <w:tc>
          <w:tcPr>
            <w:tcW w:type="dxa" w:w="8640"/>
          </w:tcPr>
          <w:p>
            <w:r>
              <w:t>[6] 《厂》</w:t>
            </w:r>
          </w:p>
        </w:tc>
      </w:tr>
      <w:tr>
        <w:tc>
          <w:tcPr>
            <w:tcW w:type="dxa" w:w="8640"/>
          </w:tcPr>
          <w:p>
            <w:r>
              <w:t>编剧: 睢安奇</w:t>
            </w:r>
          </w:p>
        </w:tc>
      </w:tr>
      <w:tr>
        <w:tc>
          <w:tcPr>
            <w:tcW w:type="dxa" w:w="8640"/>
          </w:tcPr>
          <w:p>
            <w:r>
              <w:t>其它作品：《乡》、《楼》、《海面上漂过的奖杯》、《我老婆的牙》</w:t>
            </w:r>
          </w:p>
        </w:tc>
      </w:tr>
      <w:tr>
        <w:tc>
          <w:tcPr>
            <w:tcW w:type="dxa" w:w="8640"/>
          </w:tcPr>
          <w:p>
            <w:r>
              <w:t>备案单位: 镀金（北京）影视文化传媒投资有限公司</w:t>
            </w:r>
          </w:p>
        </w:tc>
      </w:tr>
      <w:tr>
        <w:tc>
          <w:tcPr>
            <w:tcW w:type="dxa" w:w="8640"/>
          </w:tcPr>
          <w:p>
            <w:r>
              <w:t>类别：纪录影片，年代：当代</w:t>
            </w:r>
          </w:p>
        </w:tc>
      </w:tr>
      <w:tr>
        <w:tc>
          <w:tcPr>
            <w:tcW w:type="dxa" w:w="8640"/>
          </w:tcPr>
          <w:p>
            <w:r>
              <w:t>环境/氛围/人物/事件/情感：都市 思考 群像 探索 家国</w:t>
            </w:r>
          </w:p>
        </w:tc>
      </w:tr>
      <w:tr>
        <w:tc>
          <w:tcPr>
            <w:tcW w:type="dxa" w:w="8640"/>
          </w:tcPr>
          <w:p>
            <w:r>
              <w:t>《厂》是雎安奇导演的“中国建筑遗产三部曲”系列纪录片的第二部影片，该片通过纪录数座工业建筑遗产案例的活化和更新，展现我国在建筑遗产活化领域的积极工作，放眼百年传承，探讨工业遗产的未来利用之道。</w:t>
            </w:r>
          </w:p>
        </w:tc>
      </w:tr>
      <w:tr>
        <w:tc>
          <w:tcPr>
            <w:tcW w:type="dxa" w:w="8640"/>
          </w:tcPr>
          <w:p>
            <w:r/>
          </w:p>
        </w:tc>
      </w:tr>
      <w:tr>
        <w:tc>
          <w:tcPr>
            <w:tcW w:type="dxa" w:w="8640"/>
          </w:tcPr>
          <w:p>
            <w:r>
              <w:t>[7] 《时间茶道》</w:t>
            </w:r>
          </w:p>
        </w:tc>
      </w:tr>
      <w:tr>
        <w:tc>
          <w:tcPr>
            <w:tcW w:type="dxa" w:w="8640"/>
          </w:tcPr>
          <w:p>
            <w:r>
              <w:t>编剧: 喻峰</w:t>
            </w:r>
          </w:p>
        </w:tc>
      </w:tr>
      <w:tr>
        <w:tc>
          <w:tcPr>
            <w:tcW w:type="dxa" w:w="8640"/>
          </w:tcPr>
          <w:p>
            <w:r>
              <w:t>其它作品：《功夫佛山之己战》、《人生实验》</w:t>
            </w:r>
          </w:p>
        </w:tc>
      </w:tr>
      <w:tr>
        <w:tc>
          <w:tcPr>
            <w:tcW w:type="dxa" w:w="8640"/>
          </w:tcPr>
          <w:p>
            <w:r>
              <w:t>备案单位: 佛山市和光影视文化艺术有限公司</w:t>
            </w:r>
          </w:p>
        </w:tc>
      </w:tr>
      <w:tr>
        <w:tc>
          <w:tcPr>
            <w:tcW w:type="dxa" w:w="8640"/>
          </w:tcPr>
          <w:p>
            <w:r>
              <w:t>类别：纪录影片，年代：当代</w:t>
            </w:r>
          </w:p>
        </w:tc>
      </w:tr>
      <w:tr>
        <w:tc>
          <w:tcPr>
            <w:tcW w:type="dxa" w:w="8640"/>
          </w:tcPr>
          <w:p>
            <w:r>
              <w:t>环境/氛围/人物/事件/情感：都市 思考 群像 探索 家国</w:t>
            </w:r>
          </w:p>
        </w:tc>
      </w:tr>
      <w:tr>
        <w:tc>
          <w:tcPr>
            <w:tcW w:type="dxa" w:w="8640"/>
          </w:tcPr>
          <w:p>
            <w:r>
              <w:t>茶道，是中国文化构成部分，是民族精神内在表现。本片由人物时间的思考出发，展示从种子到唇间，茶需要走过哪些漫长历程，经历了哪些生死攸关的时刻，如何与自然、与土地、与人连接在一起，构筑他所思考的中国茶道。</w:t>
            </w:r>
          </w:p>
        </w:tc>
      </w:tr>
      <w:tr>
        <w:tc>
          <w:tcPr>
            <w:tcW w:type="dxa" w:w="8640"/>
          </w:tcPr>
          <w:p>
            <w:r/>
          </w:p>
        </w:tc>
      </w:tr>
      <w:tr>
        <w:tc>
          <w:tcPr>
            <w:tcW w:type="dxa" w:w="8640"/>
          </w:tcPr>
          <w:p>
            <w:r>
              <w:t>[8] 《我的鲨鱼朋友》</w:t>
            </w:r>
          </w:p>
        </w:tc>
      </w:tr>
      <w:tr>
        <w:tc>
          <w:tcPr>
            <w:tcW w:type="dxa" w:w="8640"/>
          </w:tcPr>
          <w:p>
            <w:r>
              <w:t>编剧: 刘毅</w:t>
            </w:r>
          </w:p>
        </w:tc>
      </w:tr>
      <w:tr>
        <w:tc>
          <w:tcPr>
            <w:tcW w:type="dxa" w:w="8640"/>
          </w:tcPr>
          <w:p>
            <w:r>
              <w:t>其它作品：《雷霆出击》、《超级黄金周》、《铁拳斗士》、《排雷部队》、《天网通缉》、《飞鱼的夏天》、《断金》、《置生死于度外》、《战斗者：定鼎之矛》、《碧海蓝天》、《一千零贰夜》、《副本人生》、《保持距离》、《超级黄金周》、《遗弃子》、《唐小山的镜花世界》、《头号追缉》、《偷龙换凤》、《起跳》、《囧神恋爱》、《绿·道》、《那岁月--刻骨铭心》、《战斗者》、《勇士传说》、《疯三绝》、《凤求凰》、《守候的心》</w:t>
            </w:r>
          </w:p>
        </w:tc>
      </w:tr>
      <w:tr>
        <w:tc>
          <w:tcPr>
            <w:tcW w:type="dxa" w:w="8640"/>
          </w:tcPr>
          <w:p>
            <w:r>
              <w:t>备案单位: 海口旋转木马影业有限公司</w:t>
            </w:r>
          </w:p>
        </w:tc>
      </w:tr>
      <w:tr>
        <w:tc>
          <w:tcPr>
            <w:tcW w:type="dxa" w:w="8640"/>
          </w:tcPr>
          <w:p>
            <w:r>
              <w:t>类别：纪录影片，年代：当代</w:t>
            </w:r>
          </w:p>
        </w:tc>
      </w:tr>
      <w:tr>
        <w:tc>
          <w:tcPr>
            <w:tcW w:type="dxa" w:w="8640"/>
          </w:tcPr>
          <w:p>
            <w:r>
              <w:t>环境/氛围/人物/事件/情感：都市 思考 青年 探索 家国</w:t>
            </w:r>
          </w:p>
        </w:tc>
      </w:tr>
      <w:tr>
        <w:tc>
          <w:tcPr>
            <w:tcW w:type="dxa" w:w="8640"/>
          </w:tcPr>
          <w:p>
            <w:r>
              <w:t>通过女主的视线和足迹，纠正了长久以来我们对于鲨鱼的偏见和误解，普及了关于鲨鱼和海洋生态链的常识，并深入鲨鱼交易市场，揭示了其中的血腥与残酷，展示新一代中国青年在人与自然和谐共存、可持续发展道路上的努力</w:t>
            </w:r>
          </w:p>
        </w:tc>
      </w:tr>
      <w:tr>
        <w:tc>
          <w:tcPr>
            <w:tcW w:type="dxa" w:w="8640"/>
          </w:tcPr>
          <w:p>
            <w:r/>
          </w:p>
        </w:tc>
      </w:tr>
      <w:tr>
        <w:tc>
          <w:tcPr>
            <w:tcW w:type="dxa" w:w="8640"/>
          </w:tcPr>
          <w:p>
            <w:r>
              <w:t>[9] 《我的家乡戏》</w:t>
            </w:r>
          </w:p>
        </w:tc>
      </w:tr>
      <w:tr>
        <w:tc>
          <w:tcPr>
            <w:tcW w:type="dxa" w:w="8640"/>
          </w:tcPr>
          <w:p>
            <w:r>
              <w:t>编剧: 朱梦棣</w:t>
            </w:r>
          </w:p>
        </w:tc>
      </w:tr>
      <w:tr>
        <w:tc>
          <w:tcPr>
            <w:tcW w:type="dxa" w:w="8640"/>
          </w:tcPr>
          <w:p>
            <w:r>
              <w:t>其它作品：《守护自然》、《环保英雄传》、《深圳义工》、《恐龙大侠》、《地球心灵》、《地平线上的身影》、《年轻一代》、《我是警嫂》、《寻明胜》、《医圣李时珍》、《银花乡的故事》</w:t>
            </w:r>
          </w:p>
        </w:tc>
      </w:tr>
      <w:tr>
        <w:tc>
          <w:tcPr>
            <w:tcW w:type="dxa" w:w="8640"/>
          </w:tcPr>
          <w:p>
            <w:r>
              <w:t>备案单位: 中实弘扬（北京）文化传媒有限公司</w:t>
            </w:r>
          </w:p>
        </w:tc>
      </w:tr>
      <w:tr>
        <w:tc>
          <w:tcPr>
            <w:tcW w:type="dxa" w:w="8640"/>
          </w:tcPr>
          <w:p>
            <w:r>
              <w:t>类别：纪录影片，年代：当代</w:t>
            </w:r>
          </w:p>
        </w:tc>
      </w:tr>
      <w:tr>
        <w:tc>
          <w:tcPr>
            <w:tcW w:type="dxa" w:w="8640"/>
          </w:tcPr>
          <w:p>
            <w:r>
              <w:t>环境/氛围/人物/事件/情感：都市 思考 群像 文艺 家国</w:t>
            </w:r>
          </w:p>
        </w:tc>
      </w:tr>
      <w:tr>
        <w:tc>
          <w:tcPr>
            <w:tcW w:type="dxa" w:w="8640"/>
          </w:tcPr>
          <w:p>
            <w:r>
              <w:t>习总书记指出，戏曲是中华文化的瑰宝，繁荣发展戏曲事业关键在人。莘县二夹弦和大平调的传承人努力践行习总书记的指示，但泛娱乐化的时代，带来困惑和无奈，是放弃还是继续，是创新还是守正，他们用行动去破解。</w:t>
            </w:r>
          </w:p>
        </w:tc>
      </w:tr>
      <w:tr>
        <w:tc>
          <w:tcPr>
            <w:tcW w:type="dxa" w:w="8640"/>
          </w:tcPr>
          <w:p>
            <w:r/>
          </w:p>
        </w:tc>
      </w:tr>
      <w:tr>
        <w:tc>
          <w:tcPr>
            <w:tcW w:type="dxa" w:w="8640"/>
          </w:tcPr>
          <w:p>
            <w:r>
              <w:t>[10] 《守艺人生2》</w:t>
            </w:r>
          </w:p>
        </w:tc>
      </w:tr>
      <w:tr>
        <w:tc>
          <w:tcPr>
            <w:tcW w:type="dxa" w:w="8640"/>
          </w:tcPr>
          <w:p>
            <w:r>
              <w:t>编剧: 宋晓静</w:t>
            </w:r>
          </w:p>
        </w:tc>
      </w:tr>
      <w:tr>
        <w:tc>
          <w:tcPr>
            <w:tcW w:type="dxa" w:w="8640"/>
          </w:tcPr>
          <w:p>
            <w:r>
              <w:t>其它作品：《守艺人生3》、《守艺人生》</w:t>
            </w:r>
          </w:p>
        </w:tc>
      </w:tr>
      <w:tr>
        <w:tc>
          <w:tcPr>
            <w:tcW w:type="dxa" w:w="8640"/>
          </w:tcPr>
          <w:p>
            <w:r>
              <w:t>备案单位: 山东开弓影视传媒有限公司</w:t>
            </w:r>
          </w:p>
        </w:tc>
      </w:tr>
      <w:tr>
        <w:tc>
          <w:tcPr>
            <w:tcW w:type="dxa" w:w="8640"/>
          </w:tcPr>
          <w:p>
            <w:r>
              <w:t>类别：纪录影片，年代：当代</w:t>
            </w:r>
          </w:p>
        </w:tc>
      </w:tr>
      <w:tr>
        <w:tc>
          <w:tcPr>
            <w:tcW w:type="dxa" w:w="8640"/>
          </w:tcPr>
          <w:p>
            <w:r>
              <w:t>环境/氛围/人物/事件/情感：都市 思考 群像 文艺 家国</w:t>
            </w:r>
          </w:p>
        </w:tc>
      </w:tr>
      <w:tr>
        <w:tc>
          <w:tcPr>
            <w:tcW w:type="dxa" w:w="8640"/>
          </w:tcPr>
          <w:p>
            <w:r>
              <w:t>本片创作初衷，借助影视艺术的传播功能，将优秀的民间非遗通过电影传播手段和新兴电子媒介传播出去，让全国乃至全世界的人们都可以领略到中国传统艺术的魅力，同时保存非遗手艺的火种生生不息……</w:t>
            </w:r>
          </w:p>
        </w:tc>
      </w:tr>
      <w:tr>
        <w:tc>
          <w:tcPr>
            <w:tcW w:type="dxa" w:w="8640"/>
          </w:tcPr>
          <w:p>
            <w:r/>
          </w:p>
        </w:tc>
      </w:tr>
      <w:tr>
        <w:tc>
          <w:tcPr>
            <w:tcW w:type="dxa" w:w="8640"/>
          </w:tcPr>
          <w:p>
            <w:r>
              <w:t>[11] 《大唐玄音》</w:t>
            </w:r>
          </w:p>
        </w:tc>
      </w:tr>
      <w:tr>
        <w:tc>
          <w:tcPr>
            <w:tcW w:type="dxa" w:w="8640"/>
          </w:tcPr>
          <w:p>
            <w:r>
              <w:t>编剧: 杨屹崐</w:t>
            </w:r>
          </w:p>
        </w:tc>
      </w:tr>
      <w:tr>
        <w:tc>
          <w:tcPr>
            <w:tcW w:type="dxa" w:w="8640"/>
          </w:tcPr>
          <w:p>
            <w:r>
              <w:t>其它作品：《148公里》、《醒来歌唱》、《马拉松爸爸和女儿》</w:t>
            </w:r>
          </w:p>
        </w:tc>
      </w:tr>
      <w:tr>
        <w:tc>
          <w:tcPr>
            <w:tcW w:type="dxa" w:w="8640"/>
          </w:tcPr>
          <w:p>
            <w:r>
              <w:t>备案单位: 西安山羊影视有限公司</w:t>
            </w:r>
          </w:p>
        </w:tc>
      </w:tr>
      <w:tr>
        <w:tc>
          <w:tcPr>
            <w:tcW w:type="dxa" w:w="8640"/>
          </w:tcPr>
          <w:p>
            <w:r>
              <w:t>类别：纪录影片，年代：当代</w:t>
            </w:r>
          </w:p>
        </w:tc>
      </w:tr>
      <w:tr>
        <w:tc>
          <w:tcPr>
            <w:tcW w:type="dxa" w:w="8640"/>
          </w:tcPr>
          <w:p>
            <w:r>
              <w:t>环境/氛围/人物/事件/情感：都市 思考 群像 文艺 家国</w:t>
            </w:r>
          </w:p>
        </w:tc>
      </w:tr>
      <w:tr>
        <w:tc>
          <w:tcPr>
            <w:tcW w:type="dxa" w:w="8640"/>
          </w:tcPr>
          <w:p>
            <w:r>
              <w:t>安史之乱，西安鼓乐流入民间。千百年后，西安鼓乐盛况不再，仅存六家乐社苦苦支撑。2009年，西安鼓乐被列为非物质文化遗产，从新走入大众视野。本片围绕西安鼓乐人的真实生存状况，形成一部鲜活的西安鼓乐“众生</w:t>
            </w:r>
          </w:p>
        </w:tc>
      </w:tr>
      <w:tr>
        <w:tc>
          <w:tcPr>
            <w:tcW w:type="dxa" w:w="8640"/>
          </w:tcPr>
          <w:p>
            <w:r/>
          </w:p>
        </w:tc>
      </w:tr>
      <w:tr>
        <w:tc>
          <w:tcPr>
            <w:tcW w:type="dxa" w:w="8640"/>
          </w:tcPr>
          <w:p>
            <w:r>
              <w:t>[12] 《校园防止溺水及溺水救护常识》</w:t>
            </w:r>
          </w:p>
        </w:tc>
      </w:tr>
      <w:tr>
        <w:tc>
          <w:tcPr>
            <w:tcW w:type="dxa" w:w="8640"/>
          </w:tcPr>
          <w:p>
            <w:r>
              <w:t>编剧: 郑成峰</w:t>
            </w:r>
          </w:p>
        </w:tc>
      </w:tr>
      <w:tr>
        <w:tc>
          <w:tcPr>
            <w:tcW w:type="dxa" w:w="8640"/>
          </w:tcPr>
          <w:p>
            <w:r>
              <w:t>其它作品：《哪吒之决战龙神》、《魔镜奇缘3》、《小破孩大状元》、《魔镜奇缘2》、《绝色尾行》、《阿里巴巴大盗奇兵2》、《疯狂幼儿园》、《哪咤闹海》、《丑小鸭》、《太空熊猫星际争霸》、《白雪公主之魔镜世界》、《手机总动员》、《太空熊猫总动员》、《阿里巴巴历险记》、《大熊猫传奇》、《太空熊猫历险记》</w:t>
            </w:r>
          </w:p>
        </w:tc>
      </w:tr>
      <w:tr>
        <w:tc>
          <w:tcPr>
            <w:tcW w:type="dxa" w:w="8640"/>
          </w:tcPr>
          <w:p>
            <w:r>
              <w:t>备案单位: 安徽娱连影业文化有限公司</w:t>
            </w:r>
          </w:p>
        </w:tc>
      </w:tr>
      <w:tr>
        <w:tc>
          <w:tcPr>
            <w:tcW w:type="dxa" w:w="8640"/>
          </w:tcPr>
          <w:p>
            <w:r>
              <w:br/>
              <w:t>备案单位近期推出的其它影片：《太空熊猫英雄诞生》、《魔镜奇缘3》、《小破孩大状元》</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本片主要介绍了夏季校园防止溺水的一些场景和常识，诸如，陡坡和岸边湿滑， 是最容易造成意外落水的地方。同时结合动画演示及图文和视频并茂的形式重点介绍了相应的溺水救护常识，以避免发生意外和悲剧。</w:t>
            </w:r>
          </w:p>
        </w:tc>
      </w:tr>
      <w:tr>
        <w:tc>
          <w:tcPr>
            <w:tcW w:type="dxa" w:w="8640"/>
          </w:tcPr>
          <w:p>
            <w:r/>
          </w:p>
        </w:tc>
      </w:tr>
      <w:tr>
        <w:tc>
          <w:tcPr>
            <w:tcW w:type="dxa" w:w="8640"/>
          </w:tcPr>
          <w:p>
            <w:r>
              <w:t>[13] 《生态桑果种植与衍生品》</w:t>
            </w:r>
          </w:p>
        </w:tc>
      </w:tr>
      <w:tr>
        <w:tc>
          <w:tcPr>
            <w:tcW w:type="dxa" w:w="8640"/>
          </w:tcPr>
          <w:p>
            <w:r>
              <w:t>编剧: 廖宏鑫</w:t>
            </w:r>
          </w:p>
        </w:tc>
      </w:tr>
      <w:tr>
        <w:tc>
          <w:tcPr>
            <w:tcW w:type="dxa" w:w="8640"/>
          </w:tcPr>
          <w:p>
            <w:r>
              <w:t>其它作品：《冷水鱼高效生态养殖》</w:t>
            </w:r>
          </w:p>
        </w:tc>
      </w:tr>
      <w:tr>
        <w:tc>
          <w:tcPr>
            <w:tcW w:type="dxa" w:w="8640"/>
          </w:tcPr>
          <w:p>
            <w:r>
              <w:t>备案单位: 广西广文电影发行放映有限公司</w:t>
            </w:r>
          </w:p>
        </w:tc>
      </w:tr>
      <w:tr>
        <w:tc>
          <w:tcPr>
            <w:tcW w:type="dxa" w:w="8640"/>
          </w:tcPr>
          <w:p>
            <w:r>
              <w:t>类别：科教影片，年代：当代</w:t>
            </w:r>
          </w:p>
        </w:tc>
      </w:tr>
      <w:tr>
        <w:tc>
          <w:tcPr>
            <w:tcW w:type="dxa" w:w="8640"/>
          </w:tcPr>
          <w:p>
            <w:r>
              <w:t>环境/氛围/人物/事件/情感：乡村 思考 群像 教授 家国</w:t>
            </w:r>
          </w:p>
        </w:tc>
      </w:tr>
      <w:tr>
        <w:tc>
          <w:tcPr>
            <w:tcW w:type="dxa" w:w="8640"/>
          </w:tcPr>
          <w:p>
            <w:r>
              <w:t>桑葚的栽培技术在我国南北地区分布广泛。每年四五月是桑葚成熟的季节，对于很多人来说，采摘桑葚不仅因为桑葚好吃，还因为桑葚带着童年的美好回忆。</w:t>
            </w:r>
          </w:p>
        </w:tc>
      </w:tr>
      <w:tr>
        <w:tc>
          <w:tcPr>
            <w:tcW w:type="dxa" w:w="8640"/>
          </w:tcPr>
          <w:p>
            <w:r/>
          </w:p>
        </w:tc>
      </w:tr>
      <w:tr>
        <w:tc>
          <w:tcPr>
            <w:tcW w:type="dxa" w:w="8640"/>
          </w:tcPr>
          <w:p>
            <w:r>
              <w:t>[14] 《冷水鱼高效生态养殖》</w:t>
            </w:r>
          </w:p>
        </w:tc>
      </w:tr>
      <w:tr>
        <w:tc>
          <w:tcPr>
            <w:tcW w:type="dxa" w:w="8640"/>
          </w:tcPr>
          <w:p>
            <w:r>
              <w:t>编剧: 廖宏鑫</w:t>
            </w:r>
          </w:p>
        </w:tc>
      </w:tr>
      <w:tr>
        <w:tc>
          <w:tcPr>
            <w:tcW w:type="dxa" w:w="8640"/>
          </w:tcPr>
          <w:p>
            <w:r>
              <w:t>其它作品：《生态桑果种植与衍生品》</w:t>
            </w:r>
          </w:p>
        </w:tc>
      </w:tr>
      <w:tr>
        <w:tc>
          <w:tcPr>
            <w:tcW w:type="dxa" w:w="8640"/>
          </w:tcPr>
          <w:p>
            <w:r>
              <w:t>备案单位: 广西广文电影发行放映有限公司</w:t>
            </w:r>
          </w:p>
        </w:tc>
      </w:tr>
      <w:tr>
        <w:tc>
          <w:tcPr>
            <w:tcW w:type="dxa" w:w="8640"/>
          </w:tcPr>
          <w:p>
            <w:r>
              <w:t>类别：科教影片，年代：当代</w:t>
            </w:r>
          </w:p>
        </w:tc>
      </w:tr>
      <w:tr>
        <w:tc>
          <w:tcPr>
            <w:tcW w:type="dxa" w:w="8640"/>
          </w:tcPr>
          <w:p>
            <w:r>
              <w:t>环境/氛围/人物/事件/情感：乡村 思考 群像 教授 家国</w:t>
            </w:r>
          </w:p>
        </w:tc>
      </w:tr>
      <w:tr>
        <w:tc>
          <w:tcPr>
            <w:tcW w:type="dxa" w:w="8640"/>
          </w:tcPr>
          <w:p>
            <w:r>
              <w:t>本片以纪实访谈的方式进行科教宣传安全健康的绿色水产养殖方法，不仅真实完整地呈现了养殖模式的全信息，还通过专业技术人员的方式进行讲解，让观众对于冷水鱼养殖有更深入的体会和了解。</w:t>
            </w:r>
          </w:p>
        </w:tc>
      </w:tr>
      <w:tr>
        <w:tc>
          <w:tcPr>
            <w:tcW w:type="dxa" w:w="8640"/>
          </w:tcPr>
          <w:p>
            <w:r/>
          </w:p>
        </w:tc>
      </w:tr>
      <w:tr>
        <w:tc>
          <w:tcPr>
            <w:tcW w:type="dxa" w:w="8640"/>
          </w:tcPr>
          <w:p>
            <w:r>
              <w:t>[15] 《让你了解脂肪肝》</w:t>
            </w:r>
          </w:p>
        </w:tc>
      </w:tr>
      <w:tr>
        <w:tc>
          <w:tcPr>
            <w:tcW w:type="dxa" w:w="8640"/>
          </w:tcPr>
          <w:p>
            <w:r>
              <w:t>编剧: 王利亮</w:t>
            </w:r>
          </w:p>
        </w:tc>
      </w:tr>
      <w:tr>
        <w:tc>
          <w:tcPr>
            <w:tcW w:type="dxa" w:w="8640"/>
          </w:tcPr>
          <w:p>
            <w:r>
              <w:t>其它作品：《便秘的预防和治疗》、《饮食可预防骨质疏松》、《牛皮癣是可防可治的》、《正确认识牛皮癣》、《弱视的预防与治疗》、《骨关节病的预防与治疗》、《骨质疏松的饮食治疗》、《预防便秘很重要》、《帮你了解脂肪肝》、《窝沟封闭防虫牙》、《积极防治牙周病》、《基因检测护健康》、《为什么要种植牙》</w:t>
            </w:r>
          </w:p>
        </w:tc>
      </w:tr>
      <w:tr>
        <w:tc>
          <w:tcPr>
            <w:tcW w:type="dxa" w:w="8640"/>
          </w:tcPr>
          <w:p>
            <w:r>
              <w:t>备案单位: 烟台东方电影有限公司、山东喜道传媒有限公司</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该影片详细介绍了脂肪肝的类型、症状，不同类型脂肪肝还可引发的其他并发症等，以及如何治疗和预防脂肪肝。</w:t>
            </w:r>
          </w:p>
        </w:tc>
      </w:tr>
      <w:tr>
        <w:tc>
          <w:tcPr>
            <w:tcW w:type="dxa" w:w="8640"/>
          </w:tcPr>
          <w:p>
            <w:r/>
          </w:p>
        </w:tc>
      </w:tr>
      <w:tr>
        <w:tc>
          <w:tcPr>
            <w:tcW w:type="dxa" w:w="8640"/>
          </w:tcPr>
          <w:p>
            <w:r>
              <w:t>[16] 《便秘的预防和治疗》</w:t>
            </w:r>
          </w:p>
        </w:tc>
      </w:tr>
      <w:tr>
        <w:tc>
          <w:tcPr>
            <w:tcW w:type="dxa" w:w="8640"/>
          </w:tcPr>
          <w:p>
            <w:r>
              <w:t>编剧: 王利亮</w:t>
            </w:r>
          </w:p>
        </w:tc>
      </w:tr>
      <w:tr>
        <w:tc>
          <w:tcPr>
            <w:tcW w:type="dxa" w:w="8640"/>
          </w:tcPr>
          <w:p>
            <w:r>
              <w:t>其它作品：《让你了解脂肪肝》、《饮食可预防骨质疏松》、《牛皮癣是可防可治的》、《正确认识牛皮癣》、《弱视的预防与治疗》、《骨关节病的预防与治疗》、《骨质疏松的饮食治疗》、《预防便秘很重要》、《帮你了解脂肪肝》、《窝沟封闭防虫牙》、《积极防治牙周病》、《基因检测护健康》、《为什么要种植牙》</w:t>
            </w:r>
          </w:p>
        </w:tc>
      </w:tr>
      <w:tr>
        <w:tc>
          <w:tcPr>
            <w:tcW w:type="dxa" w:w="8640"/>
          </w:tcPr>
          <w:p>
            <w:r>
              <w:t>备案单位: 烟台东方电影有限公司、山东喜道传媒有限公司</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长期便秘可导致焦虑、抑郁、多梦、失眠、易怒、烦躁等心理障碍，并易引发多种疾病。影片详细介绍了便秘的危害，预防措施，并提醒便秘患者高度重视，及时就诊。</w:t>
            </w:r>
          </w:p>
        </w:tc>
      </w:tr>
      <w:tr>
        <w:tc>
          <w:tcPr>
            <w:tcW w:type="dxa" w:w="8640"/>
          </w:tcPr>
          <w:p>
            <w:r/>
          </w:p>
        </w:tc>
      </w:tr>
      <w:tr>
        <w:tc>
          <w:tcPr>
            <w:tcW w:type="dxa" w:w="8640"/>
          </w:tcPr>
          <w:p>
            <w:r>
              <w:t>[17] 《饮食可预防骨质疏松》</w:t>
            </w:r>
          </w:p>
        </w:tc>
      </w:tr>
      <w:tr>
        <w:tc>
          <w:tcPr>
            <w:tcW w:type="dxa" w:w="8640"/>
          </w:tcPr>
          <w:p>
            <w:r>
              <w:t>编剧: 王利亮</w:t>
            </w:r>
          </w:p>
        </w:tc>
      </w:tr>
      <w:tr>
        <w:tc>
          <w:tcPr>
            <w:tcW w:type="dxa" w:w="8640"/>
          </w:tcPr>
          <w:p>
            <w:r>
              <w:t>其它作品：《让你了解脂肪肝》、《便秘的预防和治疗》、《牛皮癣是可防可治的》、《正确认识牛皮癣》、《弱视的预防与治疗》、《骨关节病的预防与治疗》、《骨质疏松的饮食治疗》、《预防便秘很重要》、《帮你了解脂肪肝》、《窝沟封闭防虫牙》、《积极防治牙周病》、《基因检测护健康》、《为什么要种植牙》</w:t>
            </w:r>
          </w:p>
        </w:tc>
      </w:tr>
      <w:tr>
        <w:tc>
          <w:tcPr>
            <w:tcW w:type="dxa" w:w="8640"/>
          </w:tcPr>
          <w:p>
            <w:r>
              <w:t>备案单位: 烟台东方电影有限公司、山东喜道传媒有限公司</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骨质疏松在老年人群中非常普遍，合理饮食是预防和治疗骨质疏松的好办法。患者要多补充蛋白质、维生素、钙质，还要限制饮酒。</w:t>
            </w:r>
          </w:p>
        </w:tc>
      </w:tr>
      <w:tr>
        <w:tc>
          <w:tcPr>
            <w:tcW w:type="dxa" w:w="8640"/>
          </w:tcPr>
          <w:p>
            <w:r/>
          </w:p>
        </w:tc>
      </w:tr>
      <w:tr>
        <w:tc>
          <w:tcPr>
            <w:tcW w:type="dxa" w:w="8640"/>
          </w:tcPr>
          <w:p>
            <w:r>
              <w:t>[18] 《牛皮癣是可防可治的》</w:t>
            </w:r>
          </w:p>
        </w:tc>
      </w:tr>
      <w:tr>
        <w:tc>
          <w:tcPr>
            <w:tcW w:type="dxa" w:w="8640"/>
          </w:tcPr>
          <w:p>
            <w:r>
              <w:t>编剧: 王利亮</w:t>
            </w:r>
          </w:p>
        </w:tc>
      </w:tr>
      <w:tr>
        <w:tc>
          <w:tcPr>
            <w:tcW w:type="dxa" w:w="8640"/>
          </w:tcPr>
          <w:p>
            <w:r>
              <w:t>其它作品：《让你了解脂肪肝》、《便秘的预防和治疗》、《饮食可预防骨质疏松》、《正确认识牛皮癣》、《弱视的预防与治疗》、《骨关节病的预防与治疗》、《骨质疏松的饮食治疗》、《预防便秘很重要》、《帮你了解脂肪肝》、《窝沟封闭防虫牙》、《积极防治牙周病》、《基因检测护健康》、《为什么要种植牙》</w:t>
            </w:r>
          </w:p>
        </w:tc>
      </w:tr>
      <w:tr>
        <w:tc>
          <w:tcPr>
            <w:tcW w:type="dxa" w:w="8640"/>
          </w:tcPr>
          <w:p>
            <w:r>
              <w:t>备案单位: 烟台东方电影有限公司、山东喜道传媒有限公司</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牛皮癣是一种易于复发的慢性炎症性皮肤病，但不具备传染性、遗传性。影片同时提醒牛皮癣患者保持心情愉悦，切勿相信虚假广告，建议到正规医院接受治疗。</w:t>
            </w:r>
          </w:p>
        </w:tc>
      </w:tr>
      <w:tr>
        <w:tc>
          <w:tcPr>
            <w:tcW w:type="dxa" w:w="8640"/>
          </w:tcPr>
          <w:p>
            <w:r/>
          </w:p>
        </w:tc>
      </w:tr>
      <w:tr>
        <w:tc>
          <w:tcPr>
            <w:tcW w:type="dxa" w:w="8640"/>
          </w:tcPr>
          <w:p>
            <w:r>
              <w:t>[19] 《健康饮茶》</w:t>
            </w:r>
          </w:p>
        </w:tc>
      </w:tr>
      <w:tr>
        <w:tc>
          <w:tcPr>
            <w:tcW w:type="dxa" w:w="8640"/>
          </w:tcPr>
          <w:p>
            <w:r>
              <w:t>编剧: 丁国睿、张雪</w:t>
            </w:r>
          </w:p>
        </w:tc>
      </w:tr>
      <w:tr>
        <w:tc>
          <w:tcPr>
            <w:tcW w:type="dxa" w:w="8640"/>
          </w:tcPr>
          <w:p>
            <w:r>
              <w:t>备案单位: 聚欣影业（宁波）有限公司</w:t>
            </w:r>
          </w:p>
        </w:tc>
      </w:tr>
      <w:tr>
        <w:tc>
          <w:tcPr>
            <w:tcW w:type="dxa" w:w="8640"/>
          </w:tcPr>
          <w:p>
            <w:r>
              <w:br/>
              <w:t>备案单位近期推出的其它影片：《错误饮酒的危害》</w:t>
            </w:r>
          </w:p>
        </w:tc>
      </w:tr>
      <w:tr>
        <w:tc>
          <w:tcPr>
            <w:tcW w:type="dxa" w:w="8640"/>
          </w:tcPr>
          <w:p>
            <w:r>
              <w:t>类别：科教影片，年代：古代</w:t>
            </w:r>
          </w:p>
        </w:tc>
      </w:tr>
      <w:tr>
        <w:tc>
          <w:tcPr>
            <w:tcW w:type="dxa" w:w="8640"/>
          </w:tcPr>
          <w:p>
            <w:r>
              <w:t>环境/氛围/人物/事件/情感：都市 思考 群像 教授 家国</w:t>
            </w:r>
          </w:p>
        </w:tc>
      </w:tr>
      <w:tr>
        <w:tc>
          <w:tcPr>
            <w:tcW w:type="dxa" w:w="8640"/>
          </w:tcPr>
          <w:p>
            <w:r>
              <w:t>中国人喜爱饮茶，茶文化更是有上千年的历史。茶文化发展至今天，除了味道与口感，茶的营养与功效，也是不可忽视的宝藏。本片以茶的文化、分类、利弊、礼仪等一一进行讲解。</w:t>
            </w:r>
          </w:p>
        </w:tc>
      </w:tr>
      <w:tr>
        <w:tc>
          <w:tcPr>
            <w:tcW w:type="dxa" w:w="8640"/>
          </w:tcPr>
          <w:p>
            <w:r/>
          </w:p>
        </w:tc>
      </w:tr>
      <w:tr>
        <w:tc>
          <w:tcPr>
            <w:tcW w:type="dxa" w:w="8640"/>
          </w:tcPr>
          <w:p>
            <w:r>
              <w:t>[20] 《地心历险》</w:t>
            </w:r>
          </w:p>
        </w:tc>
      </w:tr>
      <w:tr>
        <w:tc>
          <w:tcPr>
            <w:tcW w:type="dxa" w:w="8640"/>
          </w:tcPr>
          <w:p>
            <w:r>
              <w:t>编剧: 云爱华、傅佳谋</w:t>
            </w:r>
          </w:p>
        </w:tc>
      </w:tr>
      <w:tr>
        <w:tc>
          <w:tcPr>
            <w:tcW w:type="dxa" w:w="8640"/>
          </w:tcPr>
          <w:p>
            <w:r>
              <w:t>其它作品：《恐龙危机》、《重返侏罗纪》、《飞越恐龙岛》</w:t>
            </w:r>
          </w:p>
        </w:tc>
      </w:tr>
      <w:tr>
        <w:tc>
          <w:tcPr>
            <w:tcW w:type="dxa" w:w="8640"/>
          </w:tcPr>
          <w:p>
            <w:r>
              <w:t>备案单位: 华强方特（深圳）电影有限公司</w:t>
            </w:r>
          </w:p>
        </w:tc>
      </w:tr>
      <w:tr>
        <w:tc>
          <w:tcPr>
            <w:tcW w:type="dxa" w:w="8640"/>
          </w:tcPr>
          <w:p>
            <w:r>
              <w:br/>
              <w:t>备案单位近期推出的其它影片：《熊出没之变形记》、《飞越中华》、《千古风华》、《敦煌瑰宝》、《丝路奇遇》、《飞越千里江山》、《疯狂成语》</w:t>
            </w:r>
          </w:p>
        </w:tc>
      </w:tr>
      <w:tr>
        <w:tc>
          <w:tcPr>
            <w:tcW w:type="dxa" w:w="8640"/>
          </w:tcPr>
          <w:p>
            <w:r>
              <w:t>类别：特种影片，年代：当代</w:t>
            </w:r>
          </w:p>
        </w:tc>
      </w:tr>
      <w:tr>
        <w:tc>
          <w:tcPr>
            <w:tcW w:type="dxa" w:w="8640"/>
          </w:tcPr>
          <w:p>
            <w:r>
              <w:t>环境/氛围/人物/事件/情感：荒野 惊险 群像 历险 惊恐</w:t>
            </w:r>
          </w:p>
        </w:tc>
      </w:tr>
      <w:tr>
        <w:tc>
          <w:tcPr>
            <w:tcW w:type="dxa" w:w="8640"/>
          </w:tcPr>
          <w:p>
            <w:r>
              <w:t>影片以地下世界为创意背景，讲述了一个惊险刺激的地下世界冒险故事。游客将作为队员，跟随探险队长进入地下洞穴寻找神秘生物骸骨，在探洞途中遭遇怪兽复活突袭，最后在岩浆爆发之际，探险队从怪兽口中逃出生天。</w:t>
            </w:r>
          </w:p>
        </w:tc>
      </w:tr>
      <w:tr>
        <w:tc>
          <w:tcPr>
            <w:tcW w:type="dxa" w:w="8640"/>
          </w:tcPr>
          <w:p>
            <w:r/>
          </w:p>
        </w:tc>
      </w:tr>
      <w:tr>
        <w:tc>
          <w:tcPr>
            <w:tcW w:type="dxa" w:w="8640"/>
          </w:tcPr>
          <w:p>
            <w:r>
              <w:t>[21] 《变形记-动物的伪装》</w:t>
            </w:r>
          </w:p>
        </w:tc>
      </w:tr>
      <w:tr>
        <w:tc>
          <w:tcPr>
            <w:tcW w:type="dxa" w:w="8640"/>
          </w:tcPr>
          <w:p>
            <w:r>
              <w:t>编剧: 李靖宇</w:t>
            </w:r>
          </w:p>
        </w:tc>
      </w:tr>
      <w:tr>
        <w:tc>
          <w:tcPr>
            <w:tcW w:type="dxa" w:w="8640"/>
          </w:tcPr>
          <w:p>
            <w:r>
              <w:t>其它作品：《中生代海兽志》、《神奇的捕虫植物》、《地球的诞生》、《消失的土星光环》、《古生代海兽志》</w:t>
            </w:r>
          </w:p>
        </w:tc>
      </w:tr>
      <w:tr>
        <w:tc>
          <w:tcPr>
            <w:tcW w:type="dxa" w:w="8640"/>
          </w:tcPr>
          <w:p>
            <w:r>
              <w:t>备案单位: 北京摩天视界数字科技有限公司</w:t>
            </w:r>
          </w:p>
        </w:tc>
      </w:tr>
      <w:tr>
        <w:tc>
          <w:tcPr>
            <w:tcW w:type="dxa" w:w="8640"/>
          </w:tcPr>
          <w:p>
            <w:r>
              <w:t>类别：特种影片，年代：当代</w:t>
            </w:r>
          </w:p>
        </w:tc>
      </w:tr>
      <w:tr>
        <w:tc>
          <w:tcPr>
            <w:tcW w:type="dxa" w:w="8640"/>
          </w:tcPr>
          <w:p>
            <w:r>
              <w:t>环境/氛围/人物/事件/情感：乡村 思考 动物 教授 家国</w:t>
            </w:r>
          </w:p>
        </w:tc>
      </w:tr>
      <w:tr>
        <w:tc>
          <w:tcPr>
            <w:tcW w:type="dxa" w:w="8640"/>
          </w:tcPr>
          <w:p>
            <w:r>
              <w:t>讲述自然界的动物们为了提高生存几率，经过上千年进化出特殊的伪装能力，这种能力可以帮助它们觅食，也避免它们成为其他动物的食物。其中有陆地上的树叶虫、兰花螳螂、变色龙和海洋里的豆丁海马，叶海龙等等。</w:t>
            </w:r>
          </w:p>
        </w:tc>
      </w:tr>
      <w:tr>
        <w:tc>
          <w:tcPr>
            <w:tcW w:type="dxa" w:w="8640"/>
          </w:tcPr>
          <w:p>
            <w:r/>
          </w:p>
        </w:tc>
      </w:tr>
      <w:tr>
        <w:tc>
          <w:tcPr>
            <w:tcW w:type="dxa" w:w="8640"/>
          </w:tcPr>
          <w:p>
            <w:r>
              <w:t>[22] 《21天离婚法则》</w:t>
            </w:r>
          </w:p>
        </w:tc>
      </w:tr>
      <w:tr>
        <w:tc>
          <w:tcPr>
            <w:tcW w:type="dxa" w:w="8640"/>
          </w:tcPr>
          <w:p>
            <w:r>
              <w:t>编剧: 马双双</w:t>
            </w:r>
          </w:p>
        </w:tc>
      </w:tr>
      <w:tr>
        <w:tc>
          <w:tcPr>
            <w:tcW w:type="dxa" w:w="8640"/>
          </w:tcPr>
          <w:p>
            <w:r>
              <w:t>其它作品：《普通爱情故事》、《孤舟号》、《国球少年》</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类别：故事影片，年代：当代</w:t>
            </w:r>
          </w:p>
        </w:tc>
      </w:tr>
      <w:tr>
        <w:tc>
          <w:tcPr>
            <w:tcW w:type="dxa" w:w="8640"/>
          </w:tcPr>
          <w:p>
            <w:r>
              <w:t>环境/氛围/人物/事件/情感：都市 奇幻 青年 伦理 爱情</w:t>
            </w:r>
          </w:p>
        </w:tc>
      </w:tr>
      <w:tr>
        <w:tc>
          <w:tcPr>
            <w:tcW w:type="dxa" w:w="8640"/>
          </w:tcPr>
          <w:p>
            <w:r>
              <w:t>2月22日，泼辣嚣张的艾杉准备与窝囊的老公林强离婚。当天诸事不顺，协议也没签成，两人在惆怅中各自失眠，巨大的红色“超级月亮”出现，第二天醒来，时间竟然还停留在22号，两人的“离婚战役”又重新反复上演…</w:t>
            </w:r>
          </w:p>
        </w:tc>
      </w:tr>
      <w:tr>
        <w:tc>
          <w:tcPr>
            <w:tcW w:type="dxa" w:w="8640"/>
          </w:tcPr>
          <w:p>
            <w:r/>
          </w:p>
        </w:tc>
      </w:tr>
      <w:tr>
        <w:tc>
          <w:tcPr>
            <w:tcW w:type="dxa" w:w="8640"/>
          </w:tcPr>
          <w:p>
            <w:r>
              <w:t>[23] 《有求必应日》</w:t>
            </w:r>
          </w:p>
        </w:tc>
      </w:tr>
      <w:tr>
        <w:tc>
          <w:tcPr>
            <w:tcW w:type="dxa" w:w="8640"/>
          </w:tcPr>
          <w:p>
            <w:r>
              <w:t>编剧: 刘潇阳</w:t>
            </w:r>
          </w:p>
        </w:tc>
      </w:tr>
      <w:tr>
        <w:tc>
          <w:tcPr>
            <w:tcW w:type="dxa" w:w="8640"/>
          </w:tcPr>
          <w:p>
            <w:r>
              <w:t>其它作品：《红孩儿之三昧真火》</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类别：故事影片，年代：当代</w:t>
            </w:r>
          </w:p>
        </w:tc>
      </w:tr>
      <w:tr>
        <w:tc>
          <w:tcPr>
            <w:tcW w:type="dxa" w:w="8640"/>
          </w:tcPr>
          <w:p>
            <w:r>
              <w:t>环境/氛围/人物/事件/情感：都市 思考 家人 伦理 亲情</w:t>
            </w:r>
          </w:p>
        </w:tc>
      </w:tr>
      <w:tr>
        <w:tc>
          <w:tcPr>
            <w:tcW w:type="dxa" w:w="8640"/>
          </w:tcPr>
          <w:p>
            <w:r>
              <w:t>齐家治和丁慧中生了两个孩子后，加上齐家治的父亲也一起住，家里琐事不断，一地鸡毛，两人濒临离婚。他们想在离婚前补偿孩子，于是定下了“有求必应日”，没想到老人也要参与。夫妻俩经历这件事后，最终重归于好。</w:t>
            </w:r>
          </w:p>
        </w:tc>
      </w:tr>
      <w:tr>
        <w:tc>
          <w:tcPr>
            <w:tcW w:type="dxa" w:w="8640"/>
          </w:tcPr>
          <w:p>
            <w:r/>
          </w:p>
        </w:tc>
      </w:tr>
      <w:tr>
        <w:tc>
          <w:tcPr>
            <w:tcW w:type="dxa" w:w="8640"/>
          </w:tcPr>
          <w:p>
            <w:r>
              <w:t>[24] 《孝子传奇(越剧)》</w:t>
            </w:r>
          </w:p>
        </w:tc>
      </w:tr>
      <w:tr>
        <w:tc>
          <w:tcPr>
            <w:tcW w:type="dxa" w:w="8640"/>
          </w:tcPr>
          <w:p>
            <w:r>
              <w:t>编剧: 戚天法</w:t>
            </w:r>
          </w:p>
        </w:tc>
      </w:tr>
      <w:tr>
        <w:tc>
          <w:tcPr>
            <w:tcW w:type="dxa" w:w="8640"/>
          </w:tcPr>
          <w:p>
            <w:r>
              <w:t>其它作品：《琥珀泪》、《天地良心》</w:t>
            </w:r>
          </w:p>
        </w:tc>
      </w:tr>
      <w:tr>
        <w:tc>
          <w:tcPr>
            <w:tcW w:type="dxa" w:w="8640"/>
          </w:tcPr>
          <w:p>
            <w:r>
              <w:t>备案单位: 浙江新影华军文化发展有限公司</w:t>
            </w:r>
          </w:p>
        </w:tc>
      </w:tr>
      <w:tr>
        <w:tc>
          <w:tcPr>
            <w:tcW w:type="dxa" w:w="8640"/>
          </w:tcPr>
          <w:p>
            <w:r>
              <w:t>类别：故事影片，年代：古代</w:t>
            </w:r>
          </w:p>
        </w:tc>
      </w:tr>
      <w:tr>
        <w:tc>
          <w:tcPr>
            <w:tcW w:type="dxa" w:w="8640"/>
          </w:tcPr>
          <w:p>
            <w:r>
              <w:t>环境/氛围/人物/事件/情感：乡村 思考 青年 伦理 亲情</w:t>
            </w:r>
          </w:p>
        </w:tc>
      </w:tr>
      <w:tr>
        <w:tc>
          <w:tcPr>
            <w:tcW w:type="dxa" w:w="8640"/>
          </w:tcPr>
          <w:p>
            <w:r>
              <w:t>本片是一部越剧戏曲电影,讲述东汉董黯感恩养母抚育而侍母至孝，每日往返六十里汲水奉母.其妻因子惨遭狼害，视婆婆为禍根,百般虐待，意欲遗弃。皇帝修《孝经》得知董黯汲水奉母的事迹，微服私访后赐董黯孝字金匾.</w:t>
            </w:r>
          </w:p>
        </w:tc>
      </w:tr>
      <w:tr>
        <w:tc>
          <w:tcPr>
            <w:tcW w:type="dxa" w:w="8640"/>
          </w:tcPr>
          <w:p>
            <w:r/>
          </w:p>
        </w:tc>
      </w:tr>
      <w:tr>
        <w:tc>
          <w:tcPr>
            <w:tcW w:type="dxa" w:w="8640"/>
          </w:tcPr>
          <w:p>
            <w:r>
              <w:t>[25] 《想笑就“孝”》</w:t>
            </w:r>
          </w:p>
        </w:tc>
      </w:tr>
      <w:tr>
        <w:tc>
          <w:tcPr>
            <w:tcW w:type="dxa" w:w="8640"/>
          </w:tcPr>
          <w:p>
            <w:r>
              <w:t>编剧: 程目全、张令水</w:t>
            </w:r>
          </w:p>
        </w:tc>
      </w:tr>
      <w:tr>
        <w:tc>
          <w:tcPr>
            <w:tcW w:type="dxa" w:w="8640"/>
          </w:tcPr>
          <w:p>
            <w:r>
              <w:t>其它作品：《京西电厂保卫战》</w:t>
            </w:r>
          </w:p>
        </w:tc>
      </w:tr>
      <w:tr>
        <w:tc>
          <w:tcPr>
            <w:tcW w:type="dxa" w:w="8640"/>
          </w:tcPr>
          <w:p>
            <w:r>
              <w:t>备案单位: 北京泰合弘圣影视文化有限公司</w:t>
            </w:r>
          </w:p>
        </w:tc>
      </w:tr>
      <w:tr>
        <w:tc>
          <w:tcPr>
            <w:tcW w:type="dxa" w:w="8640"/>
          </w:tcPr>
          <w:p>
            <w:r>
              <w:t>类别：故事影片，年代：当代</w:t>
            </w:r>
          </w:p>
        </w:tc>
      </w:tr>
      <w:tr>
        <w:tc>
          <w:tcPr>
            <w:tcW w:type="dxa" w:w="8640"/>
          </w:tcPr>
          <w:p>
            <w:r>
              <w:t>环境/氛围/人物/事件/情感：乡村 励志 青年 创业 亲情</w:t>
            </w:r>
          </w:p>
        </w:tc>
      </w:tr>
      <w:tr>
        <w:tc>
          <w:tcPr>
            <w:tcW w:type="dxa" w:w="8640"/>
          </w:tcPr>
          <w:p>
            <w:r>
              <w:t>乡村振兴，大学生耿子孝回村创业，耿叔不满反目成仇。寡妇巧凤支持子孝，耿叔遭当头一棒，村主任周旋让耿叔雪上加霜。相好花婶进城耿叔倍感心凉。亲情、爱情、事业交织啼笑皆非故事，演绎孝与笑的淳朴善良。</w:t>
            </w:r>
          </w:p>
        </w:tc>
      </w:tr>
      <w:tr>
        <w:tc>
          <w:tcPr>
            <w:tcW w:type="dxa" w:w="8640"/>
          </w:tcPr>
          <w:p>
            <w:r/>
          </w:p>
        </w:tc>
      </w:tr>
      <w:tr>
        <w:tc>
          <w:tcPr>
            <w:tcW w:type="dxa" w:w="8640"/>
          </w:tcPr>
          <w:p>
            <w:r>
              <w:t>[26] 《余夏的礼物》</w:t>
            </w:r>
          </w:p>
        </w:tc>
      </w:tr>
      <w:tr>
        <w:tc>
          <w:tcPr>
            <w:tcW w:type="dxa" w:w="8640"/>
          </w:tcPr>
          <w:p>
            <w:r>
              <w:t>编剧: 陈聪毅</w:t>
            </w:r>
          </w:p>
        </w:tc>
      </w:tr>
      <w:tr>
        <w:tc>
          <w:tcPr>
            <w:tcW w:type="dxa" w:w="8640"/>
          </w:tcPr>
          <w:p>
            <w:r>
              <w:t>备案单位: 北京左岸传奇影视文化有限公司</w:t>
            </w:r>
          </w:p>
        </w:tc>
      </w:tr>
      <w:tr>
        <w:tc>
          <w:tcPr>
            <w:tcW w:type="dxa" w:w="8640"/>
          </w:tcPr>
          <w:p>
            <w:r>
              <w:t>类别：故事影片，年代：当代</w:t>
            </w:r>
          </w:p>
        </w:tc>
      </w:tr>
      <w:tr>
        <w:tc>
          <w:tcPr>
            <w:tcW w:type="dxa" w:w="8640"/>
          </w:tcPr>
          <w:p>
            <w:r>
              <w:t>环境/氛围/人物/事件/情感：都市 励志 青年 创业 亲情</w:t>
            </w:r>
          </w:p>
        </w:tc>
      </w:tr>
      <w:tr>
        <w:tc>
          <w:tcPr>
            <w:tcW w:type="dxa" w:w="8640"/>
          </w:tcPr>
          <w:p>
            <w:r>
              <w:t>年轻的创业人余夏与合作伙伴开发了软件易赡网，在筹资的过程中遇到了投资老板陈启明。交谈中，陈启明引导余夏讲述了成长经历，却不料由此引出了一段亲情与责任的往事。最终余夏不仅收获了事业也收获了家人的亲情。</w:t>
            </w:r>
          </w:p>
        </w:tc>
      </w:tr>
      <w:tr>
        <w:tc>
          <w:tcPr>
            <w:tcW w:type="dxa" w:w="8640"/>
          </w:tcPr>
          <w:p>
            <w:r/>
          </w:p>
        </w:tc>
      </w:tr>
      <w:tr>
        <w:tc>
          <w:tcPr>
            <w:tcW w:type="dxa" w:w="8640"/>
          </w:tcPr>
          <w:p>
            <w:r>
              <w:t>[27] 《铁人王进喜（秦腔）》</w:t>
            </w:r>
          </w:p>
        </w:tc>
      </w:tr>
      <w:tr>
        <w:tc>
          <w:tcPr>
            <w:tcW w:type="dxa" w:w="8640"/>
          </w:tcPr>
          <w:p>
            <w:r>
              <w:t>编剧: 何奇</w:t>
            </w:r>
          </w:p>
        </w:tc>
      </w:tr>
      <w:tr>
        <w:tc>
          <w:tcPr>
            <w:tcW w:type="dxa" w:w="8640"/>
          </w:tcPr>
          <w:p>
            <w:r>
              <w:t>其它作品：《金城曲之百合花开》、《带着孩子上北京》</w:t>
            </w:r>
          </w:p>
        </w:tc>
      </w:tr>
      <w:tr>
        <w:tc>
          <w:tcPr>
            <w:tcW w:type="dxa" w:w="8640"/>
          </w:tcPr>
          <w:p>
            <w:r>
              <w:t>备案单位: 酒泉市巨星文化传播有限责任公司</w:t>
            </w:r>
          </w:p>
        </w:tc>
      </w:tr>
      <w:tr>
        <w:tc>
          <w:tcPr>
            <w:tcW w:type="dxa" w:w="8640"/>
          </w:tcPr>
          <w:p>
            <w:r>
              <w:t>类别：故事影片，年代：当代</w:t>
            </w:r>
          </w:p>
        </w:tc>
      </w:tr>
      <w:tr>
        <w:tc>
          <w:tcPr>
            <w:tcW w:type="dxa" w:w="8640"/>
          </w:tcPr>
          <w:p>
            <w:r>
              <w:t>环境/氛围/人物/事件/情感：都市 励志 青年 创业 家国</w:t>
            </w:r>
          </w:p>
        </w:tc>
      </w:tr>
      <w:tr>
        <w:tc>
          <w:tcPr>
            <w:tcW w:type="dxa" w:w="8640"/>
          </w:tcPr>
          <w:p>
            <w:r>
              <w:t>以秦腔戏曲电影形式拍摄“铁人”王进喜事迹，全面展现铁人王进喜的“爱国、创业、求实、奉献”的精神，诠释王进喜的铁人精神，讴歌铁人为我国石油工业做出的突出贡献。</w:t>
            </w:r>
          </w:p>
        </w:tc>
      </w:tr>
      <w:tr>
        <w:tc>
          <w:tcPr>
            <w:tcW w:type="dxa" w:w="8640"/>
          </w:tcPr>
          <w:p>
            <w:r/>
          </w:p>
        </w:tc>
      </w:tr>
      <w:tr>
        <w:tc>
          <w:tcPr>
            <w:tcW w:type="dxa" w:w="8640"/>
          </w:tcPr>
          <w:p>
            <w:r>
              <w:t>[28] 《坡底下的玫瑰》</w:t>
            </w:r>
          </w:p>
        </w:tc>
      </w:tr>
      <w:tr>
        <w:tc>
          <w:tcPr>
            <w:tcW w:type="dxa" w:w="8640"/>
          </w:tcPr>
          <w:p>
            <w:r>
              <w:t>编剧: 敖成林</w:t>
            </w:r>
          </w:p>
        </w:tc>
      </w:tr>
      <w:tr>
        <w:tc>
          <w:tcPr>
            <w:tcW w:type="dxa" w:w="8640"/>
          </w:tcPr>
          <w:p>
            <w:r>
              <w:t>其它作品：《群山回唱》</w:t>
            </w:r>
          </w:p>
        </w:tc>
      </w:tr>
      <w:tr>
        <w:tc>
          <w:tcPr>
            <w:tcW w:type="dxa" w:w="8640"/>
          </w:tcPr>
          <w:p>
            <w:r>
              <w:t>备案单位: 曲靖兴诚影视传媒有限公司</w:t>
            </w:r>
          </w:p>
        </w:tc>
      </w:tr>
      <w:tr>
        <w:tc>
          <w:tcPr>
            <w:tcW w:type="dxa" w:w="8640"/>
          </w:tcPr>
          <w:p>
            <w:r>
              <w:t>类别：故事影片，年代：当代</w:t>
            </w:r>
          </w:p>
        </w:tc>
      </w:tr>
      <w:tr>
        <w:tc>
          <w:tcPr>
            <w:tcW w:type="dxa" w:w="8640"/>
          </w:tcPr>
          <w:p>
            <w:r>
              <w:t>环境/氛围/人物/事件/情感：都市 励志 青年 创业 爱情</w:t>
            </w:r>
          </w:p>
        </w:tc>
      </w:tr>
      <w:tr>
        <w:tc>
          <w:tcPr>
            <w:tcW w:type="dxa" w:w="8640"/>
          </w:tcPr>
          <w:p>
            <w:r>
              <w:t>在外打工的女青年张粉娥在城里找不到归属感，选择回乡创业，在村口公路边开了一个饭店。同村的刘平水一直暗自喜欢着张粉娥，他不计报酬地帮助张粉娥。几经周折，生意好转。实现了年轻人的创业梦，他们也收获了爱情。</w:t>
            </w:r>
          </w:p>
        </w:tc>
      </w:tr>
      <w:tr>
        <w:tc>
          <w:tcPr>
            <w:tcW w:type="dxa" w:w="8640"/>
          </w:tcPr>
          <w:p>
            <w:r/>
          </w:p>
        </w:tc>
      </w:tr>
      <w:tr>
        <w:tc>
          <w:tcPr>
            <w:tcW w:type="dxa" w:w="8640"/>
          </w:tcPr>
          <w:p>
            <w:r>
              <w:t>[29] 《太行山下的母亲》</w:t>
            </w:r>
          </w:p>
        </w:tc>
      </w:tr>
      <w:tr>
        <w:tc>
          <w:tcPr>
            <w:tcW w:type="dxa" w:w="8640"/>
          </w:tcPr>
          <w:p>
            <w:r>
              <w:t>编剧: 刘子铭</w:t>
            </w:r>
          </w:p>
        </w:tc>
      </w:tr>
      <w:tr>
        <w:tc>
          <w:tcPr>
            <w:tcW w:type="dxa" w:w="8640"/>
          </w:tcPr>
          <w:p>
            <w:r>
              <w:t>其它作品：《京门烽火》、《海草房》</w:t>
            </w:r>
          </w:p>
        </w:tc>
      </w:tr>
      <w:tr>
        <w:tc>
          <w:tcPr>
            <w:tcW w:type="dxa" w:w="8640"/>
          </w:tcPr>
          <w:p>
            <w:r>
              <w:t>备案单位: 北京华谊姐妹文化发展有限公司</w:t>
            </w:r>
          </w:p>
        </w:tc>
      </w:tr>
      <w:tr>
        <w:tc>
          <w:tcPr>
            <w:tcW w:type="dxa" w:w="8640"/>
          </w:tcPr>
          <w:p>
            <w:r>
              <w:t>类别：故事影片，年代：近代</w:t>
            </w:r>
          </w:p>
        </w:tc>
      </w:tr>
      <w:tr>
        <w:tc>
          <w:tcPr>
            <w:tcW w:type="dxa" w:w="8640"/>
          </w:tcPr>
          <w:p>
            <w:r>
              <w:t>环境/氛围/人物/事件/情感：旅途 苦难 家人 历险 亲情</w:t>
            </w:r>
          </w:p>
        </w:tc>
      </w:tr>
      <w:tr>
        <w:tc>
          <w:tcPr>
            <w:tcW w:type="dxa" w:w="8640"/>
          </w:tcPr>
          <w:p>
            <w:r>
              <w:t>1937年秋，因不满地主剥削，戎冠秀一家被地主东家收回了土地，她们一家生活无靠。性格倔强的戎冠秀决定带着一家老小去山西找为穷苦人做主的共产党，病倒在路上的戎冠秀遇到了八路军，她从此开始新的人生...</w:t>
            </w:r>
          </w:p>
        </w:tc>
      </w:tr>
      <w:tr>
        <w:tc>
          <w:tcPr>
            <w:tcW w:type="dxa" w:w="8640"/>
          </w:tcPr>
          <w:p>
            <w:r/>
          </w:p>
        </w:tc>
      </w:tr>
      <w:tr>
        <w:tc>
          <w:tcPr>
            <w:tcW w:type="dxa" w:w="8640"/>
          </w:tcPr>
          <w:p>
            <w:r>
              <w:t>[30] 《危情航班》</w:t>
            </w:r>
          </w:p>
        </w:tc>
      </w:tr>
      <w:tr>
        <w:tc>
          <w:tcPr>
            <w:tcW w:type="dxa" w:w="8640"/>
          </w:tcPr>
          <w:p>
            <w:r>
              <w:t>编剧: 马啸</w:t>
            </w:r>
          </w:p>
        </w:tc>
      </w:tr>
      <w:tr>
        <w:tc>
          <w:tcPr>
            <w:tcW w:type="dxa" w:w="8640"/>
          </w:tcPr>
          <w:p>
            <w:r>
              <w:t>备案单位: 广州市英明文化传播有限公司</w:t>
            </w:r>
          </w:p>
        </w:tc>
      </w:tr>
      <w:tr>
        <w:tc>
          <w:tcPr>
            <w:tcW w:type="dxa" w:w="8640"/>
          </w:tcPr>
          <w:p>
            <w:r>
              <w:br/>
              <w:t>备案单位近期推出的其它影片：《拆弹专家2》、《无间行者之生死潜行》、《雷霆追击》</w:t>
            </w:r>
          </w:p>
        </w:tc>
      </w:tr>
      <w:tr>
        <w:tc>
          <w:tcPr>
            <w:tcW w:type="dxa" w:w="8640"/>
          </w:tcPr>
          <w:p>
            <w:r>
              <w:t>类别：故事影片，年代：当代</w:t>
            </w:r>
          </w:p>
        </w:tc>
      </w:tr>
      <w:tr>
        <w:tc>
          <w:tcPr>
            <w:tcW w:type="dxa" w:w="8640"/>
          </w:tcPr>
          <w:p>
            <w:r>
              <w:t>环境/氛围/人物/事件/情感：都市 惊悚 群像 历险 惊恐</w:t>
            </w:r>
          </w:p>
        </w:tc>
      </w:tr>
      <w:tr>
        <w:tc>
          <w:tcPr>
            <w:tcW w:type="dxa" w:w="8640"/>
          </w:tcPr>
          <w:p>
            <w:r>
              <w:t>影片讲述了一条国际航线上，一对父子无间见卷入一起意外事件，面对飞机上的蛇和隐藏的坏人，乘客和机组一同揪出幕后主谋，于万米高空积极求生的故事。</w:t>
            </w:r>
          </w:p>
        </w:tc>
      </w:tr>
      <w:tr>
        <w:tc>
          <w:tcPr>
            <w:tcW w:type="dxa" w:w="8640"/>
          </w:tcPr>
          <w:p>
            <w:r/>
          </w:p>
        </w:tc>
      </w:tr>
      <w:tr>
        <w:tc>
          <w:tcPr>
            <w:tcW w:type="dxa" w:w="8640"/>
          </w:tcPr>
          <w:p>
            <w:r>
              <w:t>[31] 《独行少女》</w:t>
            </w:r>
          </w:p>
        </w:tc>
      </w:tr>
      <w:tr>
        <w:tc>
          <w:tcPr>
            <w:tcW w:type="dxa" w:w="8640"/>
          </w:tcPr>
          <w:p>
            <w:r>
              <w:t>编剧: 包梦勤</w:t>
            </w:r>
          </w:p>
        </w:tc>
      </w:tr>
      <w:tr>
        <w:tc>
          <w:tcPr>
            <w:tcW w:type="dxa" w:w="8640"/>
          </w:tcPr>
          <w:p>
            <w:r>
              <w:t>其它作品：《奋斗的武胜的一生》、《四月三生》、《逐爱两人半》</w:t>
            </w:r>
          </w:p>
        </w:tc>
      </w:tr>
      <w:tr>
        <w:tc>
          <w:tcPr>
            <w:tcW w:type="dxa" w:w="8640"/>
          </w:tcPr>
          <w:p>
            <w:r>
              <w:t>备案单位: 武汉佳境永华影视文化发展有限责任公司</w:t>
            </w:r>
          </w:p>
        </w:tc>
      </w:tr>
      <w:tr>
        <w:tc>
          <w:tcPr>
            <w:tcW w:type="dxa" w:w="8640"/>
          </w:tcPr>
          <w:p>
            <w:r>
              <w:t>类别：故事影片，年代：当代</w:t>
            </w:r>
          </w:p>
        </w:tc>
      </w:tr>
      <w:tr>
        <w:tc>
          <w:tcPr>
            <w:tcW w:type="dxa" w:w="8640"/>
          </w:tcPr>
          <w:p>
            <w:r>
              <w:t>环境/氛围/人物/事件/情感：江湖 危难 青年 历险 友情</w:t>
            </w:r>
          </w:p>
        </w:tc>
      </w:tr>
      <w:tr>
        <w:tc>
          <w:tcPr>
            <w:tcW w:type="dxa" w:w="8640"/>
          </w:tcPr>
          <w:p>
            <w:r>
              <w:t>在一座江湖之城，一个普通的家庭面对突如其来的风波，他们用真挚、温情、侠义化解了隔阂，也帮助了他人走出人生的阴霾。</w:t>
            </w:r>
          </w:p>
        </w:tc>
      </w:tr>
      <w:tr>
        <w:tc>
          <w:tcPr>
            <w:tcW w:type="dxa" w:w="8640"/>
          </w:tcPr>
          <w:p>
            <w:r/>
          </w:p>
        </w:tc>
      </w:tr>
      <w:tr>
        <w:tc>
          <w:tcPr>
            <w:tcW w:type="dxa" w:w="8640"/>
          </w:tcPr>
          <w:p>
            <w:r>
              <w:t>[32] 《氪金人生》</w:t>
            </w:r>
          </w:p>
        </w:tc>
      </w:tr>
      <w:tr>
        <w:tc>
          <w:tcPr>
            <w:tcW w:type="dxa" w:w="8640"/>
          </w:tcPr>
          <w:p>
            <w:r>
              <w:t>编剧: 李瑶</w:t>
            </w:r>
          </w:p>
        </w:tc>
      </w:tr>
      <w:tr>
        <w:tc>
          <w:tcPr>
            <w:tcW w:type="dxa" w:w="8640"/>
          </w:tcPr>
          <w:p>
            <w:r>
              <w:t>其它作品：《面山》、《在路上的青春》</w:t>
            </w:r>
          </w:p>
        </w:tc>
      </w:tr>
      <w:tr>
        <w:tc>
          <w:tcPr>
            <w:tcW w:type="dxa" w:w="8640"/>
          </w:tcPr>
          <w:p>
            <w:r>
              <w:t>备案单位: 爱奇艺影业（上海）有限公司</w:t>
            </w:r>
          </w:p>
        </w:tc>
      </w:tr>
      <w:tr>
        <w:tc>
          <w:tcPr>
            <w:tcW w:type="dxa" w:w="8640"/>
          </w:tcPr>
          <w:p>
            <w:r>
              <w:br/>
              <w:t>备案单位近期推出的其它影片：《扫黑·决战》、《再见吧！少年》、《逗爱熊仁镇》</w:t>
            </w:r>
          </w:p>
        </w:tc>
      </w:tr>
      <w:tr>
        <w:tc>
          <w:tcPr>
            <w:tcW w:type="dxa" w:w="8640"/>
          </w:tcPr>
          <w:p>
            <w:r>
              <w:t>类别：故事影片，年代：当代</w:t>
            </w:r>
          </w:p>
        </w:tc>
      </w:tr>
      <w:tr>
        <w:tc>
          <w:tcPr>
            <w:tcW w:type="dxa" w:w="8640"/>
          </w:tcPr>
          <w:p>
            <w:r>
              <w:t>环境/氛围/人物/事件/情感：都市 奇幻 青年 历险 惊恐</w:t>
            </w:r>
          </w:p>
        </w:tc>
      </w:tr>
      <w:tr>
        <w:tc>
          <w:tcPr>
            <w:tcW w:type="dxa" w:w="8640"/>
          </w:tcPr>
          <w:p>
            <w:r>
              <w:t>事业感情皆失败的郝帅在29岁生日当晚意外得到一部神奇手机，他竟然可以跟7年前的自己通话。通过改变过去郝帅让现在的自己变得健美而富有，还收获爱情，可作弊“改命”带来的负面效应，却让他痛不欲生</w:t>
            </w:r>
          </w:p>
        </w:tc>
      </w:tr>
      <w:tr>
        <w:tc>
          <w:tcPr>
            <w:tcW w:type="dxa" w:w="8640"/>
          </w:tcPr>
          <w:p>
            <w:r/>
          </w:p>
        </w:tc>
      </w:tr>
      <w:tr>
        <w:tc>
          <w:tcPr>
            <w:tcW w:type="dxa" w:w="8640"/>
          </w:tcPr>
          <w:p>
            <w:r>
              <w:t>[33] 《看见黑暗》</w:t>
            </w:r>
          </w:p>
        </w:tc>
      </w:tr>
      <w:tr>
        <w:tc>
          <w:tcPr>
            <w:tcW w:type="dxa" w:w="8640"/>
          </w:tcPr>
          <w:p>
            <w:r>
              <w:t>编剧: 李飞、周晨</w:t>
            </w:r>
          </w:p>
        </w:tc>
      </w:tr>
      <w:tr>
        <w:tc>
          <w:tcPr>
            <w:tcW w:type="dxa" w:w="8640"/>
          </w:tcPr>
          <w:p>
            <w:r>
              <w:t>其它作品：《凌晨两点的弹珠声》、《很久不见》</w:t>
            </w:r>
          </w:p>
        </w:tc>
      </w:tr>
      <w:tr>
        <w:tc>
          <w:tcPr>
            <w:tcW w:type="dxa" w:w="8640"/>
          </w:tcPr>
          <w:p>
            <w:r>
              <w:t>备案单位: 昆明华飞影业有限公司、北京华影世纪金麟影业有限公司</w:t>
            </w:r>
          </w:p>
        </w:tc>
      </w:tr>
      <w:tr>
        <w:tc>
          <w:tcPr>
            <w:tcW w:type="dxa" w:w="8640"/>
          </w:tcPr>
          <w:p>
            <w:r>
              <w:t>类别：故事影片，年代：当代</w:t>
            </w:r>
          </w:p>
        </w:tc>
      </w:tr>
      <w:tr>
        <w:tc>
          <w:tcPr>
            <w:tcW w:type="dxa" w:w="8640"/>
          </w:tcPr>
          <w:p>
            <w:r>
              <w:t>环境/氛围/人物/事件/情感：老宅 惊悚 青年 历险 友情</w:t>
            </w:r>
          </w:p>
        </w:tc>
      </w:tr>
      <w:tr>
        <w:tc>
          <w:tcPr>
            <w:tcW w:type="dxa" w:w="8640"/>
          </w:tcPr>
          <w:p>
            <w:r>
              <w:t>左晓，白雪，朱梅三个闺蜜去老宅探险竟然遇到灵异事件。之后左晓意外坠楼死亡，随着主角高健的调查，发现整个案件不过是有人在背后装神弄鬼，为了掩盖自己犯罪的事实。</w:t>
            </w:r>
          </w:p>
        </w:tc>
      </w:tr>
      <w:tr>
        <w:tc>
          <w:tcPr>
            <w:tcW w:type="dxa" w:w="8640"/>
          </w:tcPr>
          <w:p>
            <w:r/>
          </w:p>
        </w:tc>
      </w:tr>
      <w:tr>
        <w:tc>
          <w:tcPr>
            <w:tcW w:type="dxa" w:w="8640"/>
          </w:tcPr>
          <w:p>
            <w:r>
              <w:t>[34] 《东北玫瑰》</w:t>
            </w:r>
          </w:p>
        </w:tc>
      </w:tr>
      <w:tr>
        <w:tc>
          <w:tcPr>
            <w:tcW w:type="dxa" w:w="8640"/>
          </w:tcPr>
          <w:p>
            <w:r>
              <w:t>编剧: 孙杰</w:t>
            </w:r>
          </w:p>
        </w:tc>
      </w:tr>
      <w:tr>
        <w:tc>
          <w:tcPr>
            <w:tcW w:type="dxa" w:w="8640"/>
          </w:tcPr>
          <w:p>
            <w:r>
              <w:t>其它作品：《茜茜》、《胜利之路》、《朝克图》、《大山来了》、《热血传奇》、《夏当与亚娃》</w:t>
            </w:r>
          </w:p>
        </w:tc>
      </w:tr>
      <w:tr>
        <w:tc>
          <w:tcPr>
            <w:tcW w:type="dxa" w:w="8640"/>
          </w:tcPr>
          <w:p>
            <w:r>
              <w:t>备案单位: 岩上影业（黑龙江）有限公司</w:t>
            </w:r>
          </w:p>
        </w:tc>
      </w:tr>
      <w:tr>
        <w:tc>
          <w:tcPr>
            <w:tcW w:type="dxa" w:w="8640"/>
          </w:tcPr>
          <w:p>
            <w:r>
              <w:t>类别：故事影片，年代：当代</w:t>
            </w:r>
          </w:p>
        </w:tc>
      </w:tr>
      <w:tr>
        <w:tc>
          <w:tcPr>
            <w:tcW w:type="dxa" w:w="8640"/>
          </w:tcPr>
          <w:p>
            <w:r>
              <w:t>环境/氛围/人物/事件/情感：都市 困惑 青年 司法 委屈</w:t>
            </w:r>
          </w:p>
        </w:tc>
      </w:tr>
      <w:tr>
        <w:tc>
          <w:tcPr>
            <w:tcW w:type="dxa" w:w="8640"/>
          </w:tcPr>
          <w:p>
            <w:r>
              <w:t>90后女孩顾西因扶起一位跌倒的老人而被误会成肇事者。为了证明自己，她坚定信念，排除困难，寻找证据，最终依靠法律，维护了自身名誉，并将赔偿金全部捐献。</w:t>
            </w:r>
          </w:p>
        </w:tc>
      </w:tr>
      <w:tr>
        <w:tc>
          <w:tcPr>
            <w:tcW w:type="dxa" w:w="8640"/>
          </w:tcPr>
          <w:p>
            <w:r/>
          </w:p>
        </w:tc>
      </w:tr>
      <w:tr>
        <w:tc>
          <w:tcPr>
            <w:tcW w:type="dxa" w:w="8640"/>
          </w:tcPr>
          <w:p>
            <w:r>
              <w:t>[35] 《出口》</w:t>
            </w:r>
          </w:p>
        </w:tc>
      </w:tr>
      <w:tr>
        <w:tc>
          <w:tcPr>
            <w:tcW w:type="dxa" w:w="8640"/>
          </w:tcPr>
          <w:p>
            <w:r>
              <w:t>编剧: 周文鹏</w:t>
            </w:r>
          </w:p>
        </w:tc>
      </w:tr>
      <w:tr>
        <w:tc>
          <w:tcPr>
            <w:tcW w:type="dxa" w:w="8640"/>
          </w:tcPr>
          <w:p>
            <w:r>
              <w:t>其它作品：《荡涤乾坤》</w:t>
            </w:r>
          </w:p>
        </w:tc>
      </w:tr>
      <w:tr>
        <w:tc>
          <w:tcPr>
            <w:tcW w:type="dxa" w:w="8640"/>
          </w:tcPr>
          <w:p>
            <w:r>
              <w:t>备案单位: 山东知了猴文化传媒有限公司</w:t>
            </w:r>
          </w:p>
        </w:tc>
      </w:tr>
      <w:tr>
        <w:tc>
          <w:tcPr>
            <w:tcW w:type="dxa" w:w="8640"/>
          </w:tcPr>
          <w:p>
            <w:r>
              <w:t>类别：故事影片，年代：当代</w:t>
            </w:r>
          </w:p>
        </w:tc>
      </w:tr>
      <w:tr>
        <w:tc>
          <w:tcPr>
            <w:tcW w:type="dxa" w:w="8640"/>
          </w:tcPr>
          <w:p>
            <w:r>
              <w:t>环境/氛围/人物/事件/情感：都市 思考 中年 司法 家国</w:t>
            </w:r>
          </w:p>
        </w:tc>
      </w:tr>
      <w:tr>
        <w:tc>
          <w:tcPr>
            <w:tcW w:type="dxa" w:w="8640"/>
          </w:tcPr>
          <w:p>
            <w:r>
              <w:t>面临着中年危机的中级法院刑事法官景澄在审理案件中，用自己的法官职业素养、把被其他人认为是“真凶”的吕晴当庭释放，经过再次调查，让一切真相大白，罪犯得到了应有的制裁。</w:t>
            </w:r>
          </w:p>
        </w:tc>
      </w:tr>
      <w:tr>
        <w:tc>
          <w:tcPr>
            <w:tcW w:type="dxa" w:w="8640"/>
          </w:tcPr>
          <w:p>
            <w:r/>
          </w:p>
        </w:tc>
      </w:tr>
      <w:tr>
        <w:tc>
          <w:tcPr>
            <w:tcW w:type="dxa" w:w="8640"/>
          </w:tcPr>
          <w:p>
            <w:r>
              <w:t>[36] 《钱不够花》</w:t>
            </w:r>
          </w:p>
        </w:tc>
      </w:tr>
      <w:tr>
        <w:tc>
          <w:tcPr>
            <w:tcW w:type="dxa" w:w="8640"/>
          </w:tcPr>
          <w:p>
            <w:r>
              <w:t>编剧: 尹琪</w:t>
            </w:r>
          </w:p>
        </w:tc>
      </w:tr>
      <w:tr>
        <w:tc>
          <w:tcPr>
            <w:tcW w:type="dxa" w:w="8640"/>
          </w:tcPr>
          <w:p>
            <w:r>
              <w:t>其它作品：《疯狂天才》</w:t>
            </w:r>
          </w:p>
        </w:tc>
      </w:tr>
      <w:tr>
        <w:tc>
          <w:tcPr>
            <w:tcW w:type="dxa" w:w="8640"/>
          </w:tcPr>
          <w:p>
            <w:r>
              <w:t>备案单位: 青春向上（浙江）影视传媒有限公司</w:t>
            </w:r>
          </w:p>
        </w:tc>
      </w:tr>
      <w:tr>
        <w:tc>
          <w:tcPr>
            <w:tcW w:type="dxa" w:w="8640"/>
          </w:tcPr>
          <w:p>
            <w:r>
              <w:t>类别：故事影片，年代：当代</w:t>
            </w:r>
          </w:p>
        </w:tc>
      </w:tr>
      <w:tr>
        <w:tc>
          <w:tcPr>
            <w:tcW w:type="dxa" w:w="8640"/>
          </w:tcPr>
          <w:p>
            <w:r>
              <w:t>环境/氛围/人物/事件/情感：都市 励志 青年 商战 友情</w:t>
            </w:r>
          </w:p>
        </w:tc>
      </w:tr>
      <w:tr>
        <w:tc>
          <w:tcPr>
            <w:tcW w:type="dxa" w:w="8640"/>
          </w:tcPr>
          <w:p>
            <w:r>
              <w:t>互联网企业老板毛威资金链断裂急于脱身，让长相酷似自己的供货商范天时当一个月替身。范天时临时上任漏洞百出，还要应对毛威妻子的怀疑和试探。毛威迟迟未归，范天时为保住公司大胆改革，最终化解危机，证明了自己。</w:t>
            </w:r>
          </w:p>
        </w:tc>
      </w:tr>
      <w:tr>
        <w:tc>
          <w:tcPr>
            <w:tcW w:type="dxa" w:w="8640"/>
          </w:tcPr>
          <w:p>
            <w:r/>
          </w:p>
        </w:tc>
      </w:tr>
      <w:tr>
        <w:tc>
          <w:tcPr>
            <w:tcW w:type="dxa" w:w="8640"/>
          </w:tcPr>
          <w:p>
            <w:r>
              <w:t>[37] 《大雪封山》</w:t>
            </w:r>
          </w:p>
        </w:tc>
      </w:tr>
      <w:tr>
        <w:tc>
          <w:tcPr>
            <w:tcW w:type="dxa" w:w="8640"/>
          </w:tcPr>
          <w:p>
            <w:r>
              <w:t>编剧: 刘海波（笔名刘霁宽）</w:t>
            </w:r>
          </w:p>
        </w:tc>
      </w:tr>
      <w:tr>
        <w:tc>
          <w:tcPr>
            <w:tcW w:type="dxa" w:w="8640"/>
          </w:tcPr>
          <w:p>
            <w:r>
              <w:t>备案单位: 北京光乐砌成影视文化传媒有限公司</w:t>
            </w:r>
          </w:p>
        </w:tc>
      </w:tr>
      <w:tr>
        <w:tc>
          <w:tcPr>
            <w:tcW w:type="dxa" w:w="8640"/>
          </w:tcPr>
          <w:p>
            <w:r>
              <w:t>类别：故事影片，年代：当代</w:t>
            </w:r>
          </w:p>
        </w:tc>
      </w:tr>
      <w:tr>
        <w:tc>
          <w:tcPr>
            <w:tcW w:type="dxa" w:w="8640"/>
          </w:tcPr>
          <w:p>
            <w:r>
              <w:t>环境/氛围/人物/事件/情感：都市 励志 警察 奋斗 友情</w:t>
            </w:r>
          </w:p>
        </w:tc>
      </w:tr>
      <w:tr>
        <w:tc>
          <w:tcPr>
            <w:tcW w:type="dxa" w:w="8640"/>
          </w:tcPr>
          <w:p>
            <w:r>
              <w:t>警院毕业的李博飞被分到镇上派出所，所长是一名基层老民警赵长山，他接地气的办案风格让李博飞深受感触，二人在办案中李博飞虚心向老所长学习，共同抓捕罪犯，在李博飞调到省城时，老警察叮嘱他一定多下基层。</w:t>
            </w:r>
          </w:p>
        </w:tc>
      </w:tr>
      <w:tr>
        <w:tc>
          <w:tcPr>
            <w:tcW w:type="dxa" w:w="8640"/>
          </w:tcPr>
          <w:p>
            <w:r/>
          </w:p>
        </w:tc>
      </w:tr>
      <w:tr>
        <w:tc>
          <w:tcPr>
            <w:tcW w:type="dxa" w:w="8640"/>
          </w:tcPr>
          <w:p>
            <w:r>
              <w:t>[38] 《像我这样的男人》</w:t>
            </w:r>
          </w:p>
        </w:tc>
      </w:tr>
      <w:tr>
        <w:tc>
          <w:tcPr>
            <w:tcW w:type="dxa" w:w="8640"/>
          </w:tcPr>
          <w:p>
            <w:r>
              <w:t>编剧: 瞿继鸿</w:t>
            </w:r>
          </w:p>
        </w:tc>
      </w:tr>
      <w:tr>
        <w:tc>
          <w:tcPr>
            <w:tcW w:type="dxa" w:w="8640"/>
          </w:tcPr>
          <w:p>
            <w:r>
              <w:t>其它作品：《那年我们十八九》、《奇怪的旅行》、《恐怖爱情故事之死亡公路》、《失恋旅行团》、《我是奋青》</w:t>
            </w:r>
          </w:p>
        </w:tc>
      </w:tr>
      <w:tr>
        <w:tc>
          <w:tcPr>
            <w:tcW w:type="dxa" w:w="8640"/>
          </w:tcPr>
          <w:p>
            <w:r>
              <w:t>备案单位: 北京鸿水影业有限公司</w:t>
            </w:r>
          </w:p>
        </w:tc>
      </w:tr>
      <w:tr>
        <w:tc>
          <w:tcPr>
            <w:tcW w:type="dxa" w:w="8640"/>
          </w:tcPr>
          <w:p>
            <w:r>
              <w:t>类别：故事影片，年代：当代</w:t>
            </w:r>
          </w:p>
        </w:tc>
      </w:tr>
      <w:tr>
        <w:tc>
          <w:tcPr>
            <w:tcW w:type="dxa" w:w="8640"/>
          </w:tcPr>
          <w:p>
            <w:r>
              <w:t>环境/氛围/人物/事件/情感：都市 喜剧 中年 奋斗 友情</w:t>
            </w:r>
          </w:p>
        </w:tc>
      </w:tr>
      <w:tr>
        <w:tc>
          <w:tcPr>
            <w:tcW w:type="dxa" w:w="8640"/>
          </w:tcPr>
          <w:p>
            <w:r>
              <w:t>忽然不惑的高强，而立之年的山谷，两个难兄难弟都在生活中遭遇了重大挫败，像他们这样普通又不甘心平凡的男人，如何坦然面对未来，面对人生中的坎坷与波折？他们是如何逆境求生，又开启了怎样哭笑不得的求财之旅？</w:t>
            </w:r>
          </w:p>
        </w:tc>
      </w:tr>
      <w:tr>
        <w:tc>
          <w:tcPr>
            <w:tcW w:type="dxa" w:w="8640"/>
          </w:tcPr>
          <w:p>
            <w:r/>
          </w:p>
        </w:tc>
      </w:tr>
      <w:tr>
        <w:tc>
          <w:tcPr>
            <w:tcW w:type="dxa" w:w="8640"/>
          </w:tcPr>
          <w:p>
            <w:r>
              <w:t>[39] 《00后谷凌冰》</w:t>
            </w:r>
          </w:p>
        </w:tc>
      </w:tr>
      <w:tr>
        <w:tc>
          <w:tcPr>
            <w:tcW w:type="dxa" w:w="8640"/>
          </w:tcPr>
          <w:p>
            <w:r>
              <w:t>编剧: 毕冬娜、王宗科</w:t>
            </w:r>
          </w:p>
        </w:tc>
      </w:tr>
      <w:tr>
        <w:tc>
          <w:tcPr>
            <w:tcW w:type="dxa" w:w="8640"/>
          </w:tcPr>
          <w:p>
            <w:r>
              <w:t>备案单位: 北京九锐科技有限公司、北京九屏微影文化科技发展有限公司</w:t>
            </w:r>
          </w:p>
        </w:tc>
      </w:tr>
      <w:tr>
        <w:tc>
          <w:tcPr>
            <w:tcW w:type="dxa" w:w="8640"/>
          </w:tcPr>
          <w:p>
            <w:r>
              <w:t>类别：故事影片，年代：当代</w:t>
            </w:r>
          </w:p>
        </w:tc>
      </w:tr>
      <w:tr>
        <w:tc>
          <w:tcPr>
            <w:tcW w:type="dxa" w:w="8640"/>
          </w:tcPr>
          <w:p>
            <w:r>
              <w:t>环境/氛围/人物/事件/情感：都市 励志 青年 奋斗 友情</w:t>
            </w:r>
          </w:p>
        </w:tc>
      </w:tr>
      <w:tr>
        <w:tc>
          <w:tcPr>
            <w:tcW w:type="dxa" w:w="8640"/>
          </w:tcPr>
          <w:p>
            <w:r>
              <w:t>00后姑娘谷凌冰成了公司懵懵懂懂的小小总经理，经历了爱情事业的挫折、成长后，明白了奋斗的女孩其实是最漂亮的，千千万万00后已是社会担当人；2022新时代，中华民族全面复兴一定能在我们这代人身上实现。</w:t>
            </w:r>
          </w:p>
        </w:tc>
      </w:tr>
      <w:tr>
        <w:tc>
          <w:tcPr>
            <w:tcW w:type="dxa" w:w="8640"/>
          </w:tcPr>
          <w:p>
            <w:r/>
          </w:p>
        </w:tc>
      </w:tr>
      <w:tr>
        <w:tc>
          <w:tcPr>
            <w:tcW w:type="dxa" w:w="8640"/>
          </w:tcPr>
          <w:p>
            <w:r>
              <w:t>[40] 《机车父子》</w:t>
            </w:r>
          </w:p>
        </w:tc>
      </w:tr>
      <w:tr>
        <w:tc>
          <w:tcPr>
            <w:tcW w:type="dxa" w:w="8640"/>
          </w:tcPr>
          <w:p>
            <w:r>
              <w:t>编剧: 孙亮</w:t>
            </w:r>
          </w:p>
        </w:tc>
      </w:tr>
      <w:tr>
        <w:tc>
          <w:tcPr>
            <w:tcW w:type="dxa" w:w="8640"/>
          </w:tcPr>
          <w:p>
            <w:r>
              <w:t>其它作品：《暑期时光》、《第七嫌疑人》、《疲城》、《判我有罪》、《触犯天条》</w:t>
            </w:r>
          </w:p>
        </w:tc>
      </w:tr>
      <w:tr>
        <w:tc>
          <w:tcPr>
            <w:tcW w:type="dxa" w:w="8640"/>
          </w:tcPr>
          <w:p>
            <w:r>
              <w:t>备案单位: 北京心迷宫影业有限公司、中科金龙影视科技有限公司</w:t>
            </w:r>
          </w:p>
        </w:tc>
      </w:tr>
      <w:tr>
        <w:tc>
          <w:tcPr>
            <w:tcW w:type="dxa" w:w="8640"/>
          </w:tcPr>
          <w:p>
            <w:r>
              <w:t>类别：故事影片，年代：当代</w:t>
            </w:r>
          </w:p>
        </w:tc>
      </w:tr>
      <w:tr>
        <w:tc>
          <w:tcPr>
            <w:tcW w:type="dxa" w:w="8640"/>
          </w:tcPr>
          <w:p>
            <w:r>
              <w:t>环境/氛围/人物/事件/情感：都市 励志 中年 奋斗 亲情</w:t>
            </w:r>
          </w:p>
        </w:tc>
      </w:tr>
      <w:tr>
        <w:tc>
          <w:tcPr>
            <w:tcW w:type="dxa" w:w="8640"/>
          </w:tcPr>
          <w:p>
            <w:r>
              <w:t>万小成在一次摩托车比赛中发生意外，受伤严重，想要治疗好伤势，需要准备一笔不小的费用。废柴父亲万里通过自己的不断努力，不仅完成了儿子的愿望，也赚到了儿子治疗伤势的费用，成了小有名气的百万富翁。</w:t>
            </w:r>
          </w:p>
        </w:tc>
      </w:tr>
      <w:tr>
        <w:tc>
          <w:tcPr>
            <w:tcW w:type="dxa" w:w="8640"/>
          </w:tcPr>
          <w:p>
            <w:r/>
          </w:p>
        </w:tc>
      </w:tr>
      <w:tr>
        <w:tc>
          <w:tcPr>
            <w:tcW w:type="dxa" w:w="8640"/>
          </w:tcPr>
          <w:p>
            <w:r>
              <w:t>[41] 《天边草原》</w:t>
            </w:r>
          </w:p>
        </w:tc>
      </w:tr>
      <w:tr>
        <w:tc>
          <w:tcPr>
            <w:tcW w:type="dxa" w:w="8640"/>
          </w:tcPr>
          <w:p>
            <w:r>
              <w:t>编剧: 布仁陶克陶</w:t>
            </w:r>
          </w:p>
        </w:tc>
      </w:tr>
      <w:tr>
        <w:tc>
          <w:tcPr>
            <w:tcW w:type="dxa" w:w="8640"/>
          </w:tcPr>
          <w:p>
            <w:r>
              <w:t>备案单位: 北京云都山文化传播有限公司、云南昊清影视传媒有限公司</w:t>
            </w:r>
          </w:p>
        </w:tc>
      </w:tr>
      <w:tr>
        <w:tc>
          <w:tcPr>
            <w:tcW w:type="dxa" w:w="8640"/>
          </w:tcPr>
          <w:p>
            <w:r>
              <w:br/>
              <w:t>备案单位近期推出的其它影片：《我的男友是辅警》</w:t>
            </w:r>
          </w:p>
        </w:tc>
      </w:tr>
      <w:tr>
        <w:tc>
          <w:tcPr>
            <w:tcW w:type="dxa" w:w="8640"/>
          </w:tcPr>
          <w:p>
            <w:r>
              <w:t>类别：故事影片，年代：当代</w:t>
            </w:r>
          </w:p>
        </w:tc>
      </w:tr>
      <w:tr>
        <w:tc>
          <w:tcPr>
            <w:tcW w:type="dxa" w:w="8640"/>
          </w:tcPr>
          <w:p>
            <w:r>
              <w:t>环境/氛围/人物/事件/情感：乡村 励志 青年 奋斗 友情</w:t>
            </w:r>
          </w:p>
        </w:tc>
      </w:tr>
      <w:tr>
        <w:tc>
          <w:tcPr>
            <w:tcW w:type="dxa" w:w="8640"/>
          </w:tcPr>
          <w:p>
            <w:r>
              <w:t>女兵呼格吉玛退役回到母校。电视台转播了呼格吉玛的蒙古长调演唱，吸引了畜牧专家黄文生的目光，他仿佛回到五十多年前的新巴尔虎旗，又见到自己挚爱姑娘。呼格吉玛返乡加盟黄文生草原生态示范基地家乡小康做实事。</w:t>
            </w:r>
          </w:p>
        </w:tc>
      </w:tr>
      <w:tr>
        <w:tc>
          <w:tcPr>
            <w:tcW w:type="dxa" w:w="8640"/>
          </w:tcPr>
          <w:p>
            <w:r/>
          </w:p>
        </w:tc>
      </w:tr>
      <w:tr>
        <w:tc>
          <w:tcPr>
            <w:tcW w:type="dxa" w:w="8640"/>
          </w:tcPr>
          <w:p>
            <w:r>
              <w:t>[42] 《春江水暖桃花开》</w:t>
            </w:r>
          </w:p>
        </w:tc>
      </w:tr>
      <w:tr>
        <w:tc>
          <w:tcPr>
            <w:tcW w:type="dxa" w:w="8640"/>
          </w:tcPr>
          <w:p>
            <w:r>
              <w:t>编剧: 黄盛元</w:t>
            </w:r>
          </w:p>
        </w:tc>
      </w:tr>
      <w:tr>
        <w:tc>
          <w:tcPr>
            <w:tcW w:type="dxa" w:w="8640"/>
          </w:tcPr>
          <w:p>
            <w:r>
              <w:t>备案单位: 福建品锐文化传播有限公司</w:t>
            </w:r>
          </w:p>
        </w:tc>
      </w:tr>
      <w:tr>
        <w:tc>
          <w:tcPr>
            <w:tcW w:type="dxa" w:w="8640"/>
          </w:tcPr>
          <w:p>
            <w:r>
              <w:t>类别：故事影片，年代：当代</w:t>
            </w:r>
          </w:p>
        </w:tc>
      </w:tr>
      <w:tr>
        <w:tc>
          <w:tcPr>
            <w:tcW w:type="dxa" w:w="8640"/>
          </w:tcPr>
          <w:p>
            <w:r>
              <w:t>环境/氛围/人物/事件/情感：乡村 励志 女性 奋斗 友情</w:t>
            </w:r>
          </w:p>
        </w:tc>
      </w:tr>
      <w:tr>
        <w:tc>
          <w:tcPr>
            <w:tcW w:type="dxa" w:w="8640"/>
          </w:tcPr>
          <w:p>
            <w:r>
              <w:t>这是一部讲述农村离异女性在乡村振兴大环境下，创新与守旧，观望与奋斗，爱恨交加的情感剧。在不断出现的笑点和泪点里，直面新时代中国农村离异女性的生存境遇，触摸波澜壮阔的土楼人家印象。</w:t>
            </w:r>
          </w:p>
        </w:tc>
      </w:tr>
      <w:tr>
        <w:tc>
          <w:tcPr>
            <w:tcW w:type="dxa" w:w="8640"/>
          </w:tcPr>
          <w:p>
            <w:r/>
          </w:p>
        </w:tc>
      </w:tr>
      <w:tr>
        <w:tc>
          <w:tcPr>
            <w:tcW w:type="dxa" w:w="8640"/>
          </w:tcPr>
          <w:p>
            <w:r>
              <w:t>[43] 《钟夏夜之梦》</w:t>
            </w:r>
          </w:p>
        </w:tc>
      </w:tr>
      <w:tr>
        <w:tc>
          <w:tcPr>
            <w:tcW w:type="dxa" w:w="8640"/>
          </w:tcPr>
          <w:p>
            <w:r>
              <w:t>编剧: 马冰峰</w:t>
            </w:r>
          </w:p>
        </w:tc>
      </w:tr>
      <w:tr>
        <w:tc>
          <w:tcPr>
            <w:tcW w:type="dxa" w:w="8640"/>
          </w:tcPr>
          <w:p>
            <w:r>
              <w:t>其它作品：《潮绣十二金绣》、《青春起舞》、《暗夜长安》、《紧锢咒之不法山》、《龙门劫》、《暗干》、《龙门相》、《末路狂欢》、《大穿越》</w:t>
            </w:r>
          </w:p>
        </w:tc>
      </w:tr>
      <w:tr>
        <w:tc>
          <w:tcPr>
            <w:tcW w:type="dxa" w:w="8640"/>
          </w:tcPr>
          <w:p>
            <w:r>
              <w:t>备案单位: 厦门黄雀文化传媒有限公司</w:t>
            </w:r>
          </w:p>
        </w:tc>
      </w:tr>
      <w:tr>
        <w:tc>
          <w:tcPr>
            <w:tcW w:type="dxa" w:w="8640"/>
          </w:tcPr>
          <w:p>
            <w:r>
              <w:t>类别：故事影片，年代：当代</w:t>
            </w:r>
          </w:p>
        </w:tc>
      </w:tr>
      <w:tr>
        <w:tc>
          <w:tcPr>
            <w:tcW w:type="dxa" w:w="8640"/>
          </w:tcPr>
          <w:p>
            <w:r>
              <w:t>环境/氛围/人物/事件/情感：都市 励志 青年 奋斗 爱情</w:t>
            </w:r>
          </w:p>
        </w:tc>
      </w:tr>
      <w:tr>
        <w:tc>
          <w:tcPr>
            <w:tcW w:type="dxa" w:w="8640"/>
          </w:tcPr>
          <w:p>
            <w:r>
              <w:t>相貌平平的北漂女青年钟夏夜，在妈妈的鼓励下，放弃了躺平的生活状态，积极面对新的职场。在与公司总裁秋晨的一段乌龙爱情中，发掘了自己在喜剧上的天赋，最终帮助公司摆脱困境，找寻到当代女性的自我价值。</w:t>
            </w:r>
          </w:p>
        </w:tc>
      </w:tr>
      <w:tr>
        <w:tc>
          <w:tcPr>
            <w:tcW w:type="dxa" w:w="8640"/>
          </w:tcPr>
          <w:p>
            <w:r/>
          </w:p>
        </w:tc>
      </w:tr>
      <w:tr>
        <w:tc>
          <w:tcPr>
            <w:tcW w:type="dxa" w:w="8640"/>
          </w:tcPr>
          <w:p>
            <w:r>
              <w:t>[44] 《蝉鸣之夏》</w:t>
            </w:r>
          </w:p>
        </w:tc>
      </w:tr>
      <w:tr>
        <w:tc>
          <w:tcPr>
            <w:tcW w:type="dxa" w:w="8640"/>
          </w:tcPr>
          <w:p>
            <w:r>
              <w:t>编剧: 侯悦、燕润贝、闫铁成</w:t>
            </w:r>
          </w:p>
        </w:tc>
      </w:tr>
      <w:tr>
        <w:tc>
          <w:tcPr>
            <w:tcW w:type="dxa" w:w="8640"/>
          </w:tcPr>
          <w:p>
            <w:r>
              <w:t>备案单位: 厦门思禄轩禾影视文化有限公司、珠海皓悦千里文化传媒有限公司</w:t>
            </w:r>
          </w:p>
        </w:tc>
      </w:tr>
      <w:tr>
        <w:tc>
          <w:tcPr>
            <w:tcW w:type="dxa" w:w="8640"/>
          </w:tcPr>
          <w:p>
            <w:r>
              <w:t>类别：故事影片，年代：当代</w:t>
            </w:r>
          </w:p>
        </w:tc>
      </w:tr>
      <w:tr>
        <w:tc>
          <w:tcPr>
            <w:tcW w:type="dxa" w:w="8640"/>
          </w:tcPr>
          <w:p>
            <w:r>
              <w:t>环境/氛围/人物/事件/情感：乡村 励志 青年 奋斗 亲情</w:t>
            </w:r>
          </w:p>
        </w:tc>
      </w:tr>
      <w:tr>
        <w:tc>
          <w:tcPr>
            <w:tcW w:type="dxa" w:w="8640"/>
          </w:tcPr>
          <w:p>
            <w:r>
              <w:t>男主人公胡飞进城务工多年，一心存钱自主创业，不但被骗走多年继续还欠下高额贷款。原本决定回村骗取父母钱财，但在书记的感召和带领下携手村民一起奔小康。</w:t>
            </w:r>
          </w:p>
        </w:tc>
      </w:tr>
      <w:tr>
        <w:tc>
          <w:tcPr>
            <w:tcW w:type="dxa" w:w="8640"/>
          </w:tcPr>
          <w:p>
            <w:r/>
          </w:p>
        </w:tc>
      </w:tr>
      <w:tr>
        <w:tc>
          <w:tcPr>
            <w:tcW w:type="dxa" w:w="8640"/>
          </w:tcPr>
          <w:p>
            <w:r>
              <w:t>[45] 《培黎之光》</w:t>
            </w:r>
          </w:p>
        </w:tc>
      </w:tr>
      <w:tr>
        <w:tc>
          <w:tcPr>
            <w:tcW w:type="dxa" w:w="8640"/>
          </w:tcPr>
          <w:p>
            <w:r>
              <w:t>编剧: 陈玉福</w:t>
            </w:r>
          </w:p>
        </w:tc>
      </w:tr>
      <w:tr>
        <w:tc>
          <w:tcPr>
            <w:tcW w:type="dxa" w:w="8640"/>
          </w:tcPr>
          <w:p>
            <w:r>
              <w:t>其它作品：《八步沙》、《南梁小姐妹》</w:t>
            </w:r>
          </w:p>
        </w:tc>
      </w:tr>
      <w:tr>
        <w:tc>
          <w:tcPr>
            <w:tcW w:type="dxa" w:w="8640"/>
          </w:tcPr>
          <w:p>
            <w:r>
              <w:t>备案单位: 甘肃路易艾黎文化传播有限公司</w:t>
            </w:r>
          </w:p>
        </w:tc>
      </w:tr>
      <w:tr>
        <w:tc>
          <w:tcPr>
            <w:tcW w:type="dxa" w:w="8640"/>
          </w:tcPr>
          <w:p>
            <w:r>
              <w:t>类别：故事影片，年代：当代</w:t>
            </w:r>
          </w:p>
        </w:tc>
      </w:tr>
      <w:tr>
        <w:tc>
          <w:tcPr>
            <w:tcW w:type="dxa" w:w="8640"/>
          </w:tcPr>
          <w:p>
            <w:r>
              <w:t>环境/氛围/人物/事件/情感：都市 思考 中年 奋斗 友情</w:t>
            </w:r>
          </w:p>
        </w:tc>
      </w:tr>
      <w:tr>
        <w:tc>
          <w:tcPr>
            <w:tcW w:type="dxa" w:w="8640"/>
          </w:tcPr>
          <w:p>
            <w:r>
              <w:t>电影以中国人民的老朋友路易.艾黎在山丹创办培校为主线，与当地民众的融合、保护四坝文化、校办企业的过程为副线，诠释了艾黎自力更生、艰苦创业、无私奉献的精神和“首脑并用创造分析”的职业教育理</w:t>
            </w:r>
          </w:p>
        </w:tc>
      </w:tr>
      <w:tr>
        <w:tc>
          <w:tcPr>
            <w:tcW w:type="dxa" w:w="8640"/>
          </w:tcPr>
          <w:p>
            <w:r/>
          </w:p>
        </w:tc>
      </w:tr>
      <w:tr>
        <w:tc>
          <w:tcPr>
            <w:tcW w:type="dxa" w:w="8640"/>
          </w:tcPr>
          <w:p>
            <w:r>
              <w:t>[46] 《凭着爱》</w:t>
            </w:r>
          </w:p>
        </w:tc>
      </w:tr>
      <w:tr>
        <w:tc>
          <w:tcPr>
            <w:tcW w:type="dxa" w:w="8640"/>
          </w:tcPr>
          <w:p>
            <w:r>
              <w:t>编剧: 潘志跃</w:t>
            </w:r>
          </w:p>
        </w:tc>
      </w:tr>
      <w:tr>
        <w:tc>
          <w:tcPr>
            <w:tcW w:type="dxa" w:w="8640"/>
          </w:tcPr>
          <w:p>
            <w:r>
              <w:t>备案单位: 黔东南州赛宝影视文化传媒有限公司</w:t>
            </w:r>
          </w:p>
        </w:tc>
      </w:tr>
      <w:tr>
        <w:tc>
          <w:tcPr>
            <w:tcW w:type="dxa" w:w="8640"/>
          </w:tcPr>
          <w:p>
            <w:r>
              <w:t>类别：故事影片，年代：当代</w:t>
            </w:r>
          </w:p>
        </w:tc>
      </w:tr>
      <w:tr>
        <w:tc>
          <w:tcPr>
            <w:tcW w:type="dxa" w:w="8640"/>
          </w:tcPr>
          <w:p>
            <w:r>
              <w:t>环境/氛围/人物/事件/情感：都市 励志 青年 奋斗 爱情</w:t>
            </w:r>
          </w:p>
        </w:tc>
      </w:tr>
      <w:tr>
        <w:tc>
          <w:tcPr>
            <w:tcW w:type="dxa" w:w="8640"/>
          </w:tcPr>
          <w:p>
            <w:r>
              <w:t>影片讲述一个山村未婚姑娘为爱执着，甘当后妈并不辞辛劳、不畏世俗，勇敢面对生活遭遇，实力展现母性大爱，最终收获爱情、亲情和盛赞的感人故事。影片着力反映并不是后妈都心狠手毒，呼吁人们正确对待这一社会群体。</w:t>
            </w:r>
          </w:p>
        </w:tc>
      </w:tr>
      <w:tr>
        <w:tc>
          <w:tcPr>
            <w:tcW w:type="dxa" w:w="8640"/>
          </w:tcPr>
          <w:p>
            <w:r/>
          </w:p>
        </w:tc>
      </w:tr>
      <w:tr>
        <w:tc>
          <w:tcPr>
            <w:tcW w:type="dxa" w:w="8640"/>
          </w:tcPr>
          <w:p>
            <w:r>
              <w:t>[47] 《乘着歌的翅膀》</w:t>
            </w:r>
          </w:p>
        </w:tc>
      </w:tr>
      <w:tr>
        <w:tc>
          <w:tcPr>
            <w:tcW w:type="dxa" w:w="8640"/>
          </w:tcPr>
          <w:p>
            <w:r>
              <w:t>编剧: 张毅静</w:t>
            </w:r>
          </w:p>
        </w:tc>
      </w:tr>
      <w:tr>
        <w:tc>
          <w:tcPr>
            <w:tcW w:type="dxa" w:w="8640"/>
          </w:tcPr>
          <w:p>
            <w:r>
              <w:t>备案单位: 海南电影制片厂有限责任公司</w:t>
            </w:r>
          </w:p>
        </w:tc>
      </w:tr>
      <w:tr>
        <w:tc>
          <w:tcPr>
            <w:tcW w:type="dxa" w:w="8640"/>
          </w:tcPr>
          <w:p>
            <w:r>
              <w:t>类别：故事影片，年代：当代</w:t>
            </w:r>
          </w:p>
        </w:tc>
      </w:tr>
      <w:tr>
        <w:tc>
          <w:tcPr>
            <w:tcW w:type="dxa" w:w="8640"/>
          </w:tcPr>
          <w:p>
            <w:r>
              <w:t>环境/氛围/人物/事件/情感：都市 励志 青年 奋斗 家国</w:t>
            </w:r>
          </w:p>
        </w:tc>
      </w:tr>
      <w:tr>
        <w:tc>
          <w:tcPr>
            <w:tcW w:type="dxa" w:w="8640"/>
          </w:tcPr>
          <w:p>
            <w:r>
              <w:t>退休指挥周同和海南爱乐女子合唱团同道一起，通过五线谱教学，成立乡村童声合唱团，用音乐帮助孩子成长。该片引人思考：支教的意义是什么？物质帮扶是基础，但精神帮扶还任重而道远。</w:t>
            </w:r>
          </w:p>
        </w:tc>
      </w:tr>
      <w:tr>
        <w:tc>
          <w:tcPr>
            <w:tcW w:type="dxa" w:w="8640"/>
          </w:tcPr>
          <w:p>
            <w:r/>
          </w:p>
        </w:tc>
      </w:tr>
      <w:tr>
        <w:tc>
          <w:tcPr>
            <w:tcW w:type="dxa" w:w="8640"/>
          </w:tcPr>
          <w:p>
            <w:r>
              <w:t>[48] 《薄光之云》</w:t>
            </w:r>
          </w:p>
        </w:tc>
      </w:tr>
      <w:tr>
        <w:tc>
          <w:tcPr>
            <w:tcW w:type="dxa" w:w="8640"/>
          </w:tcPr>
          <w:p>
            <w:r>
              <w:t>编剧: 刘琛</w:t>
            </w:r>
          </w:p>
        </w:tc>
      </w:tr>
      <w:tr>
        <w:tc>
          <w:tcPr>
            <w:tcW w:type="dxa" w:w="8640"/>
          </w:tcPr>
          <w:p>
            <w:r>
              <w:t>备案单位: 武汉光亚文化艺术发展有限公司</w:t>
            </w:r>
          </w:p>
        </w:tc>
      </w:tr>
      <w:tr>
        <w:tc>
          <w:tcPr>
            <w:tcW w:type="dxa" w:w="8640"/>
          </w:tcPr>
          <w:p>
            <w:r>
              <w:t>类别：故事影片，年代：当代</w:t>
            </w:r>
          </w:p>
        </w:tc>
      </w:tr>
      <w:tr>
        <w:tc>
          <w:tcPr>
            <w:tcW w:type="dxa" w:w="8640"/>
          </w:tcPr>
          <w:p>
            <w:r>
              <w:t>环境/氛围/人物/事件/情感：都市 压抑 青年 奋斗 亲情</w:t>
            </w:r>
          </w:p>
        </w:tc>
      </w:tr>
      <w:tr>
        <w:tc>
          <w:tcPr>
            <w:tcW w:type="dxa" w:w="8640"/>
          </w:tcPr>
          <w:p>
            <w:r>
              <w:t>在外包工的钟大诚车祸意外身亡，丢下孤儿寡母和欠父老乡亲的债务，其弟钟二诚为兄还债，努力打拼，一面替哥还清了部分债务，一面无微不至地照顾嫂子和侄儿，渐渐地和巧云产生了微妙的感情。</w:t>
            </w:r>
          </w:p>
        </w:tc>
      </w:tr>
      <w:tr>
        <w:tc>
          <w:tcPr>
            <w:tcW w:type="dxa" w:w="8640"/>
          </w:tcPr>
          <w:p>
            <w:r/>
          </w:p>
        </w:tc>
      </w:tr>
      <w:tr>
        <w:tc>
          <w:tcPr>
            <w:tcW w:type="dxa" w:w="8640"/>
          </w:tcPr>
          <w:p>
            <w:r>
              <w:t>[49] 《好样的》</w:t>
            </w:r>
          </w:p>
        </w:tc>
      </w:tr>
      <w:tr>
        <w:tc>
          <w:tcPr>
            <w:tcW w:type="dxa" w:w="8640"/>
          </w:tcPr>
          <w:p>
            <w:r>
              <w:t>编剧: 王剑</w:t>
            </w:r>
          </w:p>
        </w:tc>
      </w:tr>
      <w:tr>
        <w:tc>
          <w:tcPr>
            <w:tcW w:type="dxa" w:w="8640"/>
          </w:tcPr>
          <w:p>
            <w:r>
              <w:t>其它作品：《上香》、《新保安战役》、《一拜天地》、《摩罗街探案》、《五月的花海》、《基因危机》、《拳皇》</w:t>
            </w:r>
          </w:p>
        </w:tc>
      </w:tr>
      <w:tr>
        <w:tc>
          <w:tcPr>
            <w:tcW w:type="dxa" w:w="8640"/>
          </w:tcPr>
          <w:p>
            <w:r>
              <w:t>备案单位: 武汉天工开物影业有限公司</w:t>
            </w:r>
          </w:p>
        </w:tc>
      </w:tr>
      <w:tr>
        <w:tc>
          <w:tcPr>
            <w:tcW w:type="dxa" w:w="8640"/>
          </w:tcPr>
          <w:p>
            <w:r>
              <w:t>类别：故事影片，年代：当代</w:t>
            </w:r>
          </w:p>
        </w:tc>
      </w:tr>
      <w:tr>
        <w:tc>
          <w:tcPr>
            <w:tcW w:type="dxa" w:w="8640"/>
          </w:tcPr>
          <w:p>
            <w:r>
              <w:t>环境/氛围/人物/事件/情感：乡村 励志 青年 奋斗 家国</w:t>
            </w:r>
          </w:p>
        </w:tc>
      </w:tr>
      <w:tr>
        <w:tc>
          <w:tcPr>
            <w:tcW w:type="dxa" w:w="8640"/>
          </w:tcPr>
          <w:p>
            <w:r>
              <w:t>电影围绕”青春建功，乡村振兴“，讲述了大象村在大学生村官姜汉的积极推进下，在共青团志愿者的共同帮助下，大象村兴建了公益书屋、绘画长廊、现代体育场的故事。</w:t>
            </w:r>
          </w:p>
        </w:tc>
      </w:tr>
      <w:tr>
        <w:tc>
          <w:tcPr>
            <w:tcW w:type="dxa" w:w="8640"/>
          </w:tcPr>
          <w:p>
            <w:r/>
          </w:p>
        </w:tc>
      </w:tr>
      <w:tr>
        <w:tc>
          <w:tcPr>
            <w:tcW w:type="dxa" w:w="8640"/>
          </w:tcPr>
          <w:p>
            <w:r>
              <w:t>[50] 《快乐人生自退休开始》</w:t>
            </w:r>
          </w:p>
        </w:tc>
      </w:tr>
      <w:tr>
        <w:tc>
          <w:tcPr>
            <w:tcW w:type="dxa" w:w="8640"/>
          </w:tcPr>
          <w:p>
            <w:r>
              <w:t>编剧: 温国庆</w:t>
            </w:r>
          </w:p>
        </w:tc>
      </w:tr>
      <w:tr>
        <w:tc>
          <w:tcPr>
            <w:tcW w:type="dxa" w:w="8640"/>
          </w:tcPr>
          <w:p>
            <w:r>
              <w:t>其它作品：《尚武门》</w:t>
            </w:r>
          </w:p>
        </w:tc>
      </w:tr>
      <w:tr>
        <w:tc>
          <w:tcPr>
            <w:tcW w:type="dxa" w:w="8640"/>
          </w:tcPr>
          <w:p>
            <w:r>
              <w:t>备案单位: 湖南白度母影视文化有限责任公司</w:t>
            </w:r>
          </w:p>
        </w:tc>
      </w:tr>
      <w:tr>
        <w:tc>
          <w:tcPr>
            <w:tcW w:type="dxa" w:w="8640"/>
          </w:tcPr>
          <w:p>
            <w:r>
              <w:t>类别：故事影片，年代：当代</w:t>
            </w:r>
          </w:p>
        </w:tc>
      </w:tr>
      <w:tr>
        <w:tc>
          <w:tcPr>
            <w:tcW w:type="dxa" w:w="8640"/>
          </w:tcPr>
          <w:p>
            <w:r>
              <w:t>环境/氛围/人物/事件/情感：都市 励志 青年 奋斗 亲情</w:t>
            </w:r>
          </w:p>
        </w:tc>
      </w:tr>
      <w:tr>
        <w:tc>
          <w:tcPr>
            <w:tcW w:type="dxa" w:w="8640"/>
          </w:tcPr>
          <w:p>
            <w:r>
              <w:t>张道远退休后逐渐调整心态，并与一帮老伙伴们渐渐的融入在一起，他们热爱生活，珍爱生命，他们在为社会贡献着自己的余热，展现着新时代老年人的风采，并演绎着丰富多彩老年人的故事。</w:t>
            </w:r>
          </w:p>
        </w:tc>
      </w:tr>
      <w:tr>
        <w:tc>
          <w:tcPr>
            <w:tcW w:type="dxa" w:w="8640"/>
          </w:tcPr>
          <w:p>
            <w:r/>
          </w:p>
        </w:tc>
      </w:tr>
      <w:tr>
        <w:tc>
          <w:tcPr>
            <w:tcW w:type="dxa" w:w="8640"/>
          </w:tcPr>
          <w:p>
            <w:r>
              <w:t>[51] 《无始无明》</w:t>
            </w:r>
          </w:p>
        </w:tc>
      </w:tr>
      <w:tr>
        <w:tc>
          <w:tcPr>
            <w:tcW w:type="dxa" w:w="8640"/>
          </w:tcPr>
          <w:p>
            <w:r>
              <w:t>编剧: 雷骜</w:t>
            </w:r>
          </w:p>
        </w:tc>
      </w:tr>
      <w:tr>
        <w:tc>
          <w:tcPr>
            <w:tcW w:type="dxa" w:w="8640"/>
          </w:tcPr>
          <w:p>
            <w:r>
              <w:t>备案单位: 宁夏主题传奇文化传媒有限公司</w:t>
            </w:r>
          </w:p>
        </w:tc>
      </w:tr>
      <w:tr>
        <w:tc>
          <w:tcPr>
            <w:tcW w:type="dxa" w:w="8640"/>
          </w:tcPr>
          <w:p>
            <w:r>
              <w:t>类别：故事影片，年代：近代</w:t>
            </w:r>
          </w:p>
        </w:tc>
      </w:tr>
      <w:tr>
        <w:tc>
          <w:tcPr>
            <w:tcW w:type="dxa" w:w="8640"/>
          </w:tcPr>
          <w:p>
            <w:r>
              <w:t>环境/氛围/人物/事件/情感：都市 励志 青年 奋斗 亲情</w:t>
            </w:r>
          </w:p>
        </w:tc>
      </w:tr>
      <w:tr>
        <w:tc>
          <w:tcPr>
            <w:tcW w:type="dxa" w:w="8640"/>
          </w:tcPr>
          <w:p>
            <w:r>
              <w:t>本故事以民国初期为背景，讲述父子三人淘金故事，父亲和老大过于注重利益追求导致价值观变味。弟弟二贵心性朴实善良，一直在化解父子二人的矛盾，品质难能可贵。二贵简单朴实的性格，彰显和闪耀的是人性善的朴素。</w:t>
            </w:r>
          </w:p>
        </w:tc>
      </w:tr>
      <w:tr>
        <w:tc>
          <w:tcPr>
            <w:tcW w:type="dxa" w:w="8640"/>
          </w:tcPr>
          <w:p>
            <w:r/>
          </w:p>
        </w:tc>
      </w:tr>
      <w:tr>
        <w:tc>
          <w:tcPr>
            <w:tcW w:type="dxa" w:w="8640"/>
          </w:tcPr>
          <w:p>
            <w:r>
              <w:t>[52] 《天衣无缝的继承》</w:t>
            </w:r>
          </w:p>
        </w:tc>
      </w:tr>
      <w:tr>
        <w:tc>
          <w:tcPr>
            <w:tcW w:type="dxa" w:w="8640"/>
          </w:tcPr>
          <w:p>
            <w:r>
              <w:t>编剧: 林洁</w:t>
            </w:r>
          </w:p>
        </w:tc>
      </w:tr>
      <w:tr>
        <w:tc>
          <w:tcPr>
            <w:tcW w:type="dxa" w:w="8640"/>
          </w:tcPr>
          <w:p>
            <w:r>
              <w:t>其它作品：《夏奈尔的晚餐》</w:t>
            </w:r>
          </w:p>
        </w:tc>
      </w:tr>
      <w:tr>
        <w:tc>
          <w:tcPr>
            <w:tcW w:type="dxa" w:w="8640"/>
          </w:tcPr>
          <w:p>
            <w:r>
              <w:t>备案单位: 青岛艺和致诚影视传媒有限公司</w:t>
            </w:r>
          </w:p>
        </w:tc>
      </w:tr>
      <w:tr>
        <w:tc>
          <w:tcPr>
            <w:tcW w:type="dxa" w:w="8640"/>
          </w:tcPr>
          <w:p>
            <w:r>
              <w:t>类别：故事影片，年代：当代</w:t>
            </w:r>
          </w:p>
        </w:tc>
      </w:tr>
      <w:tr>
        <w:tc>
          <w:tcPr>
            <w:tcW w:type="dxa" w:w="8640"/>
          </w:tcPr>
          <w:p>
            <w:r>
              <w:t>环境/氛围/人物/事件/情感：都市 励志 青年 奋斗 亲情</w:t>
            </w:r>
          </w:p>
        </w:tc>
      </w:tr>
      <w:tr>
        <w:tc>
          <w:tcPr>
            <w:tcW w:type="dxa" w:w="8640"/>
          </w:tcPr>
          <w:p>
            <w:r>
              <w:t>大都市创业遇挫的设计师叶春晓, 为了取得父亲遗产不得不继承父亲的裁缝铺完成父亲未完成的工作, 因此帮助了许多小镇的“失败者”, 最终寻回自己初心的故事。</w:t>
            </w:r>
          </w:p>
        </w:tc>
      </w:tr>
      <w:tr>
        <w:tc>
          <w:tcPr>
            <w:tcW w:type="dxa" w:w="8640"/>
          </w:tcPr>
          <w:p>
            <w:r/>
          </w:p>
        </w:tc>
      </w:tr>
      <w:tr>
        <w:tc>
          <w:tcPr>
            <w:tcW w:type="dxa" w:w="8640"/>
          </w:tcPr>
          <w:p>
            <w:r>
              <w:t>[53] 《爱在春天》</w:t>
            </w:r>
          </w:p>
        </w:tc>
      </w:tr>
      <w:tr>
        <w:tc>
          <w:tcPr>
            <w:tcW w:type="dxa" w:w="8640"/>
          </w:tcPr>
          <w:p>
            <w:r>
              <w:t>编剧: 杨成华</w:t>
            </w:r>
          </w:p>
        </w:tc>
      </w:tr>
      <w:tr>
        <w:tc>
          <w:tcPr>
            <w:tcW w:type="dxa" w:w="8640"/>
          </w:tcPr>
          <w:p>
            <w:r>
              <w:t>备案单位: 山西宽影影视传媒有限公司</w:t>
            </w:r>
          </w:p>
        </w:tc>
      </w:tr>
      <w:tr>
        <w:tc>
          <w:tcPr>
            <w:tcW w:type="dxa" w:w="8640"/>
          </w:tcPr>
          <w:p>
            <w:r>
              <w:t>类别：故事影片，年代：当代</w:t>
            </w:r>
          </w:p>
        </w:tc>
      </w:tr>
      <w:tr>
        <w:tc>
          <w:tcPr>
            <w:tcW w:type="dxa" w:w="8640"/>
          </w:tcPr>
          <w:p>
            <w:r>
              <w:t>环境/氛围/人物/事件/情感：乡村 励志 青年 奋斗 友情</w:t>
            </w:r>
          </w:p>
        </w:tc>
      </w:tr>
      <w:tr>
        <w:tc>
          <w:tcPr>
            <w:tcW w:type="dxa" w:w="8640"/>
          </w:tcPr>
          <w:p>
            <w:r>
              <w:t>柱子立志用自己的专利技术帮助家乡脱贫致富，在雪儿、老书记、林英等人的帮助下，度过重重困难，新型玉米终于在全县推广开来。而柱子、雪儿、林英、大林之间的爱恨纠葛、雪儿的身世、林英的出走，四人又该何去何从。</w:t>
            </w:r>
          </w:p>
        </w:tc>
      </w:tr>
      <w:tr>
        <w:tc>
          <w:tcPr>
            <w:tcW w:type="dxa" w:w="8640"/>
          </w:tcPr>
          <w:p>
            <w:r/>
          </w:p>
        </w:tc>
      </w:tr>
      <w:tr>
        <w:tc>
          <w:tcPr>
            <w:tcW w:type="dxa" w:w="8640"/>
          </w:tcPr>
          <w:p>
            <w:r>
              <w:t>[54] 《特警荣耀》</w:t>
            </w:r>
          </w:p>
        </w:tc>
      </w:tr>
      <w:tr>
        <w:tc>
          <w:tcPr>
            <w:tcW w:type="dxa" w:w="8640"/>
          </w:tcPr>
          <w:p>
            <w:r>
              <w:t>编剧: 贾凡</w:t>
            </w:r>
          </w:p>
        </w:tc>
      </w:tr>
      <w:tr>
        <w:tc>
          <w:tcPr>
            <w:tcW w:type="dxa" w:w="8640"/>
          </w:tcPr>
          <w:p>
            <w:r>
              <w:t>备案单位: 陕西荣耀战旗影业有限责任公司</w:t>
            </w:r>
          </w:p>
        </w:tc>
      </w:tr>
      <w:tr>
        <w:tc>
          <w:tcPr>
            <w:tcW w:type="dxa" w:w="8640"/>
          </w:tcPr>
          <w:p>
            <w:r>
              <w:t>类别：故事影片，年代：当代</w:t>
            </w:r>
          </w:p>
        </w:tc>
      </w:tr>
      <w:tr>
        <w:tc>
          <w:tcPr>
            <w:tcW w:type="dxa" w:w="8640"/>
          </w:tcPr>
          <w:p>
            <w:r>
              <w:t>环境/氛围/人物/事件/情感：都市 励志 警察 奋斗 友情</w:t>
            </w:r>
          </w:p>
        </w:tc>
      </w:tr>
      <w:tr>
        <w:tc>
          <w:tcPr>
            <w:tcW w:type="dxa" w:w="8640"/>
          </w:tcPr>
          <w:p>
            <w:r>
              <w:t>瓯泽市民警吕英杰，在一起超市劫持案中表现优异。特警队队长余纲向组织申请其加入特警训练营。经过层层选拔和严格训练，吕英杰终于成长为一名合格的特警，为守护人民的财产和公平正义而战。</w:t>
            </w:r>
          </w:p>
        </w:tc>
      </w:tr>
      <w:tr>
        <w:tc>
          <w:tcPr>
            <w:tcW w:type="dxa" w:w="8640"/>
          </w:tcPr>
          <w:p>
            <w:r/>
          </w:p>
        </w:tc>
      </w:tr>
      <w:tr>
        <w:tc>
          <w:tcPr>
            <w:tcW w:type="dxa" w:w="8640"/>
          </w:tcPr>
          <w:p>
            <w:r>
              <w:t>[55] 《父亲的承诺》</w:t>
            </w:r>
          </w:p>
        </w:tc>
      </w:tr>
      <w:tr>
        <w:tc>
          <w:tcPr>
            <w:tcW w:type="dxa" w:w="8640"/>
          </w:tcPr>
          <w:p>
            <w:r>
              <w:t>编剧: 楚建</w:t>
            </w:r>
          </w:p>
        </w:tc>
      </w:tr>
      <w:tr>
        <w:tc>
          <w:tcPr>
            <w:tcW w:type="dxa" w:w="8640"/>
          </w:tcPr>
          <w:p>
            <w:r>
              <w:t>其它作品：《小镇青春》、《西关大屋》、《让老公回家》、《一生有爱》、《情恨两重天》</w:t>
            </w:r>
          </w:p>
        </w:tc>
      </w:tr>
      <w:tr>
        <w:tc>
          <w:tcPr>
            <w:tcW w:type="dxa" w:w="8640"/>
          </w:tcPr>
          <w:p>
            <w:r>
              <w:t>备案单位: 陕西中正玮琪影业有限公司</w:t>
            </w:r>
          </w:p>
        </w:tc>
      </w:tr>
      <w:tr>
        <w:tc>
          <w:tcPr>
            <w:tcW w:type="dxa" w:w="8640"/>
          </w:tcPr>
          <w:p>
            <w:r>
              <w:t>类别：故事影片，年代：当代</w:t>
            </w:r>
          </w:p>
        </w:tc>
      </w:tr>
      <w:tr>
        <w:tc>
          <w:tcPr>
            <w:tcW w:type="dxa" w:w="8640"/>
          </w:tcPr>
          <w:p>
            <w:r>
              <w:t>环境/氛围/人物/事件/情感：都市 悲伤 中年 奋斗 亲情</w:t>
            </w:r>
          </w:p>
        </w:tc>
      </w:tr>
      <w:tr>
        <w:tc>
          <w:tcPr>
            <w:tcW w:type="dxa" w:w="8640"/>
          </w:tcPr>
          <w:p>
            <w:r>
              <w:t>严家东拼西借，买了一辆大货车。可是一场事故，让严家的儿子命丧黄泉。面对债主们的生死相逼，老严掷地有声，我死也要把这笔钱还上，老严历经艰辛，十三年后，老严泪流满面站在儿子的坟前“儿子债终于还上了。”</w:t>
            </w:r>
          </w:p>
        </w:tc>
      </w:tr>
      <w:tr>
        <w:tc>
          <w:tcPr>
            <w:tcW w:type="dxa" w:w="8640"/>
          </w:tcPr>
          <w:p>
            <w:r/>
          </w:p>
        </w:tc>
      </w:tr>
      <w:tr>
        <w:tc>
          <w:tcPr>
            <w:tcW w:type="dxa" w:w="8640"/>
          </w:tcPr>
          <w:p>
            <w:r>
              <w:t>[56] 《燕南飞》</w:t>
            </w:r>
          </w:p>
        </w:tc>
      </w:tr>
      <w:tr>
        <w:tc>
          <w:tcPr>
            <w:tcW w:type="dxa" w:w="8640"/>
          </w:tcPr>
          <w:p>
            <w:r>
              <w:t>编剧: 夏琼钰、常占榜</w:t>
            </w:r>
          </w:p>
        </w:tc>
      </w:tr>
      <w:tr>
        <w:tc>
          <w:tcPr>
            <w:tcW w:type="dxa" w:w="8640"/>
          </w:tcPr>
          <w:p>
            <w:r>
              <w:t>备案单位: 上海星顺影业有限公司</w:t>
            </w:r>
          </w:p>
        </w:tc>
      </w:tr>
      <w:tr>
        <w:tc>
          <w:tcPr>
            <w:tcW w:type="dxa" w:w="8640"/>
          </w:tcPr>
          <w:p>
            <w:r>
              <w:t>类别：故事影片，年代：当代</w:t>
            </w:r>
          </w:p>
        </w:tc>
      </w:tr>
      <w:tr>
        <w:tc>
          <w:tcPr>
            <w:tcW w:type="dxa" w:w="8640"/>
          </w:tcPr>
          <w:p>
            <w:r>
              <w:t>环境/氛围/人物/事件/情感：乡村 励志 青年 奋斗 亲情</w:t>
            </w:r>
          </w:p>
        </w:tc>
      </w:tr>
      <w:tr>
        <w:tc>
          <w:tcPr>
            <w:tcW w:type="dxa" w:w="8640"/>
          </w:tcPr>
          <w:p>
            <w:r>
              <w:t>一套寄托着心愿的房子被开发商一房两卖，这是一个在南方打工的单亲妈妈返回家乡，追讨房子所经历的一系列遭遇和迷茫、也是一个现代小镇女性找寻自我的心路历程。</w:t>
            </w:r>
          </w:p>
        </w:tc>
      </w:tr>
      <w:tr>
        <w:tc>
          <w:tcPr>
            <w:tcW w:type="dxa" w:w="8640"/>
          </w:tcPr>
          <w:p>
            <w:r/>
          </w:p>
        </w:tc>
      </w:tr>
      <w:tr>
        <w:tc>
          <w:tcPr>
            <w:tcW w:type="dxa" w:w="8640"/>
          </w:tcPr>
          <w:p>
            <w:r>
              <w:t>[57] 《还好遇见你》</w:t>
            </w:r>
          </w:p>
        </w:tc>
      </w:tr>
      <w:tr>
        <w:tc>
          <w:tcPr>
            <w:tcW w:type="dxa" w:w="8640"/>
          </w:tcPr>
          <w:p>
            <w:r>
              <w:t>编剧: 连杰</w:t>
            </w:r>
          </w:p>
        </w:tc>
      </w:tr>
      <w:tr>
        <w:tc>
          <w:tcPr>
            <w:tcW w:type="dxa" w:w="8640"/>
          </w:tcPr>
          <w:p>
            <w:r>
              <w:t>其它作品：《我的唯美之恋》</w:t>
            </w:r>
          </w:p>
        </w:tc>
      </w:tr>
      <w:tr>
        <w:tc>
          <w:tcPr>
            <w:tcW w:type="dxa" w:w="8640"/>
          </w:tcPr>
          <w:p>
            <w:r>
              <w:t>备案单位: 成都浩乐星空文化传媒有限公司</w:t>
            </w:r>
          </w:p>
        </w:tc>
      </w:tr>
      <w:tr>
        <w:tc>
          <w:tcPr>
            <w:tcW w:type="dxa" w:w="8640"/>
          </w:tcPr>
          <w:p>
            <w:r>
              <w:t>类别：故事影片，年代：当代</w:t>
            </w:r>
          </w:p>
        </w:tc>
      </w:tr>
      <w:tr>
        <w:tc>
          <w:tcPr>
            <w:tcW w:type="dxa" w:w="8640"/>
          </w:tcPr>
          <w:p>
            <w:r>
              <w:t>环境/氛围/人物/事件/情感：都市 励志 青年 奋斗 家国</w:t>
            </w:r>
          </w:p>
        </w:tc>
      </w:tr>
      <w:tr>
        <w:tc>
          <w:tcPr>
            <w:tcW w:type="dxa" w:w="8640"/>
          </w:tcPr>
          <w:p>
            <w:r>
              <w:t>心怀梦想的音乐学院大四学生小月为寻找一把优质的手工吉他完成毕业演出而满怀憧憬的至正安县。她的到来见证了正安县吉他产业园的发展、帮助了当地儿童音乐启蒙、还收获了一份真挚的爱情。</w:t>
            </w:r>
          </w:p>
        </w:tc>
      </w:tr>
      <w:tr>
        <w:tc>
          <w:tcPr>
            <w:tcW w:type="dxa" w:w="8640"/>
          </w:tcPr>
          <w:p>
            <w:r/>
          </w:p>
        </w:tc>
      </w:tr>
      <w:tr>
        <w:tc>
          <w:tcPr>
            <w:tcW w:type="dxa" w:w="8640"/>
          </w:tcPr>
          <w:p>
            <w:r>
              <w:t>[58] 《等待海尔波普》</w:t>
            </w:r>
          </w:p>
        </w:tc>
      </w:tr>
      <w:tr>
        <w:tc>
          <w:tcPr>
            <w:tcW w:type="dxa" w:w="8640"/>
          </w:tcPr>
          <w:p>
            <w:r>
              <w:t>编剧: 张书睿</w:t>
            </w:r>
          </w:p>
        </w:tc>
      </w:tr>
      <w:tr>
        <w:tc>
          <w:tcPr>
            <w:tcW w:type="dxa" w:w="8640"/>
          </w:tcPr>
          <w:p>
            <w:r>
              <w:t>备案单位: 云南整场影视有限公司</w:t>
            </w:r>
          </w:p>
        </w:tc>
      </w:tr>
      <w:tr>
        <w:tc>
          <w:tcPr>
            <w:tcW w:type="dxa" w:w="8640"/>
          </w:tcPr>
          <w:p>
            <w:r>
              <w:t>类别：故事影片，年代：当代</w:t>
            </w:r>
          </w:p>
        </w:tc>
      </w:tr>
      <w:tr>
        <w:tc>
          <w:tcPr>
            <w:tcW w:type="dxa" w:w="8640"/>
          </w:tcPr>
          <w:p>
            <w:r>
              <w:t>环境/氛围/人物/事件/情感：都市 思考 青年 奋斗 友情</w:t>
            </w:r>
          </w:p>
        </w:tc>
      </w:tr>
      <w:tr>
        <w:tc>
          <w:tcPr>
            <w:tcW w:type="dxa" w:w="8640"/>
          </w:tcPr>
          <w:p>
            <w:r>
              <w:t>故事发生时的97年，工业园区日渐衰败，剩下的也不似往日般热闹。马路边多了许多地摊，一朵乌云正盘桓在人们上空。曾经骄傲的工人此时低着头颅，只有少年们还没有忘记心愿，等待着2000年一遇的彗星。</w:t>
            </w:r>
          </w:p>
        </w:tc>
      </w:tr>
      <w:tr>
        <w:tc>
          <w:tcPr>
            <w:tcW w:type="dxa" w:w="8640"/>
          </w:tcPr>
          <w:p>
            <w:r/>
          </w:p>
        </w:tc>
      </w:tr>
      <w:tr>
        <w:tc>
          <w:tcPr>
            <w:tcW w:type="dxa" w:w="8640"/>
          </w:tcPr>
          <w:p>
            <w:r>
              <w:t>[59] 《我们的青春年华》</w:t>
            </w:r>
          </w:p>
        </w:tc>
      </w:tr>
      <w:tr>
        <w:tc>
          <w:tcPr>
            <w:tcW w:type="dxa" w:w="8640"/>
          </w:tcPr>
          <w:p>
            <w:r>
              <w:t>编剧: 熊颖俐</w:t>
            </w:r>
          </w:p>
        </w:tc>
      </w:tr>
      <w:tr>
        <w:tc>
          <w:tcPr>
            <w:tcW w:type="dxa" w:w="8640"/>
          </w:tcPr>
          <w:p>
            <w:r>
              <w:t>其它作品：《经典的夏天》、《唐婉与陆游》、《沈园情》</w:t>
            </w:r>
          </w:p>
        </w:tc>
      </w:tr>
      <w:tr>
        <w:tc>
          <w:tcPr>
            <w:tcW w:type="dxa" w:w="8640"/>
          </w:tcPr>
          <w:p>
            <w:r>
              <w:t>备案单位: 湖州市一映剧全影视文化有限公司</w:t>
            </w:r>
          </w:p>
        </w:tc>
      </w:tr>
      <w:tr>
        <w:tc>
          <w:tcPr>
            <w:tcW w:type="dxa" w:w="8640"/>
          </w:tcPr>
          <w:p>
            <w:r>
              <w:t>类别：故事影片，年代：现代</w:t>
            </w:r>
          </w:p>
        </w:tc>
      </w:tr>
      <w:tr>
        <w:tc>
          <w:tcPr>
            <w:tcW w:type="dxa" w:w="8640"/>
          </w:tcPr>
          <w:p>
            <w:r>
              <w:t>环境/氛围/人物/事件/情感：乡村 励志 军人 奋斗 友情</w:t>
            </w:r>
          </w:p>
        </w:tc>
      </w:tr>
      <w:tr>
        <w:tc>
          <w:tcPr>
            <w:tcW w:type="dxa" w:w="8640"/>
          </w:tcPr>
          <w:p>
            <w:r>
              <w:t>二十世纪五十年代，曹德法、铁秀英等一大批来自全国各地的优秀青年，与兵团的老战士季小兵、王三妞等年轻人，一起用自己美丽的青春年华谱写了一曲沙退绿进的壮丽凯歌。</w:t>
            </w:r>
          </w:p>
        </w:tc>
      </w:tr>
      <w:tr>
        <w:tc>
          <w:tcPr>
            <w:tcW w:type="dxa" w:w="8640"/>
          </w:tcPr>
          <w:p>
            <w:r/>
          </w:p>
        </w:tc>
      </w:tr>
      <w:tr>
        <w:tc>
          <w:tcPr>
            <w:tcW w:type="dxa" w:w="8640"/>
          </w:tcPr>
          <w:p>
            <w:r>
              <w:t>[60] 《都市邻姻》</w:t>
            </w:r>
          </w:p>
        </w:tc>
      </w:tr>
      <w:tr>
        <w:tc>
          <w:tcPr>
            <w:tcW w:type="dxa" w:w="8640"/>
          </w:tcPr>
          <w:p>
            <w:r>
              <w:t>编剧: 侯金平</w:t>
            </w:r>
          </w:p>
        </w:tc>
      </w:tr>
      <w:tr>
        <w:tc>
          <w:tcPr>
            <w:tcW w:type="dxa" w:w="8640"/>
          </w:tcPr>
          <w:p>
            <w:r>
              <w:t>备案单位: 重庆万峰影视文化传媒有限公司</w:t>
            </w:r>
          </w:p>
        </w:tc>
      </w:tr>
      <w:tr>
        <w:tc>
          <w:tcPr>
            <w:tcW w:type="dxa" w:w="8640"/>
          </w:tcPr>
          <w:p>
            <w:r>
              <w:t>类别：故事影片，年代：当代</w:t>
            </w:r>
          </w:p>
        </w:tc>
      </w:tr>
      <w:tr>
        <w:tc>
          <w:tcPr>
            <w:tcW w:type="dxa" w:w="8640"/>
          </w:tcPr>
          <w:p>
            <w:r>
              <w:t>环境/氛围/人物/事件/情感：都市 励志 青年 奋斗 爱情</w:t>
            </w:r>
          </w:p>
        </w:tc>
      </w:tr>
      <w:tr>
        <w:tc>
          <w:tcPr>
            <w:tcW w:type="dxa" w:w="8640"/>
          </w:tcPr>
          <w:p>
            <w:r>
              <w:t>富家小姐魏诗雅与功夫小子龙千生的邻里爱情，两人家庭悬殊，情敌的阻碍和父母的反对，双方客服坎坷丢掉思想包袱珍惜爱情，奋斗的路上让魏诗雅成功逆袭成为女强人。</w:t>
            </w:r>
          </w:p>
        </w:tc>
      </w:tr>
      <w:tr>
        <w:tc>
          <w:tcPr>
            <w:tcW w:type="dxa" w:w="8640"/>
          </w:tcPr>
          <w:p>
            <w:r/>
          </w:p>
        </w:tc>
      </w:tr>
      <w:tr>
        <w:tc>
          <w:tcPr>
            <w:tcW w:type="dxa" w:w="8640"/>
          </w:tcPr>
          <w:p>
            <w:r>
              <w:t>[61] 《老子城》</w:t>
            </w:r>
          </w:p>
        </w:tc>
      </w:tr>
      <w:tr>
        <w:tc>
          <w:tcPr>
            <w:tcW w:type="dxa" w:w="8640"/>
          </w:tcPr>
          <w:p>
            <w:r>
              <w:t>编剧: 赵一清</w:t>
            </w:r>
          </w:p>
        </w:tc>
      </w:tr>
      <w:tr>
        <w:tc>
          <w:tcPr>
            <w:tcW w:type="dxa" w:w="8640"/>
          </w:tcPr>
          <w:p>
            <w:r>
              <w:t>其它作品：《理想与爱情》、《圣爱》、《美女的好朋友》</w:t>
            </w:r>
          </w:p>
        </w:tc>
      </w:tr>
      <w:tr>
        <w:tc>
          <w:tcPr>
            <w:tcW w:type="dxa" w:w="8640"/>
          </w:tcPr>
          <w:p>
            <w:r>
              <w:t>备案单位: 北京电影宫文化传媒有限公司</w:t>
            </w:r>
          </w:p>
        </w:tc>
      </w:tr>
      <w:tr>
        <w:tc>
          <w:tcPr>
            <w:tcW w:type="dxa" w:w="8640"/>
          </w:tcPr>
          <w:p>
            <w:r>
              <w:t>类别：故事影片，年代：当代</w:t>
            </w:r>
          </w:p>
        </w:tc>
      </w:tr>
      <w:tr>
        <w:tc>
          <w:tcPr>
            <w:tcW w:type="dxa" w:w="8640"/>
          </w:tcPr>
          <w:p>
            <w:r>
              <w:t>环境/氛围/人物/事件/情感：都市 科幻 儿童 守护 友情</w:t>
            </w:r>
          </w:p>
        </w:tc>
      </w:tr>
      <w:tr>
        <w:tc>
          <w:tcPr>
            <w:tcW w:type="dxa" w:w="8640"/>
          </w:tcPr>
          <w:p>
            <w:r>
              <w:t>十二个勇敢而富有爱心的少年儿童，遇到前来帮助人类保护环境的地球童子，彼此建立友谊的过程中，孩子们更加明白了环境保护重要性，并前往深山制止一起破坏环境的非法采矿行为，拯救了地球童子。</w:t>
            </w:r>
          </w:p>
        </w:tc>
      </w:tr>
      <w:tr>
        <w:tc>
          <w:tcPr>
            <w:tcW w:type="dxa" w:w="8640"/>
          </w:tcPr>
          <w:p>
            <w:r/>
          </w:p>
        </w:tc>
      </w:tr>
      <w:tr>
        <w:tc>
          <w:tcPr>
            <w:tcW w:type="dxa" w:w="8640"/>
          </w:tcPr>
          <w:p>
            <w:r>
              <w:t>[62] 《护宝计划》</w:t>
            </w:r>
          </w:p>
        </w:tc>
      </w:tr>
      <w:tr>
        <w:tc>
          <w:tcPr>
            <w:tcW w:type="dxa" w:w="8640"/>
          </w:tcPr>
          <w:p>
            <w:r>
              <w:t>编剧: 李志文</w:t>
            </w:r>
          </w:p>
        </w:tc>
      </w:tr>
      <w:tr>
        <w:tc>
          <w:tcPr>
            <w:tcW w:type="dxa" w:w="8640"/>
          </w:tcPr>
          <w:p>
            <w:r>
              <w:t>其它作品：《看见光》、《来不及告白》</w:t>
            </w:r>
          </w:p>
        </w:tc>
      </w:tr>
      <w:tr>
        <w:tc>
          <w:tcPr>
            <w:tcW w:type="dxa" w:w="8640"/>
          </w:tcPr>
          <w:p>
            <w:r>
              <w:t>备案单位: 北京麦博瑞影业有限公司</w:t>
            </w:r>
          </w:p>
        </w:tc>
      </w:tr>
      <w:tr>
        <w:tc>
          <w:tcPr>
            <w:tcW w:type="dxa" w:w="8640"/>
          </w:tcPr>
          <w:p>
            <w:r>
              <w:t>类别：故事影片，年代：当代</w:t>
            </w:r>
          </w:p>
        </w:tc>
      </w:tr>
      <w:tr>
        <w:tc>
          <w:tcPr>
            <w:tcW w:type="dxa" w:w="8640"/>
          </w:tcPr>
          <w:p>
            <w:r>
              <w:t>环境/氛围/人物/事件/情感：都市 喜剧 青年 守护 友情</w:t>
            </w:r>
          </w:p>
        </w:tc>
      </w:tr>
      <w:tr>
        <w:tc>
          <w:tcPr>
            <w:tcW w:type="dxa" w:w="8640"/>
          </w:tcPr>
          <w:p>
            <w:r>
              <w:t>汽修工牛二无意中捡到一个古董聚宝盆，本想献给国家，但是却被居心叵测之人骗走，为了不让古董流失国外，牛二带着好友想办法夺回宝物的同时意外摧毁了一个制造假冒古董的犯罪窝点，引发出一系列错综复杂的夺宝闹剧。</w:t>
            </w:r>
          </w:p>
        </w:tc>
      </w:tr>
      <w:tr>
        <w:tc>
          <w:tcPr>
            <w:tcW w:type="dxa" w:w="8640"/>
          </w:tcPr>
          <w:p>
            <w:r/>
          </w:p>
        </w:tc>
      </w:tr>
      <w:tr>
        <w:tc>
          <w:tcPr>
            <w:tcW w:type="dxa" w:w="8640"/>
          </w:tcPr>
          <w:p>
            <w:r>
              <w:t>[63] 《尘与血》</w:t>
            </w:r>
          </w:p>
        </w:tc>
      </w:tr>
      <w:tr>
        <w:tc>
          <w:tcPr>
            <w:tcW w:type="dxa" w:w="8640"/>
          </w:tcPr>
          <w:p>
            <w:r>
              <w:t>编剧: 张志强</w:t>
            </w:r>
          </w:p>
        </w:tc>
      </w:tr>
      <w:tr>
        <w:tc>
          <w:tcPr>
            <w:tcW w:type="dxa" w:w="8640"/>
          </w:tcPr>
          <w:p>
            <w:r>
              <w:t>其它作品：《那海》、《踏浪逐梦》、《南风》、《清风亭》、《克尔记忆》</w:t>
            </w:r>
          </w:p>
        </w:tc>
      </w:tr>
      <w:tr>
        <w:tc>
          <w:tcPr>
            <w:tcW w:type="dxa" w:w="8640"/>
          </w:tcPr>
          <w:p>
            <w:r>
              <w:t>备案单位: 甘肃龙门影业有限公司、广州北回归线影业有限公司</w:t>
            </w:r>
          </w:p>
        </w:tc>
      </w:tr>
      <w:tr>
        <w:tc>
          <w:tcPr>
            <w:tcW w:type="dxa" w:w="8640"/>
          </w:tcPr>
          <w:p>
            <w:r>
              <w:br/>
              <w:t>备案单位近期推出的其它影片：《孤独的守望者》</w:t>
            </w:r>
          </w:p>
        </w:tc>
      </w:tr>
      <w:tr>
        <w:tc>
          <w:tcPr>
            <w:tcW w:type="dxa" w:w="8640"/>
          </w:tcPr>
          <w:p>
            <w:r>
              <w:t>类别：故事影片，年代：当代</w:t>
            </w:r>
          </w:p>
        </w:tc>
      </w:tr>
      <w:tr>
        <w:tc>
          <w:tcPr>
            <w:tcW w:type="dxa" w:w="8640"/>
          </w:tcPr>
          <w:p>
            <w:r>
              <w:t>环境/氛围/人物/事件/情感：乡村 思考 家人 守护 友情</w:t>
            </w:r>
          </w:p>
        </w:tc>
      </w:tr>
      <w:tr>
        <w:tc>
          <w:tcPr>
            <w:tcW w:type="dxa" w:w="8640"/>
          </w:tcPr>
          <w:p>
            <w:r>
              <w:t>祖先的三十功名尘与土,八千里路云和月，家族中落的李姜图，因童年的一次意外，导致李凌风去世，为了内心救赎，守护家乡五十多年，整理家乡祖先的族谱和故事传说，李姜图释怀与几个挚友心结，传承着父辈精神和故事。</w:t>
            </w:r>
          </w:p>
        </w:tc>
      </w:tr>
      <w:tr>
        <w:tc>
          <w:tcPr>
            <w:tcW w:type="dxa" w:w="8640"/>
          </w:tcPr>
          <w:p>
            <w:r/>
          </w:p>
        </w:tc>
      </w:tr>
      <w:tr>
        <w:tc>
          <w:tcPr>
            <w:tcW w:type="dxa" w:w="8640"/>
          </w:tcPr>
          <w:p>
            <w:r>
              <w:t>[64] 《四果骑士》</w:t>
            </w:r>
          </w:p>
        </w:tc>
      </w:tr>
      <w:tr>
        <w:tc>
          <w:tcPr>
            <w:tcW w:type="dxa" w:w="8640"/>
          </w:tcPr>
          <w:p>
            <w:r>
              <w:t>编剧: 王特</w:t>
            </w:r>
          </w:p>
        </w:tc>
      </w:tr>
      <w:tr>
        <w:tc>
          <w:tcPr>
            <w:tcW w:type="dxa" w:w="8640"/>
          </w:tcPr>
          <w:p>
            <w:r>
              <w:t>其它作品：《窝牛饭庄》、《平家三兄妹》</w:t>
            </w:r>
          </w:p>
        </w:tc>
      </w:tr>
      <w:tr>
        <w:tc>
          <w:tcPr>
            <w:tcW w:type="dxa" w:w="8640"/>
          </w:tcPr>
          <w:p>
            <w:r>
              <w:t>备案单位: 广州龙子心文化传播有限公司</w:t>
            </w:r>
          </w:p>
        </w:tc>
      </w:tr>
      <w:tr>
        <w:tc>
          <w:tcPr>
            <w:tcW w:type="dxa" w:w="8640"/>
          </w:tcPr>
          <w:p>
            <w:r>
              <w:t>类别：故事影片，年代：当代</w:t>
            </w:r>
          </w:p>
        </w:tc>
      </w:tr>
      <w:tr>
        <w:tc>
          <w:tcPr>
            <w:tcW w:type="dxa" w:w="8640"/>
          </w:tcPr>
          <w:p>
            <w:r>
              <w:t>环境/氛围/人物/事件/情感：古城 励志 青年 守护 友情</w:t>
            </w:r>
          </w:p>
        </w:tc>
      </w:tr>
      <w:tr>
        <w:tc>
          <w:tcPr>
            <w:tcW w:type="dxa" w:w="8640"/>
          </w:tcPr>
          <w:p>
            <w:r>
              <w:t>古城老街，老海凭一碗“四果汤”闻名四方。黑心开发商鹿姨设计刁难老海，只为拆迁老街。古烈等四名外卖骑手挺身而出，用自己的努力完成了万单外卖的不可能任务，保住了老街老店，也留住了几代人的回忆。</w:t>
            </w:r>
          </w:p>
        </w:tc>
      </w:tr>
      <w:tr>
        <w:tc>
          <w:tcPr>
            <w:tcW w:type="dxa" w:w="8640"/>
          </w:tcPr>
          <w:p>
            <w:r/>
          </w:p>
        </w:tc>
      </w:tr>
      <w:tr>
        <w:tc>
          <w:tcPr>
            <w:tcW w:type="dxa" w:w="8640"/>
          </w:tcPr>
          <w:p>
            <w:r>
              <w:t>[65] 《八卦城》</w:t>
            </w:r>
          </w:p>
        </w:tc>
      </w:tr>
      <w:tr>
        <w:tc>
          <w:tcPr>
            <w:tcW w:type="dxa" w:w="8640"/>
          </w:tcPr>
          <w:p>
            <w:r>
              <w:t>编剧: 孙华中</w:t>
            </w:r>
          </w:p>
        </w:tc>
      </w:tr>
      <w:tr>
        <w:tc>
          <w:tcPr>
            <w:tcW w:type="dxa" w:w="8640"/>
          </w:tcPr>
          <w:p>
            <w:r>
              <w:t>其它作品：《一别经年》、《一条枪》、《阴谋背后》、《萌犬大盗》</w:t>
            </w:r>
          </w:p>
        </w:tc>
      </w:tr>
      <w:tr>
        <w:tc>
          <w:tcPr>
            <w:tcW w:type="dxa" w:w="8640"/>
          </w:tcPr>
          <w:p>
            <w:r>
              <w:t>备案单位: 青海璀璨影视文化传媒有限公司</w:t>
            </w:r>
          </w:p>
        </w:tc>
      </w:tr>
      <w:tr>
        <w:tc>
          <w:tcPr>
            <w:tcW w:type="dxa" w:w="8640"/>
          </w:tcPr>
          <w:p>
            <w:r>
              <w:t>类别：故事影片，年代：当代</w:t>
            </w:r>
          </w:p>
        </w:tc>
      </w:tr>
      <w:tr>
        <w:tc>
          <w:tcPr>
            <w:tcW w:type="dxa" w:w="8640"/>
          </w:tcPr>
          <w:p>
            <w:r>
              <w:t>环境/氛围/人物/事件/情感：都市 喜剧 青年 守护 友情</w:t>
            </w:r>
          </w:p>
        </w:tc>
      </w:tr>
      <w:tr>
        <w:tc>
          <w:tcPr>
            <w:tcW w:type="dxa" w:w="8640"/>
          </w:tcPr>
          <w:p>
            <w:r>
              <w:t>为重振古董园，会长借来古董赝品办展，阴差阳错赝品竟被换成了真品。古董奸商、假警察、古董大盗、江湖骗子等几波目的不同的人围绕真假古董上演了一场荒诞闹剧。</w:t>
            </w:r>
          </w:p>
        </w:tc>
      </w:tr>
      <w:tr>
        <w:tc>
          <w:tcPr>
            <w:tcW w:type="dxa" w:w="8640"/>
          </w:tcPr>
          <w:p>
            <w:r/>
          </w:p>
        </w:tc>
      </w:tr>
      <w:tr>
        <w:tc>
          <w:tcPr>
            <w:tcW w:type="dxa" w:w="8640"/>
          </w:tcPr>
          <w:p>
            <w:r>
              <w:t>[66] 《时速一百》</w:t>
            </w:r>
          </w:p>
        </w:tc>
      </w:tr>
      <w:tr>
        <w:tc>
          <w:tcPr>
            <w:tcW w:type="dxa" w:w="8640"/>
          </w:tcPr>
          <w:p>
            <w:r>
              <w:t>编剧: 孟广顺、张梓尧</w:t>
            </w:r>
          </w:p>
        </w:tc>
      </w:tr>
      <w:tr>
        <w:tc>
          <w:tcPr>
            <w:tcW w:type="dxa" w:w="8640"/>
          </w:tcPr>
          <w:p>
            <w:r>
              <w:t>备案单位: 甘肃鼎级华彩影业有限公司</w:t>
            </w:r>
          </w:p>
        </w:tc>
      </w:tr>
      <w:tr>
        <w:tc>
          <w:tcPr>
            <w:tcW w:type="dxa" w:w="8640"/>
          </w:tcPr>
          <w:p>
            <w:r>
              <w:br/>
              <w:t>备案单位近期推出的其它影片：《高铁作证》</w:t>
            </w:r>
          </w:p>
        </w:tc>
      </w:tr>
      <w:tr>
        <w:tc>
          <w:tcPr>
            <w:tcW w:type="dxa" w:w="8640"/>
          </w:tcPr>
          <w:p>
            <w:r>
              <w:t>类别：故事影片，年代：当代</w:t>
            </w:r>
          </w:p>
        </w:tc>
      </w:tr>
      <w:tr>
        <w:tc>
          <w:tcPr>
            <w:tcW w:type="dxa" w:w="8640"/>
          </w:tcPr>
          <w:p>
            <w:r>
              <w:t>环境/氛围/人物/事件/情感：旅途 思考 青少 寻亲 亲情</w:t>
            </w:r>
          </w:p>
        </w:tc>
      </w:tr>
      <w:tr>
        <w:tc>
          <w:tcPr>
            <w:tcW w:type="dxa" w:w="8640"/>
          </w:tcPr>
          <w:p>
            <w:r>
              <w:t>一名失去儿子的女列车员李丽萍，在列车上偶遇小毛贼“阿达”，因无票无身份证，引起大家注意，得知孩子是要去成都寻找失联的父亲，刚失去孩子的李丽萍主动提出工作结束护送他去找爸爸，一路上相互治愈的故事</w:t>
            </w:r>
          </w:p>
        </w:tc>
      </w:tr>
      <w:tr>
        <w:tc>
          <w:tcPr>
            <w:tcW w:type="dxa" w:w="8640"/>
          </w:tcPr>
          <w:p>
            <w:r/>
          </w:p>
        </w:tc>
      </w:tr>
      <w:tr>
        <w:tc>
          <w:tcPr>
            <w:tcW w:type="dxa" w:w="8640"/>
          </w:tcPr>
          <w:p>
            <w:r>
              <w:t>[67] 《给嫦娥的一封信》</w:t>
            </w:r>
          </w:p>
        </w:tc>
      </w:tr>
      <w:tr>
        <w:tc>
          <w:tcPr>
            <w:tcW w:type="dxa" w:w="8640"/>
          </w:tcPr>
          <w:p>
            <w:r>
              <w:t>编剧: 赵笑晨、梁本熙</w:t>
            </w:r>
          </w:p>
        </w:tc>
      </w:tr>
      <w:tr>
        <w:tc>
          <w:tcPr>
            <w:tcW w:type="dxa" w:w="8640"/>
          </w:tcPr>
          <w:p>
            <w:r>
              <w:t>备案单位: 江苏微微笑影视文化传媒有限公司</w:t>
            </w:r>
          </w:p>
        </w:tc>
      </w:tr>
      <w:tr>
        <w:tc>
          <w:tcPr>
            <w:tcW w:type="dxa" w:w="8640"/>
          </w:tcPr>
          <w:p>
            <w:r>
              <w:t>类别：故事影片，年代：当代</w:t>
            </w:r>
          </w:p>
        </w:tc>
      </w:tr>
      <w:tr>
        <w:tc>
          <w:tcPr>
            <w:tcW w:type="dxa" w:w="8640"/>
          </w:tcPr>
          <w:p>
            <w:r>
              <w:t>环境/氛围/人物/事件/情感：旅途 思考 青少 寻亲 亲情</w:t>
            </w:r>
          </w:p>
        </w:tc>
      </w:tr>
      <w:tr>
        <w:tc>
          <w:tcPr>
            <w:tcW w:type="dxa" w:w="8640"/>
          </w:tcPr>
          <w:p>
            <w:r>
              <w:t>农村男孩田正，为救父,在亲人帮助下,踏上寻找妈妈的路途。天真善良的田正打破一路上他遇到的各形各色的成人世界的处事规则，改变了事情发展的轨迹，发人深省。</w:t>
            </w:r>
          </w:p>
        </w:tc>
      </w:tr>
      <w:tr>
        <w:tc>
          <w:tcPr>
            <w:tcW w:type="dxa" w:w="8640"/>
          </w:tcPr>
          <w:p>
            <w:r/>
          </w:p>
        </w:tc>
      </w:tr>
      <w:tr>
        <w:tc>
          <w:tcPr>
            <w:tcW w:type="dxa" w:w="8640"/>
          </w:tcPr>
          <w:p>
            <w:r>
              <w:t>[68] 《女娃的芦笙》</w:t>
            </w:r>
          </w:p>
        </w:tc>
      </w:tr>
      <w:tr>
        <w:tc>
          <w:tcPr>
            <w:tcW w:type="dxa" w:w="8640"/>
          </w:tcPr>
          <w:p>
            <w:r>
              <w:t>编剧: 穆金鑫</w:t>
            </w:r>
          </w:p>
        </w:tc>
      </w:tr>
      <w:tr>
        <w:tc>
          <w:tcPr>
            <w:tcW w:type="dxa" w:w="8640"/>
          </w:tcPr>
          <w:p>
            <w:r>
              <w:t>备案单位: 北京红果红啦文化传媒有限公司</w:t>
            </w:r>
          </w:p>
        </w:tc>
      </w:tr>
      <w:tr>
        <w:tc>
          <w:tcPr>
            <w:tcW w:type="dxa" w:w="8640"/>
          </w:tcPr>
          <w:p>
            <w:r>
              <w:t>类别：故事影片，年代：当代</w:t>
            </w:r>
          </w:p>
        </w:tc>
      </w:tr>
      <w:tr>
        <w:tc>
          <w:tcPr>
            <w:tcW w:type="dxa" w:w="8640"/>
          </w:tcPr>
          <w:p>
            <w:r>
              <w:t>环境/氛围/人物/事件/情感：乡村 励志 青年 成长 家国</w:t>
            </w:r>
          </w:p>
        </w:tc>
      </w:tr>
      <w:tr>
        <w:tc>
          <w:tcPr>
            <w:tcW w:type="dxa" w:w="8640"/>
          </w:tcPr>
          <w:p>
            <w:r>
              <w:t>本片讲述支边教师吴桃花来到侗寨，用真心和汗水让贫困山区的侗族女娃们学会了芦笙，成为非物质文化遗产的传承人。在当地教育部门的关心和帮助下，最终吴桃花的女娃们都考上了高中改变命运的故事。</w:t>
            </w:r>
          </w:p>
        </w:tc>
      </w:tr>
      <w:tr>
        <w:tc>
          <w:tcPr>
            <w:tcW w:type="dxa" w:w="8640"/>
          </w:tcPr>
          <w:p>
            <w:r/>
          </w:p>
        </w:tc>
      </w:tr>
      <w:tr>
        <w:tc>
          <w:tcPr>
            <w:tcW w:type="dxa" w:w="8640"/>
          </w:tcPr>
          <w:p>
            <w:r>
              <w:t>[69] 《此致敬礼》</w:t>
            </w:r>
          </w:p>
        </w:tc>
      </w:tr>
      <w:tr>
        <w:tc>
          <w:tcPr>
            <w:tcW w:type="dxa" w:w="8640"/>
          </w:tcPr>
          <w:p>
            <w:r>
              <w:t>编剧: 李洪达</w:t>
            </w:r>
          </w:p>
        </w:tc>
      </w:tr>
      <w:tr>
        <w:tc>
          <w:tcPr>
            <w:tcW w:type="dxa" w:w="8640"/>
          </w:tcPr>
          <w:p>
            <w:r>
              <w:t>其它作品：《爱在咫尺天涯间》</w:t>
            </w:r>
          </w:p>
        </w:tc>
      </w:tr>
      <w:tr>
        <w:tc>
          <w:tcPr>
            <w:tcW w:type="dxa" w:w="8640"/>
          </w:tcPr>
          <w:p>
            <w:r>
              <w:t>备案单位: 北京画中宝影视文化有限公司</w:t>
            </w:r>
          </w:p>
        </w:tc>
      </w:tr>
      <w:tr>
        <w:tc>
          <w:tcPr>
            <w:tcW w:type="dxa" w:w="8640"/>
          </w:tcPr>
          <w:p>
            <w:r>
              <w:t>类别：故事影片，年代：当代</w:t>
            </w:r>
          </w:p>
        </w:tc>
      </w:tr>
      <w:tr>
        <w:tc>
          <w:tcPr>
            <w:tcW w:type="dxa" w:w="8640"/>
          </w:tcPr>
          <w:p>
            <w:r>
              <w:t>环境/氛围/人物/事件/情感：都市 思考 青年 成长 友情</w:t>
            </w:r>
          </w:p>
        </w:tc>
      </w:tr>
      <w:tr>
        <w:tc>
          <w:tcPr>
            <w:tcW w:type="dxa" w:w="8640"/>
          </w:tcPr>
          <w:p>
            <w:r>
              <w:t>讲述了二十世纪九十年代，一对少男少女，通过杂志“相识”，继而成为笔友，从中学到大学，从参加工作到结婚生育，始终未曾谋面，仅仅依靠写信交流，保持友情长达十几年，直至女方突遭车祸不幸去世的青春成长故事。</w:t>
            </w:r>
          </w:p>
        </w:tc>
      </w:tr>
      <w:tr>
        <w:tc>
          <w:tcPr>
            <w:tcW w:type="dxa" w:w="8640"/>
          </w:tcPr>
          <w:p>
            <w:r/>
          </w:p>
        </w:tc>
      </w:tr>
      <w:tr>
        <w:tc>
          <w:tcPr>
            <w:tcW w:type="dxa" w:w="8640"/>
          </w:tcPr>
          <w:p>
            <w:r>
              <w:t>[70] 《狗绳》</w:t>
            </w:r>
          </w:p>
        </w:tc>
      </w:tr>
      <w:tr>
        <w:tc>
          <w:tcPr>
            <w:tcW w:type="dxa" w:w="8640"/>
          </w:tcPr>
          <w:p>
            <w:r>
              <w:t>编剧: 韩赤飞</w:t>
            </w:r>
          </w:p>
        </w:tc>
      </w:tr>
      <w:tr>
        <w:tc>
          <w:tcPr>
            <w:tcW w:type="dxa" w:w="8640"/>
          </w:tcPr>
          <w:p>
            <w:r>
              <w:t>其它作品：《寻妹记》、《孤独的白驼羔》、《警犬斐迪》、《马骏》、《星星》、《酒儿》、《隐形的黑手》、《塔林夫日记》、《爱她爱它》、《欠债交响曲》</w:t>
            </w:r>
          </w:p>
        </w:tc>
      </w:tr>
      <w:tr>
        <w:tc>
          <w:tcPr>
            <w:tcW w:type="dxa" w:w="8640"/>
          </w:tcPr>
          <w:p>
            <w:r>
              <w:t>备案单位: 北京尚人创艺影视文化中心</w:t>
            </w:r>
          </w:p>
        </w:tc>
      </w:tr>
      <w:tr>
        <w:tc>
          <w:tcPr>
            <w:tcW w:type="dxa" w:w="8640"/>
          </w:tcPr>
          <w:p>
            <w:r>
              <w:br/>
              <w:t>备案单位近期推出的其它影片：《青春之骏》</w:t>
            </w:r>
          </w:p>
        </w:tc>
      </w:tr>
      <w:tr>
        <w:tc>
          <w:tcPr>
            <w:tcW w:type="dxa" w:w="8640"/>
          </w:tcPr>
          <w:p>
            <w:r>
              <w:t>类别：故事影片，年代：当代</w:t>
            </w:r>
          </w:p>
        </w:tc>
      </w:tr>
      <w:tr>
        <w:tc>
          <w:tcPr>
            <w:tcW w:type="dxa" w:w="8640"/>
          </w:tcPr>
          <w:p>
            <w:r>
              <w:t>环境/氛围/人物/事件/情感：都市 励志 儿童 成长 友情</w:t>
            </w:r>
          </w:p>
        </w:tc>
      </w:tr>
      <w:tr>
        <w:tc>
          <w:tcPr>
            <w:tcW w:type="dxa" w:w="8640"/>
          </w:tcPr>
          <w:p>
            <w:r>
              <w:t>电影描写了八岁的藏族女孩格桑梅朵在地震中失去了所有的亲人，因巨大的心理创伤而失语，并失去对过去所 有的美好记忆。在西宁来的“结对”小伙伴、电视台女记者及红十字会心理医生的帮助下，最终格桑梅朵走出了绝望</w:t>
            </w:r>
          </w:p>
        </w:tc>
      </w:tr>
      <w:tr>
        <w:tc>
          <w:tcPr>
            <w:tcW w:type="dxa" w:w="8640"/>
          </w:tcPr>
          <w:p>
            <w:r/>
          </w:p>
        </w:tc>
      </w:tr>
      <w:tr>
        <w:tc>
          <w:tcPr>
            <w:tcW w:type="dxa" w:w="8640"/>
          </w:tcPr>
          <w:p>
            <w:r>
              <w:t>[71] 《神蛋联队》</w:t>
            </w:r>
          </w:p>
        </w:tc>
      </w:tr>
      <w:tr>
        <w:tc>
          <w:tcPr>
            <w:tcW w:type="dxa" w:w="8640"/>
          </w:tcPr>
          <w:p>
            <w:r>
              <w:t>编剧: 宋赞</w:t>
            </w:r>
          </w:p>
        </w:tc>
      </w:tr>
      <w:tr>
        <w:tc>
          <w:tcPr>
            <w:tcW w:type="dxa" w:w="8640"/>
          </w:tcPr>
          <w:p>
            <w:r>
              <w:t>其它作品：《善意无畏》</w:t>
            </w:r>
          </w:p>
        </w:tc>
      </w:tr>
      <w:tr>
        <w:tc>
          <w:tcPr>
            <w:tcW w:type="dxa" w:w="8640"/>
          </w:tcPr>
          <w:p>
            <w:r>
              <w:t>备案单位: 天雄影业（北京）有限公司</w:t>
            </w:r>
          </w:p>
        </w:tc>
      </w:tr>
      <w:tr>
        <w:tc>
          <w:tcPr>
            <w:tcW w:type="dxa" w:w="8640"/>
          </w:tcPr>
          <w:p>
            <w:r>
              <w:t>类别：故事影片，年代：当代</w:t>
            </w:r>
          </w:p>
        </w:tc>
      </w:tr>
      <w:tr>
        <w:tc>
          <w:tcPr>
            <w:tcW w:type="dxa" w:w="8640"/>
          </w:tcPr>
          <w:p>
            <w:r>
              <w:t>环境/氛围/人物/事件/情感：乡村 励志 儿童 成长 友情</w:t>
            </w:r>
          </w:p>
        </w:tc>
      </w:tr>
      <w:tr>
        <w:tc>
          <w:tcPr>
            <w:tcW w:type="dxa" w:w="8640"/>
          </w:tcPr>
          <w:p>
            <w:r>
              <w:t>一部温馨感人，关于大爱与奉献的儿童体育电影，一位援藏教师与边远牧区孩子们克服重重困难追逐足球梦想，并共同成长的励志故事。</w:t>
            </w:r>
          </w:p>
        </w:tc>
      </w:tr>
      <w:tr>
        <w:tc>
          <w:tcPr>
            <w:tcW w:type="dxa" w:w="8640"/>
          </w:tcPr>
          <w:p>
            <w:r/>
          </w:p>
        </w:tc>
      </w:tr>
      <w:tr>
        <w:tc>
          <w:tcPr>
            <w:tcW w:type="dxa" w:w="8640"/>
          </w:tcPr>
          <w:p>
            <w:r>
              <w:t>[72] 《现代骑士》</w:t>
            </w:r>
          </w:p>
        </w:tc>
      </w:tr>
      <w:tr>
        <w:tc>
          <w:tcPr>
            <w:tcW w:type="dxa" w:w="8640"/>
          </w:tcPr>
          <w:p>
            <w:r>
              <w:t>编剧: 安艳宏</w:t>
            </w:r>
          </w:p>
        </w:tc>
      </w:tr>
      <w:tr>
        <w:tc>
          <w:tcPr>
            <w:tcW w:type="dxa" w:w="8640"/>
          </w:tcPr>
          <w:p>
            <w:r>
              <w:t>备案单位: 广东金剧会影视传媒有限公司</w:t>
            </w:r>
          </w:p>
        </w:tc>
      </w:tr>
      <w:tr>
        <w:tc>
          <w:tcPr>
            <w:tcW w:type="dxa" w:w="8640"/>
          </w:tcPr>
          <w:p>
            <w:r>
              <w:t>类别：故事影片，年代：当代</w:t>
            </w:r>
          </w:p>
        </w:tc>
      </w:tr>
      <w:tr>
        <w:tc>
          <w:tcPr>
            <w:tcW w:type="dxa" w:w="8640"/>
          </w:tcPr>
          <w:p>
            <w:r>
              <w:t>环境/氛围/人物/事件/情感：都市 励志 青年 成长 亲情</w:t>
            </w:r>
          </w:p>
        </w:tc>
      </w:tr>
      <w:tr>
        <w:tc>
          <w:tcPr>
            <w:tcW w:type="dxa" w:w="8640"/>
          </w:tcPr>
          <w:p>
            <w:r>
              <w:t>缺少公德心、从来不工作的富二代苗查理除了玩乐、泡妞和画画，无其他技能。他在父亲跳楼，家里破产后，因情商低找不到其他工作，沦为外卖骑手，却重新认识了自己、朋友和社会，并有了骑士之悲悯精神和意外收获。</w:t>
            </w:r>
          </w:p>
        </w:tc>
      </w:tr>
      <w:tr>
        <w:tc>
          <w:tcPr>
            <w:tcW w:type="dxa" w:w="8640"/>
          </w:tcPr>
          <w:p>
            <w:r/>
          </w:p>
        </w:tc>
      </w:tr>
      <w:tr>
        <w:tc>
          <w:tcPr>
            <w:tcW w:type="dxa" w:w="8640"/>
          </w:tcPr>
          <w:p>
            <w:r>
              <w:t>[73] 《黔路是归途》</w:t>
            </w:r>
          </w:p>
        </w:tc>
      </w:tr>
      <w:tr>
        <w:tc>
          <w:tcPr>
            <w:tcW w:type="dxa" w:w="8640"/>
          </w:tcPr>
          <w:p>
            <w:r>
              <w:t>编剧: 龚小荣</w:t>
            </w:r>
          </w:p>
        </w:tc>
      </w:tr>
      <w:tr>
        <w:tc>
          <w:tcPr>
            <w:tcW w:type="dxa" w:w="8640"/>
          </w:tcPr>
          <w:p>
            <w:r>
              <w:t>备案单位: 贵州梦雨影文化传媒有限公司</w:t>
            </w:r>
          </w:p>
        </w:tc>
      </w:tr>
      <w:tr>
        <w:tc>
          <w:tcPr>
            <w:tcW w:type="dxa" w:w="8640"/>
          </w:tcPr>
          <w:p>
            <w:r>
              <w:t>类别：故事影片，年代：当代</w:t>
            </w:r>
          </w:p>
        </w:tc>
      </w:tr>
      <w:tr>
        <w:tc>
          <w:tcPr>
            <w:tcW w:type="dxa" w:w="8640"/>
          </w:tcPr>
          <w:p>
            <w:r>
              <w:t>环境/氛围/人物/事件/情感：乡村 励志 青年 成长 亲情</w:t>
            </w:r>
          </w:p>
        </w:tc>
      </w:tr>
      <w:tr>
        <w:tc>
          <w:tcPr>
            <w:tcW w:type="dxa" w:w="8640"/>
          </w:tcPr>
          <w:p>
            <w:r>
              <w:t>1978年5月的一个雷雨交加的夜晚，一名体弱瘦小的男婴在一个偏远的大山里降临人间——他叫能华。一个已有三男二女的农村家庭增添了第一个超生人口。从此，能华踏上坎坷曲折的人生之路。</w:t>
            </w:r>
          </w:p>
        </w:tc>
      </w:tr>
      <w:tr>
        <w:tc>
          <w:tcPr>
            <w:tcW w:type="dxa" w:w="8640"/>
          </w:tcPr>
          <w:p>
            <w:r/>
          </w:p>
        </w:tc>
      </w:tr>
      <w:tr>
        <w:tc>
          <w:tcPr>
            <w:tcW w:type="dxa" w:w="8640"/>
          </w:tcPr>
          <w:p>
            <w:r>
              <w:t>[74] 《天使之耳》</w:t>
            </w:r>
          </w:p>
        </w:tc>
      </w:tr>
      <w:tr>
        <w:tc>
          <w:tcPr>
            <w:tcW w:type="dxa" w:w="8640"/>
          </w:tcPr>
          <w:p>
            <w:r>
              <w:t>编剧: 吴刚</w:t>
            </w:r>
          </w:p>
        </w:tc>
      </w:tr>
      <w:tr>
        <w:tc>
          <w:tcPr>
            <w:tcW w:type="dxa" w:w="8640"/>
          </w:tcPr>
          <w:p>
            <w:r>
              <w:t>其它作品：《血色黄梅分外香》、《三张借条》、《离海最远的孩子》、《禁止吸烟》</w:t>
            </w:r>
          </w:p>
        </w:tc>
      </w:tr>
      <w:tr>
        <w:tc>
          <w:tcPr>
            <w:tcW w:type="dxa" w:w="8640"/>
          </w:tcPr>
          <w:p>
            <w:r>
              <w:t>备案单位: 贵州磐琉文化传媒有限公司</w:t>
            </w:r>
          </w:p>
        </w:tc>
      </w:tr>
      <w:tr>
        <w:tc>
          <w:tcPr>
            <w:tcW w:type="dxa" w:w="8640"/>
          </w:tcPr>
          <w:p>
            <w:r>
              <w:t>类别：故事影片，年代：当代</w:t>
            </w:r>
          </w:p>
        </w:tc>
      </w:tr>
      <w:tr>
        <w:tc>
          <w:tcPr>
            <w:tcW w:type="dxa" w:w="8640"/>
          </w:tcPr>
          <w:p>
            <w:r>
              <w:t>环境/氛围/人物/事件/情感：都市 危难 青年 成长 亲情</w:t>
            </w:r>
          </w:p>
        </w:tc>
      </w:tr>
      <w:tr>
        <w:tc>
          <w:tcPr>
            <w:tcW w:type="dxa" w:w="8640"/>
          </w:tcPr>
          <w:p>
            <w:r>
              <w:t>深夜，盲女晓枫与父亲发生严重车祸。肇事者付佳以躲避电动车为由否认了闯红灯行为。可因为缺失视频证据和目击证人使案件陷入瓶颈。这时，晓枫以她过人的感知力和听力开始帮助警方探寻案件的真相......</w:t>
            </w:r>
          </w:p>
        </w:tc>
      </w:tr>
      <w:tr>
        <w:tc>
          <w:tcPr>
            <w:tcW w:type="dxa" w:w="8640"/>
          </w:tcPr>
          <w:p>
            <w:r/>
          </w:p>
        </w:tc>
      </w:tr>
      <w:tr>
        <w:tc>
          <w:tcPr>
            <w:tcW w:type="dxa" w:w="8640"/>
          </w:tcPr>
          <w:p>
            <w:r>
              <w:t>[75] 《挚爱无声》</w:t>
            </w:r>
          </w:p>
        </w:tc>
      </w:tr>
      <w:tr>
        <w:tc>
          <w:tcPr>
            <w:tcW w:type="dxa" w:w="8640"/>
          </w:tcPr>
          <w:p>
            <w:r>
              <w:t>编剧: 方展</w:t>
            </w:r>
          </w:p>
        </w:tc>
      </w:tr>
      <w:tr>
        <w:tc>
          <w:tcPr>
            <w:tcW w:type="dxa" w:w="8640"/>
          </w:tcPr>
          <w:p>
            <w:r>
              <w:t>其它作品：《阿秀的春天》、《疯狂迷局》</w:t>
            </w:r>
          </w:p>
        </w:tc>
      </w:tr>
      <w:tr>
        <w:tc>
          <w:tcPr>
            <w:tcW w:type="dxa" w:w="8640"/>
          </w:tcPr>
          <w:p>
            <w:r>
              <w:t>备案单位: 贵州宇晨电影文化有限公司</w:t>
            </w:r>
          </w:p>
        </w:tc>
      </w:tr>
      <w:tr>
        <w:tc>
          <w:tcPr>
            <w:tcW w:type="dxa" w:w="8640"/>
          </w:tcPr>
          <w:p>
            <w:r>
              <w:t>类别：故事影片，年代：当代</w:t>
            </w:r>
          </w:p>
        </w:tc>
      </w:tr>
      <w:tr>
        <w:tc>
          <w:tcPr>
            <w:tcW w:type="dxa" w:w="8640"/>
          </w:tcPr>
          <w:p>
            <w:r>
              <w:t>环境/氛围/人物/事件/情感：都市 励志 青年 成长 亲情</w:t>
            </w:r>
          </w:p>
        </w:tc>
      </w:tr>
      <w:tr>
        <w:tc>
          <w:tcPr>
            <w:tcW w:type="dxa" w:w="8640"/>
          </w:tcPr>
          <w:p>
            <w:r>
              <w:t>该片讲述：消防站长陈默与妻子韩冰婚姻濒临破裂时，商场发生火灾，被困在废墟里的韩冰与指挥救援的陈默心有灵犀，巧妙配合，最终成功排除了险情，救出了所有被困人员的故事。</w:t>
            </w:r>
          </w:p>
        </w:tc>
      </w:tr>
      <w:tr>
        <w:tc>
          <w:tcPr>
            <w:tcW w:type="dxa" w:w="8640"/>
          </w:tcPr>
          <w:p>
            <w:r/>
          </w:p>
        </w:tc>
      </w:tr>
      <w:tr>
        <w:tc>
          <w:tcPr>
            <w:tcW w:type="dxa" w:w="8640"/>
          </w:tcPr>
          <w:p>
            <w:r>
              <w:t>[76] 《极光》</w:t>
            </w:r>
          </w:p>
        </w:tc>
      </w:tr>
      <w:tr>
        <w:tc>
          <w:tcPr>
            <w:tcW w:type="dxa" w:w="8640"/>
          </w:tcPr>
          <w:p>
            <w:r>
              <w:t>编剧: 王一程</w:t>
            </w:r>
          </w:p>
        </w:tc>
      </w:tr>
      <w:tr>
        <w:tc>
          <w:tcPr>
            <w:tcW w:type="dxa" w:w="8640"/>
          </w:tcPr>
          <w:p>
            <w:r>
              <w:t>备案单位: 黑龙江麦田影业有限公司</w:t>
            </w:r>
          </w:p>
        </w:tc>
      </w:tr>
      <w:tr>
        <w:tc>
          <w:tcPr>
            <w:tcW w:type="dxa" w:w="8640"/>
          </w:tcPr>
          <w:p>
            <w:r>
              <w:t>类别：故事影片，年代：当代</w:t>
            </w:r>
          </w:p>
        </w:tc>
      </w:tr>
      <w:tr>
        <w:tc>
          <w:tcPr>
            <w:tcW w:type="dxa" w:w="8640"/>
          </w:tcPr>
          <w:p>
            <w:r>
              <w:t>环境/氛围/人物/事件/情感：都市 励志 青年 成长 亲情</w:t>
            </w:r>
          </w:p>
        </w:tc>
      </w:tr>
      <w:tr>
        <w:tc>
          <w:tcPr>
            <w:tcW w:type="dxa" w:w="8640"/>
          </w:tcPr>
          <w:p>
            <w:r>
              <w:t>刘自然在得知自己是被抱养后，决定去福利院寻找自己的身世，他在寻找答案的过程中，意外的发现一段凄美的爱情故事，而故事的主角，与他有着千丝万缕的联系。</w:t>
            </w:r>
          </w:p>
        </w:tc>
      </w:tr>
      <w:tr>
        <w:tc>
          <w:tcPr>
            <w:tcW w:type="dxa" w:w="8640"/>
          </w:tcPr>
          <w:p>
            <w:r/>
          </w:p>
        </w:tc>
      </w:tr>
      <w:tr>
        <w:tc>
          <w:tcPr>
            <w:tcW w:type="dxa" w:w="8640"/>
          </w:tcPr>
          <w:p>
            <w:r>
              <w:t>[77] 《时刻准备着》</w:t>
            </w:r>
          </w:p>
        </w:tc>
      </w:tr>
      <w:tr>
        <w:tc>
          <w:tcPr>
            <w:tcW w:type="dxa" w:w="8640"/>
          </w:tcPr>
          <w:p>
            <w:r>
              <w:t>编剧: 范胜强</w:t>
            </w:r>
          </w:p>
        </w:tc>
      </w:tr>
      <w:tr>
        <w:tc>
          <w:tcPr>
            <w:tcW w:type="dxa" w:w="8640"/>
          </w:tcPr>
          <w:p>
            <w:r>
              <w:t>备案单位: 湖南牛羊影业有限公司</w:t>
            </w:r>
          </w:p>
        </w:tc>
      </w:tr>
      <w:tr>
        <w:tc>
          <w:tcPr>
            <w:tcW w:type="dxa" w:w="8640"/>
          </w:tcPr>
          <w:p>
            <w:r>
              <w:t>类别：故事影片，年代：近代</w:t>
            </w:r>
          </w:p>
        </w:tc>
      </w:tr>
      <w:tr>
        <w:tc>
          <w:tcPr>
            <w:tcW w:type="dxa" w:w="8640"/>
          </w:tcPr>
          <w:p>
            <w:r>
              <w:t>环境/氛围/人物/事件/情感：旅途 合家欢 儿童 成长 亲情</w:t>
            </w:r>
          </w:p>
        </w:tc>
      </w:tr>
      <w:tr>
        <w:tc>
          <w:tcPr>
            <w:tcW w:type="dxa" w:w="8640"/>
          </w:tcPr>
          <w:p>
            <w:r>
              <w:t>小学生林晓阳无意间翻开太爷爷尘封的日记，回到了1938年的长沙，随同儿时的太爷爷经历了一场奇妙的大自然冒险旅程，不仅学会了各种安全急救知识，更学会了坚持，团结，勇气与爱...</w:t>
            </w:r>
          </w:p>
        </w:tc>
      </w:tr>
      <w:tr>
        <w:tc>
          <w:tcPr>
            <w:tcW w:type="dxa" w:w="8640"/>
          </w:tcPr>
          <w:p>
            <w:r/>
          </w:p>
        </w:tc>
      </w:tr>
      <w:tr>
        <w:tc>
          <w:tcPr>
            <w:tcW w:type="dxa" w:w="8640"/>
          </w:tcPr>
          <w:p>
            <w:r>
              <w:t>[78] 《金灿灿的夏天》</w:t>
            </w:r>
          </w:p>
        </w:tc>
      </w:tr>
      <w:tr>
        <w:tc>
          <w:tcPr>
            <w:tcW w:type="dxa" w:w="8640"/>
          </w:tcPr>
          <w:p>
            <w:r>
              <w:t>编剧: 江明</w:t>
            </w:r>
          </w:p>
        </w:tc>
      </w:tr>
      <w:tr>
        <w:tc>
          <w:tcPr>
            <w:tcW w:type="dxa" w:w="8640"/>
          </w:tcPr>
          <w:p>
            <w:r>
              <w:t>其它作品：《有一个笨小孩》</w:t>
            </w:r>
          </w:p>
        </w:tc>
      </w:tr>
      <w:tr>
        <w:tc>
          <w:tcPr>
            <w:tcW w:type="dxa" w:w="8640"/>
          </w:tcPr>
          <w:p>
            <w:r>
              <w:t>备案单位: 华晟影视文化传媒无锡有限公司</w:t>
            </w:r>
          </w:p>
        </w:tc>
      </w:tr>
      <w:tr>
        <w:tc>
          <w:tcPr>
            <w:tcW w:type="dxa" w:w="8640"/>
          </w:tcPr>
          <w:p>
            <w:r>
              <w:t>类别：故事影片，年代：当代</w:t>
            </w:r>
          </w:p>
        </w:tc>
      </w:tr>
      <w:tr>
        <w:tc>
          <w:tcPr>
            <w:tcW w:type="dxa" w:w="8640"/>
          </w:tcPr>
          <w:p>
            <w:r>
              <w:t>环境/氛围/人物/事件/情感：都市 合家欢 儿童 成长 亲情</w:t>
            </w:r>
          </w:p>
        </w:tc>
      </w:tr>
      <w:tr>
        <w:tc>
          <w:tcPr>
            <w:tcW w:type="dxa" w:w="8640"/>
          </w:tcPr>
          <w:p>
            <w:r>
              <w:t>影片讲述了在美国出生的金灿灿趁暑假期间陪爸爸一起回到故乡，和故乡的二爷以及小伙伴们共同度过一个快乐、无忧、自由的假期，并从中以一个儿童的视角重新审视中国文化、唤起对故土热爱的故事。</w:t>
            </w:r>
          </w:p>
        </w:tc>
      </w:tr>
      <w:tr>
        <w:tc>
          <w:tcPr>
            <w:tcW w:type="dxa" w:w="8640"/>
          </w:tcPr>
          <w:p>
            <w:r/>
          </w:p>
        </w:tc>
      </w:tr>
      <w:tr>
        <w:tc>
          <w:tcPr>
            <w:tcW w:type="dxa" w:w="8640"/>
          </w:tcPr>
          <w:p>
            <w:r>
              <w:t>[79] 《全是为你好》</w:t>
            </w:r>
          </w:p>
        </w:tc>
      </w:tr>
      <w:tr>
        <w:tc>
          <w:tcPr>
            <w:tcW w:type="dxa" w:w="8640"/>
          </w:tcPr>
          <w:p>
            <w:r>
              <w:t>编剧: 钟伟</w:t>
            </w:r>
          </w:p>
        </w:tc>
      </w:tr>
      <w:tr>
        <w:tc>
          <w:tcPr>
            <w:tcW w:type="dxa" w:w="8640"/>
          </w:tcPr>
          <w:p>
            <w:r>
              <w:t>其它作品：《欢迎来龙餐馆》、《破浪爸爸》、《奇迹年代》、《回到出嫁前》、《燃速骑士》、《最好的告别》、《我不是药神》、《黑金风暴》、《二百五传奇》、《天降大咖》、《舞动校园》</w:t>
            </w:r>
          </w:p>
        </w:tc>
      </w:tr>
      <w:tr>
        <w:tc>
          <w:tcPr>
            <w:tcW w:type="dxa" w:w="8640"/>
          </w:tcPr>
          <w:p>
            <w:r>
              <w:t>备案单位: 人文智能无锡影业有限公司</w:t>
            </w:r>
          </w:p>
        </w:tc>
      </w:tr>
      <w:tr>
        <w:tc>
          <w:tcPr>
            <w:tcW w:type="dxa" w:w="8640"/>
          </w:tcPr>
          <w:p>
            <w:r>
              <w:t>类别：故事影片，年代：当代</w:t>
            </w:r>
          </w:p>
        </w:tc>
      </w:tr>
      <w:tr>
        <w:tc>
          <w:tcPr>
            <w:tcW w:type="dxa" w:w="8640"/>
          </w:tcPr>
          <w:p>
            <w:r>
              <w:t>环境/氛围/人物/事件/情感：都市 困惑 家人 成长 亲情</w:t>
            </w:r>
          </w:p>
        </w:tc>
      </w:tr>
      <w:tr>
        <w:tc>
          <w:tcPr>
            <w:tcW w:type="dxa" w:w="8640"/>
          </w:tcPr>
          <w:p>
            <w:r>
              <w:t>离异妇女杨美娟为了维持生活，抚养儿子杨帆，与码头工王建民组建了新家庭。杨帆始终无法适应，沉迷网络，变得叛逆，家庭矛盾愈演愈烈，父母无奈将其送入教育机构。最终，在经历一系列事件后，一家人得以相互理解。</w:t>
            </w:r>
          </w:p>
        </w:tc>
      </w:tr>
      <w:tr>
        <w:tc>
          <w:tcPr>
            <w:tcW w:type="dxa" w:w="8640"/>
          </w:tcPr>
          <w:p>
            <w:r/>
          </w:p>
        </w:tc>
      </w:tr>
      <w:tr>
        <w:tc>
          <w:tcPr>
            <w:tcW w:type="dxa" w:w="8640"/>
          </w:tcPr>
          <w:p>
            <w:r>
              <w:t>[80] 《繁华落尽》</w:t>
            </w:r>
          </w:p>
        </w:tc>
      </w:tr>
      <w:tr>
        <w:tc>
          <w:tcPr>
            <w:tcW w:type="dxa" w:w="8640"/>
          </w:tcPr>
          <w:p>
            <w:r>
              <w:t>编剧: 李紫超（李超）、李学政</w:t>
            </w:r>
          </w:p>
        </w:tc>
      </w:tr>
      <w:tr>
        <w:tc>
          <w:tcPr>
            <w:tcW w:type="dxa" w:w="8640"/>
          </w:tcPr>
          <w:p>
            <w:r>
              <w:t>备案单位: 青岛金盾影视文化传媒有限公司</w:t>
            </w:r>
          </w:p>
        </w:tc>
      </w:tr>
      <w:tr>
        <w:tc>
          <w:tcPr>
            <w:tcW w:type="dxa" w:w="8640"/>
          </w:tcPr>
          <w:p>
            <w:r>
              <w:t>类别：故事影片，年代：当代</w:t>
            </w:r>
          </w:p>
        </w:tc>
      </w:tr>
      <w:tr>
        <w:tc>
          <w:tcPr>
            <w:tcW w:type="dxa" w:w="8640"/>
          </w:tcPr>
          <w:p>
            <w:r>
              <w:t>环境/氛围/人物/事件/情感：都市 励志 女性 成长 友情</w:t>
            </w:r>
          </w:p>
        </w:tc>
      </w:tr>
      <w:tr>
        <w:tc>
          <w:tcPr>
            <w:tcW w:type="dxa" w:w="8640"/>
          </w:tcPr>
          <w:p>
            <w:r>
              <w:t>影片是一部讲述关于女性成长、励志的故事片，故事主要讲述两家背景相近的女孩蓝晓、郭红舞由于个人选择不同，导致其命运各自不同的人生故事。</w:t>
            </w:r>
          </w:p>
        </w:tc>
      </w:tr>
      <w:tr>
        <w:tc>
          <w:tcPr>
            <w:tcW w:type="dxa" w:w="8640"/>
          </w:tcPr>
          <w:p>
            <w:r/>
          </w:p>
        </w:tc>
      </w:tr>
      <w:tr>
        <w:tc>
          <w:tcPr>
            <w:tcW w:type="dxa" w:w="8640"/>
          </w:tcPr>
          <w:p>
            <w:r>
              <w:t>[81] 《女人四十一枝花》</w:t>
            </w:r>
          </w:p>
        </w:tc>
      </w:tr>
      <w:tr>
        <w:tc>
          <w:tcPr>
            <w:tcW w:type="dxa" w:w="8640"/>
          </w:tcPr>
          <w:p>
            <w:r>
              <w:t>编剧: 陈云霞</w:t>
            </w:r>
          </w:p>
        </w:tc>
      </w:tr>
      <w:tr>
        <w:tc>
          <w:tcPr>
            <w:tcW w:type="dxa" w:w="8640"/>
          </w:tcPr>
          <w:p>
            <w:r>
              <w:t>备案单位: 青岛闲云野鹤影业有限公司</w:t>
            </w:r>
          </w:p>
        </w:tc>
      </w:tr>
      <w:tr>
        <w:tc>
          <w:tcPr>
            <w:tcW w:type="dxa" w:w="8640"/>
          </w:tcPr>
          <w:p>
            <w:r>
              <w:t>类别：故事影片，年代：当代</w:t>
            </w:r>
          </w:p>
        </w:tc>
      </w:tr>
      <w:tr>
        <w:tc>
          <w:tcPr>
            <w:tcW w:type="dxa" w:w="8640"/>
          </w:tcPr>
          <w:p>
            <w:r>
              <w:t>环境/氛围/人物/事件/情感：都市 励志 女性 成长 爱情</w:t>
            </w:r>
          </w:p>
        </w:tc>
      </w:tr>
      <w:tr>
        <w:tc>
          <w:tcPr>
            <w:tcW w:type="dxa" w:w="8640"/>
          </w:tcPr>
          <w:p>
            <w:r>
              <w:t>40岁的陈羽双冷傲清高，不愿意对婚姻将就，一直在等待她的小熊先生，但是却遭父母逼婚，只因父亲要解决公司危机逼她嫁给富二代，面对疯狂求爱的富二代与所爱的小熊先生，她作出了自己的选择。</w:t>
            </w:r>
          </w:p>
        </w:tc>
      </w:tr>
      <w:tr>
        <w:tc>
          <w:tcPr>
            <w:tcW w:type="dxa" w:w="8640"/>
          </w:tcPr>
          <w:p>
            <w:r/>
          </w:p>
        </w:tc>
      </w:tr>
      <w:tr>
        <w:tc>
          <w:tcPr>
            <w:tcW w:type="dxa" w:w="8640"/>
          </w:tcPr>
          <w:p>
            <w:r>
              <w:t>[82] 《别枝惊鹊》</w:t>
            </w:r>
          </w:p>
        </w:tc>
      </w:tr>
      <w:tr>
        <w:tc>
          <w:tcPr>
            <w:tcW w:type="dxa" w:w="8640"/>
          </w:tcPr>
          <w:p>
            <w:r>
              <w:t>编剧: 马健</w:t>
            </w:r>
          </w:p>
        </w:tc>
      </w:tr>
      <w:tr>
        <w:tc>
          <w:tcPr>
            <w:tcW w:type="dxa" w:w="8640"/>
          </w:tcPr>
          <w:p>
            <w:r>
              <w:t>其它作品：《天边外》、《浮生变奏曲》、《双宝追梦记》、《单身狗的假期》、《怪诞父子》</w:t>
            </w:r>
          </w:p>
        </w:tc>
      </w:tr>
      <w:tr>
        <w:tc>
          <w:tcPr>
            <w:tcW w:type="dxa" w:w="8640"/>
          </w:tcPr>
          <w:p>
            <w:r>
              <w:t>备案单位: 山东合乎影业有限公司</w:t>
            </w:r>
          </w:p>
        </w:tc>
      </w:tr>
      <w:tr>
        <w:tc>
          <w:tcPr>
            <w:tcW w:type="dxa" w:w="8640"/>
          </w:tcPr>
          <w:p>
            <w:r>
              <w:t>类别：故事影片，年代：近代</w:t>
            </w:r>
          </w:p>
        </w:tc>
      </w:tr>
      <w:tr>
        <w:tc>
          <w:tcPr>
            <w:tcW w:type="dxa" w:w="8640"/>
          </w:tcPr>
          <w:p>
            <w:r>
              <w:t>环境/氛围/人物/事件/情感：乱世 惊险 群像 成长 家国</w:t>
            </w:r>
          </w:p>
        </w:tc>
      </w:tr>
      <w:tr>
        <w:tc>
          <w:tcPr>
            <w:tcW w:type="dxa" w:w="8640"/>
          </w:tcPr>
          <w:p>
            <w:r>
              <w:t>1928年，一场宝物交易失败，军阀、洋人、文物贩子、义和团后代和遗少等各色人物沉渣泛起，在面对欲望和仇恨时，他们展开了一场正义与邪恶的斗争。</w:t>
            </w:r>
          </w:p>
        </w:tc>
      </w:tr>
      <w:tr>
        <w:tc>
          <w:tcPr>
            <w:tcW w:type="dxa" w:w="8640"/>
          </w:tcPr>
          <w:p>
            <w:r/>
          </w:p>
        </w:tc>
      </w:tr>
      <w:tr>
        <w:tc>
          <w:tcPr>
            <w:tcW w:type="dxa" w:w="8640"/>
          </w:tcPr>
          <w:p>
            <w:r>
              <w:t>[83] 《大难不死》</w:t>
            </w:r>
          </w:p>
        </w:tc>
      </w:tr>
      <w:tr>
        <w:tc>
          <w:tcPr>
            <w:tcW w:type="dxa" w:w="8640"/>
          </w:tcPr>
          <w:p>
            <w:r>
              <w:t>编剧: 刘波</w:t>
            </w:r>
          </w:p>
        </w:tc>
      </w:tr>
      <w:tr>
        <w:tc>
          <w:tcPr>
            <w:tcW w:type="dxa" w:w="8640"/>
          </w:tcPr>
          <w:p>
            <w:r>
              <w:t>其它作品：《三把锁》</w:t>
            </w:r>
          </w:p>
        </w:tc>
      </w:tr>
      <w:tr>
        <w:tc>
          <w:tcPr>
            <w:tcW w:type="dxa" w:w="8640"/>
          </w:tcPr>
          <w:p>
            <w:r>
              <w:t>备案单位: 山西菲尔幕文化传媒有限公司</w:t>
            </w:r>
          </w:p>
        </w:tc>
      </w:tr>
      <w:tr>
        <w:tc>
          <w:tcPr>
            <w:tcW w:type="dxa" w:w="8640"/>
          </w:tcPr>
          <w:p>
            <w:r>
              <w:br/>
              <w:t>备案单位近期推出的其它影片：《西游鱼之海底大冒险》</w:t>
            </w:r>
          </w:p>
        </w:tc>
      </w:tr>
      <w:tr>
        <w:tc>
          <w:tcPr>
            <w:tcW w:type="dxa" w:w="8640"/>
          </w:tcPr>
          <w:p>
            <w:r>
              <w:t>类别：故事影片，年代：当代</w:t>
            </w:r>
          </w:p>
        </w:tc>
      </w:tr>
      <w:tr>
        <w:tc>
          <w:tcPr>
            <w:tcW w:type="dxa" w:w="8640"/>
          </w:tcPr>
          <w:p>
            <w:r>
              <w:t>环境/氛围/人物/事件/情感：都市 励志 青年 成长 友情</w:t>
            </w:r>
          </w:p>
        </w:tc>
      </w:tr>
      <w:tr>
        <w:tc>
          <w:tcPr>
            <w:tcW w:type="dxa" w:w="8640"/>
          </w:tcPr>
          <w:p>
            <w:r>
              <w:t>小五在将死之即，被顾师傅救助，随后拜顾师傅为师。一次失手后，砸坏了一条腿，但店家却救了他，并教他做起了生意，但小五却一心想去寻找师傅…………</w:t>
            </w:r>
          </w:p>
        </w:tc>
      </w:tr>
      <w:tr>
        <w:tc>
          <w:tcPr>
            <w:tcW w:type="dxa" w:w="8640"/>
          </w:tcPr>
          <w:p>
            <w:r/>
          </w:p>
        </w:tc>
      </w:tr>
      <w:tr>
        <w:tc>
          <w:tcPr>
            <w:tcW w:type="dxa" w:w="8640"/>
          </w:tcPr>
          <w:p>
            <w:r>
              <w:t>[84] 《空白深处》</w:t>
            </w:r>
          </w:p>
        </w:tc>
      </w:tr>
      <w:tr>
        <w:tc>
          <w:tcPr>
            <w:tcW w:type="dxa" w:w="8640"/>
          </w:tcPr>
          <w:p>
            <w:r>
              <w:t>编剧: 肖俏</w:t>
            </w:r>
          </w:p>
        </w:tc>
      </w:tr>
      <w:tr>
        <w:tc>
          <w:tcPr>
            <w:tcW w:type="dxa" w:w="8640"/>
          </w:tcPr>
          <w:p>
            <w:r>
              <w:t>备案单位: 山西小鬼闯天涯文化传媒有限公司</w:t>
            </w:r>
          </w:p>
        </w:tc>
      </w:tr>
      <w:tr>
        <w:tc>
          <w:tcPr>
            <w:tcW w:type="dxa" w:w="8640"/>
          </w:tcPr>
          <w:p>
            <w:r>
              <w:t>类别：故事影片，年代：当代</w:t>
            </w:r>
          </w:p>
        </w:tc>
      </w:tr>
      <w:tr>
        <w:tc>
          <w:tcPr>
            <w:tcW w:type="dxa" w:w="8640"/>
          </w:tcPr>
          <w:p>
            <w:r>
              <w:t>环境/氛围/人物/事件/情感：都市 励志 青年 成长 亲情</w:t>
            </w:r>
          </w:p>
        </w:tc>
      </w:tr>
      <w:tr>
        <w:tc>
          <w:tcPr>
            <w:tcW w:type="dxa" w:w="8640"/>
          </w:tcPr>
          <w:p>
            <w:r>
              <w:t>本片讲述了中年失意的大学音乐教师邹恺到某新农村小学支教，面对特殊的孩子群体经重重困难，最终用纯净的音乐和人格魅力解脱了束缚孩子们身心的绳索。彼此收获了成长和启迪，改变了孩子们以及他自己命运的故事。</w:t>
            </w:r>
          </w:p>
        </w:tc>
      </w:tr>
      <w:tr>
        <w:tc>
          <w:tcPr>
            <w:tcW w:type="dxa" w:w="8640"/>
          </w:tcPr>
          <w:p>
            <w:r/>
          </w:p>
        </w:tc>
      </w:tr>
      <w:tr>
        <w:tc>
          <w:tcPr>
            <w:tcW w:type="dxa" w:w="8640"/>
          </w:tcPr>
          <w:p>
            <w:r>
              <w:t>[85] 《声音恋人与心情食堂》</w:t>
            </w:r>
          </w:p>
        </w:tc>
      </w:tr>
      <w:tr>
        <w:tc>
          <w:tcPr>
            <w:tcW w:type="dxa" w:w="8640"/>
          </w:tcPr>
          <w:p>
            <w:r>
              <w:t>编剧: 蔡珉</w:t>
            </w:r>
          </w:p>
        </w:tc>
      </w:tr>
      <w:tr>
        <w:tc>
          <w:tcPr>
            <w:tcW w:type="dxa" w:w="8640"/>
          </w:tcPr>
          <w:p>
            <w:r>
              <w:t>其它作品：《草原上的搏克手》</w:t>
            </w:r>
          </w:p>
        </w:tc>
      </w:tr>
      <w:tr>
        <w:tc>
          <w:tcPr>
            <w:tcW w:type="dxa" w:w="8640"/>
          </w:tcPr>
          <w:p>
            <w:r>
              <w:t>备案单位: 镜悦传心影视文化传媒（杭州）有限公司</w:t>
            </w:r>
          </w:p>
        </w:tc>
      </w:tr>
      <w:tr>
        <w:tc>
          <w:tcPr>
            <w:tcW w:type="dxa" w:w="8640"/>
          </w:tcPr>
          <w:p>
            <w:r>
              <w:t>类别：故事影片，年代：当代</w:t>
            </w:r>
          </w:p>
        </w:tc>
      </w:tr>
      <w:tr>
        <w:tc>
          <w:tcPr>
            <w:tcW w:type="dxa" w:w="8640"/>
          </w:tcPr>
          <w:p>
            <w:r>
              <w:t>环境/氛围/人物/事件/情感：旅途 励志 青年 成长 爱情</w:t>
            </w:r>
          </w:p>
        </w:tc>
      </w:tr>
      <w:tr>
        <w:tc>
          <w:tcPr>
            <w:tcW w:type="dxa" w:w="8640"/>
          </w:tcPr>
          <w:p>
            <w:r>
              <w:t>因幼年丧父封闭自己的女孩如意，为了寻找一个跟父亲声音酷似的“声音恋人“，开启了一段特殊的旅途。终点虽然不遂人意，但是旅途中的经历却使她成长为一个勇敢面对生活的人。</w:t>
            </w:r>
          </w:p>
        </w:tc>
      </w:tr>
      <w:tr>
        <w:tc>
          <w:tcPr>
            <w:tcW w:type="dxa" w:w="8640"/>
          </w:tcPr>
          <w:p>
            <w:r/>
          </w:p>
        </w:tc>
      </w:tr>
      <w:tr>
        <w:tc>
          <w:tcPr>
            <w:tcW w:type="dxa" w:w="8640"/>
          </w:tcPr>
          <w:p>
            <w:r>
              <w:t>[86] 《聚散终有时》</w:t>
            </w:r>
          </w:p>
        </w:tc>
      </w:tr>
      <w:tr>
        <w:tc>
          <w:tcPr>
            <w:tcW w:type="dxa" w:w="8640"/>
          </w:tcPr>
          <w:p>
            <w:r>
              <w:t>编剧: 陈思铭</w:t>
            </w:r>
          </w:p>
        </w:tc>
      </w:tr>
      <w:tr>
        <w:tc>
          <w:tcPr>
            <w:tcW w:type="dxa" w:w="8640"/>
          </w:tcPr>
          <w:p>
            <w:r>
              <w:t>其它作品：《口红》</w:t>
            </w:r>
          </w:p>
        </w:tc>
      </w:tr>
      <w:tr>
        <w:tc>
          <w:tcPr>
            <w:tcW w:type="dxa" w:w="8640"/>
          </w:tcPr>
          <w:p>
            <w:r>
              <w:t>备案单位: 衢州悦影时光文化发展有限公司、北京怀素抱朴文化传媒有限公司</w:t>
            </w:r>
          </w:p>
        </w:tc>
      </w:tr>
      <w:tr>
        <w:tc>
          <w:tcPr>
            <w:tcW w:type="dxa" w:w="8640"/>
          </w:tcPr>
          <w:p>
            <w:r>
              <w:t>类别：故事影片，年代：当代</w:t>
            </w:r>
          </w:p>
        </w:tc>
      </w:tr>
      <w:tr>
        <w:tc>
          <w:tcPr>
            <w:tcW w:type="dxa" w:w="8640"/>
          </w:tcPr>
          <w:p>
            <w:r>
              <w:t>环境/氛围/人物/事件/情感：都市 思考 青年 成长 亲情</w:t>
            </w:r>
          </w:p>
        </w:tc>
      </w:tr>
      <w:tr>
        <w:tc>
          <w:tcPr>
            <w:tcW w:type="dxa" w:w="8640"/>
          </w:tcPr>
          <w:p>
            <w:r>
              <w:t>故事通过男主角何方在十八岁和三十岁经历的家庭、情感、内心的变化来表现他的成长，进一步阐述离别与回归的主题。</w:t>
            </w:r>
          </w:p>
        </w:tc>
      </w:tr>
      <w:tr>
        <w:tc>
          <w:tcPr>
            <w:tcW w:type="dxa" w:w="8640"/>
          </w:tcPr>
          <w:p>
            <w:r/>
          </w:p>
        </w:tc>
      </w:tr>
      <w:tr>
        <w:tc>
          <w:tcPr>
            <w:tcW w:type="dxa" w:w="8640"/>
          </w:tcPr>
          <w:p>
            <w:r>
              <w:t>[87] 《皮皮鲁和鲁西西之蒙冤记》</w:t>
            </w:r>
          </w:p>
        </w:tc>
      </w:tr>
      <w:tr>
        <w:tc>
          <w:tcPr>
            <w:tcW w:type="dxa" w:w="8640"/>
          </w:tcPr>
          <w:p>
            <w:r>
              <w:t>编剧: 陈静</w:t>
            </w:r>
          </w:p>
        </w:tc>
      </w:tr>
      <w:tr>
        <w:tc>
          <w:tcPr>
            <w:tcW w:type="dxa" w:w="8640"/>
          </w:tcPr>
          <w:p>
            <w:r>
              <w:t>其它作品：《椰风海韵》、《大明护镖师》、《细胞暗战》、《自古英雄出少年之少年医圣》、《青铜葵花》、《杜涓杜涓》、《向日葵中队》、《热血忠魂之我是警察》、《海豚石之恋》、《迷雾骄阳》、《爱我吧，长安》、《豚杀局中局》、《风云宝贝之勇闯奇幻岛》、《整心计》、《欢乐魔法》、《无名花》、《西塘恋歌》、《星夜彩虹》、《李贝拉的冬天》、《无中生有》</w:t>
            </w:r>
          </w:p>
        </w:tc>
      </w:tr>
      <w:tr>
        <w:tc>
          <w:tcPr>
            <w:tcW w:type="dxa" w:w="8640"/>
          </w:tcPr>
          <w:p>
            <w:r>
              <w:t>备案单位: 浙江东阳海童影视文化有限公司</w:t>
            </w:r>
          </w:p>
        </w:tc>
      </w:tr>
      <w:tr>
        <w:tc>
          <w:tcPr>
            <w:tcW w:type="dxa" w:w="8640"/>
          </w:tcPr>
          <w:p>
            <w:r>
              <w:br/>
              <w:t>备案单位近期推出的其它影片：《皮皮鲁与鲁西西之罐头小人》</w:t>
            </w:r>
          </w:p>
        </w:tc>
      </w:tr>
      <w:tr>
        <w:tc>
          <w:tcPr>
            <w:tcW w:type="dxa" w:w="8640"/>
          </w:tcPr>
          <w:p>
            <w:r>
              <w:t>类别：故事影片，年代：当代</w:t>
            </w:r>
          </w:p>
        </w:tc>
      </w:tr>
      <w:tr>
        <w:tc>
          <w:tcPr>
            <w:tcW w:type="dxa" w:w="8640"/>
          </w:tcPr>
          <w:p>
            <w:r>
              <w:t>环境/氛围/人物/事件/情感：异次元 喜剧 儿童 成长 友情</w:t>
            </w:r>
          </w:p>
        </w:tc>
      </w:tr>
      <w:tr>
        <w:tc>
          <w:tcPr>
            <w:tcW w:type="dxa" w:w="8640"/>
          </w:tcPr>
          <w:p>
            <w:r>
              <w:t>一部关于爱与成长的合家欢喜剧。苦恼于总是被人误解的皮皮鲁意外获得一台可以预知未来的收音机，这份“礼物”令他大受欢迎，但很快他就因此遭遇了更为严重的误解。面对误解，皮皮鲁决心听从内心，向这“命运”宣战。</w:t>
            </w:r>
          </w:p>
        </w:tc>
      </w:tr>
      <w:tr>
        <w:tc>
          <w:tcPr>
            <w:tcW w:type="dxa" w:w="8640"/>
          </w:tcPr>
          <w:p>
            <w:r/>
          </w:p>
        </w:tc>
      </w:tr>
      <w:tr>
        <w:tc>
          <w:tcPr>
            <w:tcW w:type="dxa" w:w="8640"/>
          </w:tcPr>
          <w:p>
            <w:r>
              <w:t>[88] 《天才翻译家》</w:t>
            </w:r>
          </w:p>
        </w:tc>
      </w:tr>
      <w:tr>
        <w:tc>
          <w:tcPr>
            <w:tcW w:type="dxa" w:w="8640"/>
          </w:tcPr>
          <w:p>
            <w:r>
              <w:t>编剧: 戴春晨</w:t>
            </w:r>
          </w:p>
        </w:tc>
      </w:tr>
      <w:tr>
        <w:tc>
          <w:tcPr>
            <w:tcW w:type="dxa" w:w="8640"/>
          </w:tcPr>
          <w:p>
            <w:r>
              <w:t>备案单位: 中影创意（杭州）电影有限公司、浙江省文化产业投资集团有限公司、浙江华媒控股股份有限公司</w:t>
            </w:r>
          </w:p>
        </w:tc>
      </w:tr>
      <w:tr>
        <w:tc>
          <w:tcPr>
            <w:tcW w:type="dxa" w:w="8640"/>
          </w:tcPr>
          <w:p>
            <w:r>
              <w:t>类别：故事影片，年代：当代</w:t>
            </w:r>
          </w:p>
        </w:tc>
      </w:tr>
      <w:tr>
        <w:tc>
          <w:tcPr>
            <w:tcW w:type="dxa" w:w="8640"/>
          </w:tcPr>
          <w:p>
            <w:r>
              <w:t>环境/氛围/人物/事件/情感：都市 励志 青年 成长 亲情</w:t>
            </w:r>
          </w:p>
        </w:tc>
      </w:tr>
      <w:tr>
        <w:tc>
          <w:tcPr>
            <w:tcW w:type="dxa" w:w="8640"/>
          </w:tcPr>
          <w:p>
            <w:r>
              <w:t>电影讲述了一名患有双向情感障碍的天才译者，在父母和朋友的帮助下战胜生活中的苦难，勇敢面对人生的故事。</w:t>
            </w:r>
          </w:p>
        </w:tc>
      </w:tr>
      <w:tr>
        <w:tc>
          <w:tcPr>
            <w:tcW w:type="dxa" w:w="8640"/>
          </w:tcPr>
          <w:p>
            <w:r/>
          </w:p>
        </w:tc>
      </w:tr>
      <w:tr>
        <w:tc>
          <w:tcPr>
            <w:tcW w:type="dxa" w:w="8640"/>
          </w:tcPr>
          <w:p>
            <w:r>
              <w:t>[89] 《马本斋司令》</w:t>
            </w:r>
          </w:p>
        </w:tc>
      </w:tr>
      <w:tr>
        <w:tc>
          <w:tcPr>
            <w:tcW w:type="dxa" w:w="8640"/>
          </w:tcPr>
          <w:p>
            <w:r>
              <w:t>编剧: 李书圣</w:t>
            </w:r>
          </w:p>
        </w:tc>
      </w:tr>
      <w:tr>
        <w:tc>
          <w:tcPr>
            <w:tcW w:type="dxa" w:w="8640"/>
          </w:tcPr>
          <w:p>
            <w:r>
              <w:t>其它作品：《兵道》、《光明在前》、《沂蒙之恋》、《乡医》、《不屈的大平原》、《血战千顷洼》</w:t>
            </w:r>
          </w:p>
        </w:tc>
      </w:tr>
      <w:tr>
        <w:tc>
          <w:tcPr>
            <w:tcW w:type="dxa" w:w="8640"/>
          </w:tcPr>
          <w:p>
            <w:r>
              <w:t>备案单位: 北京红时代文化传媒有限公司</w:t>
            </w:r>
          </w:p>
        </w:tc>
      </w:tr>
      <w:tr>
        <w:tc>
          <w:tcPr>
            <w:tcW w:type="dxa" w:w="8640"/>
          </w:tcPr>
          <w:p>
            <w:r>
              <w:t>类别：故事影片，年代：近代</w:t>
            </w:r>
          </w:p>
        </w:tc>
      </w:tr>
      <w:tr>
        <w:tc>
          <w:tcPr>
            <w:tcW w:type="dxa" w:w="8640"/>
          </w:tcPr>
          <w:p>
            <w:r>
              <w:t>环境/氛围/人物/事件/情感：乱世 惊险 军人 战争 家国</w:t>
            </w:r>
          </w:p>
        </w:tc>
      </w:tr>
      <w:tr>
        <w:tc>
          <w:tcPr>
            <w:tcW w:type="dxa" w:w="8640"/>
          </w:tcPr>
          <w:p>
            <w:r>
              <w:t>在抗日战争最艰难的时候。驻华北地区日军对八路军进行了疯狂的大扫荡。回民支队负责掩护主力部队战略转移，后被十倍于自已的日军包围。于是回民支队在马本斋领导下与日军展开了惊心动魄、殊死搏斗。</w:t>
            </w:r>
          </w:p>
        </w:tc>
      </w:tr>
      <w:tr>
        <w:tc>
          <w:tcPr>
            <w:tcW w:type="dxa" w:w="8640"/>
          </w:tcPr>
          <w:p>
            <w:r/>
          </w:p>
        </w:tc>
      </w:tr>
      <w:tr>
        <w:tc>
          <w:tcPr>
            <w:tcW w:type="dxa" w:w="8640"/>
          </w:tcPr>
          <w:p>
            <w:r>
              <w:t>[90] 《伊吾保卫战》</w:t>
            </w:r>
          </w:p>
        </w:tc>
      </w:tr>
      <w:tr>
        <w:tc>
          <w:tcPr>
            <w:tcW w:type="dxa" w:w="8640"/>
          </w:tcPr>
          <w:p>
            <w:r>
              <w:t>编剧: 陈咏</w:t>
            </w:r>
          </w:p>
        </w:tc>
      </w:tr>
      <w:tr>
        <w:tc>
          <w:tcPr>
            <w:tcW w:type="dxa" w:w="8640"/>
          </w:tcPr>
          <w:p>
            <w:r>
              <w:t>其它作品：《他乡·故乡》、《茶色天香》、《北京•江南》、《生死签》</w:t>
            </w:r>
          </w:p>
        </w:tc>
      </w:tr>
      <w:tr>
        <w:tc>
          <w:tcPr>
            <w:tcW w:type="dxa" w:w="8640"/>
          </w:tcPr>
          <w:p>
            <w:r>
              <w:t>备案单位: 新象（北京）影业股份有限公司</w:t>
            </w:r>
          </w:p>
        </w:tc>
      </w:tr>
      <w:tr>
        <w:tc>
          <w:tcPr>
            <w:tcW w:type="dxa" w:w="8640"/>
          </w:tcPr>
          <w:p>
            <w:r>
              <w:t>类别：故事影片，年代：现代</w:t>
            </w:r>
          </w:p>
        </w:tc>
      </w:tr>
      <w:tr>
        <w:tc>
          <w:tcPr>
            <w:tcW w:type="dxa" w:w="8640"/>
          </w:tcPr>
          <w:p>
            <w:r>
              <w:t>环境/氛围/人物/事件/情感：乱世 惊险 军人 战争 家国</w:t>
            </w:r>
          </w:p>
        </w:tc>
      </w:tr>
      <w:tr>
        <w:tc>
          <w:tcPr>
            <w:tcW w:type="dxa" w:w="8640"/>
          </w:tcPr>
          <w:p>
            <w:r>
              <w:t>1950年初春，驻守在偏远新疆伊吾县城的我军二连官兵，被700余名尧乐博斯叛匪和国民党叛军包围。经过40余天孤军奋战，二连战士打退敌人七次大规模进攻，最终胜利地保卫了当地人民的生命财产和新疆和平解放</w:t>
            </w:r>
          </w:p>
        </w:tc>
      </w:tr>
      <w:tr>
        <w:tc>
          <w:tcPr>
            <w:tcW w:type="dxa" w:w="8640"/>
          </w:tcPr>
          <w:p>
            <w:r/>
          </w:p>
        </w:tc>
      </w:tr>
      <w:tr>
        <w:tc>
          <w:tcPr>
            <w:tcW w:type="dxa" w:w="8640"/>
          </w:tcPr>
          <w:p>
            <w:r>
              <w:t>[91] 《燃城》</w:t>
            </w:r>
          </w:p>
        </w:tc>
      </w:tr>
      <w:tr>
        <w:tc>
          <w:tcPr>
            <w:tcW w:type="dxa" w:w="8640"/>
          </w:tcPr>
          <w:p>
            <w:r>
              <w:t>编剧: 李枭</w:t>
            </w:r>
          </w:p>
        </w:tc>
      </w:tr>
      <w:tr>
        <w:tc>
          <w:tcPr>
            <w:tcW w:type="dxa" w:w="8640"/>
          </w:tcPr>
          <w:p>
            <w:r>
              <w:t>其它作品：《12月的盛夏》</w:t>
            </w:r>
          </w:p>
        </w:tc>
      </w:tr>
      <w:tr>
        <w:tc>
          <w:tcPr>
            <w:tcW w:type="dxa" w:w="8640"/>
          </w:tcPr>
          <w:p>
            <w:r>
              <w:t>备案单位: 大连华田影业有限责任公司</w:t>
            </w:r>
          </w:p>
        </w:tc>
      </w:tr>
      <w:tr>
        <w:tc>
          <w:tcPr>
            <w:tcW w:type="dxa" w:w="8640"/>
          </w:tcPr>
          <w:p>
            <w:r>
              <w:t>类别：故事影片，年代：近代</w:t>
            </w:r>
          </w:p>
        </w:tc>
      </w:tr>
      <w:tr>
        <w:tc>
          <w:tcPr>
            <w:tcW w:type="dxa" w:w="8640"/>
          </w:tcPr>
          <w:p>
            <w:r>
              <w:t>环境/氛围/人物/事件/情感：乱世 危难 青年 战争 家国</w:t>
            </w:r>
          </w:p>
        </w:tc>
      </w:tr>
      <w:tr>
        <w:tc>
          <w:tcPr>
            <w:tcW w:type="dxa" w:w="8640"/>
          </w:tcPr>
          <w:p>
            <w:r>
              <w:t>抗战时期，大连码头工雷三加入了“抗日放火团”，专门针对日军的军用物资进行放火和爆破。在“抗日放火团”领导人于海楼、邹力等人的感召下，雷三从一名普通的码头工人，变成了信仰坚定的敌后抗日战士，展现了辽宁人</w:t>
            </w:r>
          </w:p>
        </w:tc>
      </w:tr>
      <w:tr>
        <w:tc>
          <w:tcPr>
            <w:tcW w:type="dxa" w:w="8640"/>
          </w:tcPr>
          <w:p>
            <w:r/>
          </w:p>
        </w:tc>
      </w:tr>
      <w:tr>
        <w:tc>
          <w:tcPr>
            <w:tcW w:type="dxa" w:w="8640"/>
          </w:tcPr>
          <w:p>
            <w:r>
              <w:t>[92] 《红宝石》</w:t>
            </w:r>
          </w:p>
        </w:tc>
      </w:tr>
      <w:tr>
        <w:tc>
          <w:tcPr>
            <w:tcW w:type="dxa" w:w="8640"/>
          </w:tcPr>
          <w:p>
            <w:r>
              <w:t>编剧: 李家模</w:t>
            </w:r>
          </w:p>
        </w:tc>
      </w:tr>
      <w:tr>
        <w:tc>
          <w:tcPr>
            <w:tcW w:type="dxa" w:w="8640"/>
          </w:tcPr>
          <w:p>
            <w:r>
              <w:t>备案单位: 重庆鸿缘电影传媒有限公司</w:t>
            </w:r>
          </w:p>
        </w:tc>
      </w:tr>
      <w:tr>
        <w:tc>
          <w:tcPr>
            <w:tcW w:type="dxa" w:w="8640"/>
          </w:tcPr>
          <w:p>
            <w:r>
              <w:t>类别：故事影片，年代：近代</w:t>
            </w:r>
          </w:p>
        </w:tc>
      </w:tr>
      <w:tr>
        <w:tc>
          <w:tcPr>
            <w:tcW w:type="dxa" w:w="8640"/>
          </w:tcPr>
          <w:p>
            <w:r>
              <w:t>环境/氛围/人物/事件/情感：乡村 励志 军人 战争 家国</w:t>
            </w:r>
          </w:p>
        </w:tc>
      </w:tr>
      <w:tr>
        <w:tc>
          <w:tcPr>
            <w:tcW w:type="dxa" w:w="8640"/>
          </w:tcPr>
          <w:p>
            <w:r>
              <w:t>红宝石，1933年，在地球的东方，中国西南川陕地区，曾经有这样一群特殊的红军队伍，她们绝大多数都是一群二十岁左右的青春如花少女川妹子谱写了中国女兵和中国妇女的历史壮烈篇章。</w:t>
            </w:r>
          </w:p>
        </w:tc>
      </w:tr>
      <w:tr>
        <w:tc>
          <w:tcPr>
            <w:tcW w:type="dxa" w:w="8640"/>
          </w:tcPr>
          <w:p>
            <w:r/>
          </w:p>
        </w:tc>
      </w:tr>
      <w:tr>
        <w:tc>
          <w:tcPr>
            <w:tcW w:type="dxa" w:w="8640"/>
          </w:tcPr>
          <w:p>
            <w:r>
              <w:t>[93] 《乔婶》</w:t>
            </w:r>
          </w:p>
        </w:tc>
      </w:tr>
      <w:tr>
        <w:tc>
          <w:tcPr>
            <w:tcW w:type="dxa" w:w="8640"/>
          </w:tcPr>
          <w:p>
            <w:r>
              <w:t>编剧: 樊春雷</w:t>
            </w:r>
          </w:p>
        </w:tc>
      </w:tr>
      <w:tr>
        <w:tc>
          <w:tcPr>
            <w:tcW w:type="dxa" w:w="8640"/>
          </w:tcPr>
          <w:p>
            <w:r>
              <w:t>备案单位: 北京锦和影业有限公司</w:t>
            </w:r>
          </w:p>
        </w:tc>
      </w:tr>
      <w:tr>
        <w:tc>
          <w:tcPr>
            <w:tcW w:type="dxa" w:w="8640"/>
          </w:tcPr>
          <w:p>
            <w:r>
              <w:t>类别：故事影片，年代：当代</w:t>
            </w:r>
          </w:p>
        </w:tc>
      </w:tr>
      <w:tr>
        <w:tc>
          <w:tcPr>
            <w:tcW w:type="dxa" w:w="8640"/>
          </w:tcPr>
          <w:p>
            <w:r>
              <w:t>环境/氛围/人物/事件/情感：乡村 励志 群像 抗病 友情</w:t>
            </w:r>
          </w:p>
        </w:tc>
      </w:tr>
      <w:tr>
        <w:tc>
          <w:tcPr>
            <w:tcW w:type="dxa" w:w="8640"/>
          </w:tcPr>
          <w:p>
            <w:r>
              <w:t>故事讲述了在乡村有一种职业叫媒婆，身为媒婆的乔婶，免费撮合夫妻上百对，希望他们年轻人都有一个好姻缘. 最终自己帮儿子说媒失败，然后身患重病，百对夫妻为她捐款，最后为乔婶送行的感人故事。</w:t>
            </w:r>
          </w:p>
        </w:tc>
      </w:tr>
      <w:tr>
        <w:tc>
          <w:tcPr>
            <w:tcW w:type="dxa" w:w="8640"/>
          </w:tcPr>
          <w:p>
            <w:r/>
          </w:p>
        </w:tc>
      </w:tr>
      <w:tr>
        <w:tc>
          <w:tcPr>
            <w:tcW w:type="dxa" w:w="8640"/>
          </w:tcPr>
          <w:p>
            <w:r>
              <w:t>[94] 《我和淑珍有个约会》</w:t>
            </w:r>
          </w:p>
        </w:tc>
      </w:tr>
      <w:tr>
        <w:tc>
          <w:tcPr>
            <w:tcW w:type="dxa" w:w="8640"/>
          </w:tcPr>
          <w:p>
            <w:r>
              <w:t>编剧: 马楚成</w:t>
            </w:r>
          </w:p>
        </w:tc>
      </w:tr>
      <w:tr>
        <w:tc>
          <w:tcPr>
            <w:tcW w:type="dxa" w:w="8640"/>
          </w:tcPr>
          <w:p>
            <w:r>
              <w:t>其它作品：《丘比特别闹》、《飞天篮球队》、《欧洲攻略》、《星语心愿之再·爱》、《夏日冬冬》</w:t>
            </w:r>
          </w:p>
        </w:tc>
      </w:tr>
      <w:tr>
        <w:tc>
          <w:tcPr>
            <w:tcW w:type="dxa" w:w="8640"/>
          </w:tcPr>
          <w:p>
            <w:r>
              <w:t>备案单位: 北京十花雨影视文化传媒有限公司</w:t>
            </w:r>
          </w:p>
        </w:tc>
      </w:tr>
      <w:tr>
        <w:tc>
          <w:tcPr>
            <w:tcW w:type="dxa" w:w="8640"/>
          </w:tcPr>
          <w:p>
            <w:r>
              <w:t>类别：故事影片，年代：当代</w:t>
            </w:r>
          </w:p>
        </w:tc>
      </w:tr>
      <w:tr>
        <w:tc>
          <w:tcPr>
            <w:tcW w:type="dxa" w:w="8640"/>
          </w:tcPr>
          <w:p>
            <w:r>
              <w:t>环境/氛围/人物/事件/情感：都市 温馨 老年 抗病 爱情</w:t>
            </w:r>
          </w:p>
        </w:tc>
      </w:tr>
      <w:tr>
        <w:tc>
          <w:tcPr>
            <w:tcW w:type="dxa" w:w="8640"/>
          </w:tcPr>
          <w:p>
            <w:r>
              <w:t>爷爷为了让患有阿尔兹海默症的奶奶重新想起自己，他带奶奶找到孙子天羽寻求帮助。天羽起初并不理解爷爷的想法，当他得知爷爷已身患绝症时，他幡然感悟爷爷对奶奶一生不渝的爱情。</w:t>
            </w:r>
          </w:p>
        </w:tc>
      </w:tr>
      <w:tr>
        <w:tc>
          <w:tcPr>
            <w:tcW w:type="dxa" w:w="8640"/>
          </w:tcPr>
          <w:p>
            <w:r/>
          </w:p>
        </w:tc>
      </w:tr>
      <w:tr>
        <w:tc>
          <w:tcPr>
            <w:tcW w:type="dxa" w:w="8640"/>
          </w:tcPr>
          <w:p>
            <w:r>
              <w:t>[95] 《割肝救母》</w:t>
            </w:r>
          </w:p>
        </w:tc>
      </w:tr>
      <w:tr>
        <w:tc>
          <w:tcPr>
            <w:tcW w:type="dxa" w:w="8640"/>
          </w:tcPr>
          <w:p>
            <w:r>
              <w:t>编剧: 齐飞</w:t>
            </w:r>
          </w:p>
        </w:tc>
      </w:tr>
      <w:tr>
        <w:tc>
          <w:tcPr>
            <w:tcW w:type="dxa" w:w="8640"/>
          </w:tcPr>
          <w:p>
            <w:r>
              <w:t>其它作品：《金凤湾的笑声》、《村魂燕振昌》、《女县委书记》、《王家湾的当家人（豫剧）》、《七品青莲》</w:t>
            </w:r>
          </w:p>
        </w:tc>
      </w:tr>
      <w:tr>
        <w:tc>
          <w:tcPr>
            <w:tcW w:type="dxa" w:w="8640"/>
          </w:tcPr>
          <w:p>
            <w:r>
              <w:t>备案单位: 北京五环星光影视文化传媒有限公司</w:t>
            </w:r>
          </w:p>
        </w:tc>
      </w:tr>
      <w:tr>
        <w:tc>
          <w:tcPr>
            <w:tcW w:type="dxa" w:w="8640"/>
          </w:tcPr>
          <w:p>
            <w:r>
              <w:br/>
              <w:t>备案单位近期推出的其它影片：《血战许昌》</w:t>
            </w:r>
          </w:p>
        </w:tc>
      </w:tr>
      <w:tr>
        <w:tc>
          <w:tcPr>
            <w:tcW w:type="dxa" w:w="8640"/>
          </w:tcPr>
          <w:p>
            <w:r>
              <w:t>类别：故事影片，年代：当代</w:t>
            </w:r>
          </w:p>
        </w:tc>
      </w:tr>
      <w:tr>
        <w:tc>
          <w:tcPr>
            <w:tcW w:type="dxa" w:w="8640"/>
          </w:tcPr>
          <w:p>
            <w:r>
              <w:t>环境/氛围/人物/事件/情感：都市 苦难 家人 抗病 亲情</w:t>
            </w:r>
          </w:p>
        </w:tc>
      </w:tr>
      <w:tr>
        <w:tc>
          <w:tcPr>
            <w:tcW w:type="dxa" w:w="8640"/>
          </w:tcPr>
          <w:p>
            <w:r>
              <w:t>母亲肝病，生命无多。刚产子的张亚文决意割肝救母。母亲宁可一死也不让女儿割肝救自己。张亚文肺腑之声：您给我生命，我为您续命。政府的关怀、街坊的关爱，手术成功。张亚文和母亲脸上荡漾着幸福的笑容。</w:t>
            </w:r>
          </w:p>
        </w:tc>
      </w:tr>
      <w:tr>
        <w:tc>
          <w:tcPr>
            <w:tcW w:type="dxa" w:w="8640"/>
          </w:tcPr>
          <w:p>
            <w:r/>
          </w:p>
        </w:tc>
      </w:tr>
      <w:tr>
        <w:tc>
          <w:tcPr>
            <w:tcW w:type="dxa" w:w="8640"/>
          </w:tcPr>
          <w:p>
            <w:r>
              <w:t>[96] 《看不见的光》</w:t>
            </w:r>
          </w:p>
        </w:tc>
      </w:tr>
      <w:tr>
        <w:tc>
          <w:tcPr>
            <w:tcW w:type="dxa" w:w="8640"/>
          </w:tcPr>
          <w:p>
            <w:r>
              <w:t>编剧: 唐子涵</w:t>
            </w:r>
          </w:p>
        </w:tc>
      </w:tr>
      <w:tr>
        <w:tc>
          <w:tcPr>
            <w:tcW w:type="dxa" w:w="8640"/>
          </w:tcPr>
          <w:p>
            <w:r>
              <w:t>备案单位: 广州东照影业有限公司、天津筋斗云影视文化传媒有限公司</w:t>
            </w:r>
          </w:p>
        </w:tc>
      </w:tr>
      <w:tr>
        <w:tc>
          <w:tcPr>
            <w:tcW w:type="dxa" w:w="8640"/>
          </w:tcPr>
          <w:p>
            <w:r>
              <w:t>类别：故事影片，年代：当代</w:t>
            </w:r>
          </w:p>
        </w:tc>
      </w:tr>
      <w:tr>
        <w:tc>
          <w:tcPr>
            <w:tcW w:type="dxa" w:w="8640"/>
          </w:tcPr>
          <w:p>
            <w:r>
              <w:t>环境/氛围/人物/事件/情感：都市 惊险 家人 抗病 亲情</w:t>
            </w:r>
          </w:p>
        </w:tc>
      </w:tr>
      <w:tr>
        <w:tc>
          <w:tcPr>
            <w:tcW w:type="dxa" w:w="8640"/>
          </w:tcPr>
          <w:p>
            <w:r>
              <w:t>1999年西南工业小镇，少年小荣的母亲在玻璃厂离奇消失，警官老段介入调查，镜面中的诡影让案件破朔迷离。小荣最终发现老段竟是父亲刘青峰，这一切只是父亲治愈他走出PTSD创伤，面对恐惧和伤痛的亲情迷局。</w:t>
            </w:r>
          </w:p>
        </w:tc>
      </w:tr>
      <w:tr>
        <w:tc>
          <w:tcPr>
            <w:tcW w:type="dxa" w:w="8640"/>
          </w:tcPr>
          <w:p>
            <w:r/>
          </w:p>
        </w:tc>
      </w:tr>
      <w:tr>
        <w:tc>
          <w:tcPr>
            <w:tcW w:type="dxa" w:w="8640"/>
          </w:tcPr>
          <w:p>
            <w:r>
              <w:t>[97] 《月光光》</w:t>
            </w:r>
          </w:p>
        </w:tc>
      </w:tr>
      <w:tr>
        <w:tc>
          <w:tcPr>
            <w:tcW w:type="dxa" w:w="8640"/>
          </w:tcPr>
          <w:p>
            <w:r>
              <w:t>编剧: 李洁怡</w:t>
            </w:r>
          </w:p>
        </w:tc>
      </w:tr>
      <w:tr>
        <w:tc>
          <w:tcPr>
            <w:tcW w:type="dxa" w:w="8640"/>
          </w:tcPr>
          <w:p>
            <w:r>
              <w:t>备案单位: 汉廷文化艺术（广州）有限公司</w:t>
            </w:r>
          </w:p>
        </w:tc>
      </w:tr>
      <w:tr>
        <w:tc>
          <w:tcPr>
            <w:tcW w:type="dxa" w:w="8640"/>
          </w:tcPr>
          <w:p>
            <w:r>
              <w:t>类别：故事影片，年代：当代</w:t>
            </w:r>
          </w:p>
        </w:tc>
      </w:tr>
      <w:tr>
        <w:tc>
          <w:tcPr>
            <w:tcW w:type="dxa" w:w="8640"/>
          </w:tcPr>
          <w:p>
            <w:r>
              <w:t>环境/氛围/人物/事件/情感：都市 困惑 家人 抗病 亲情</w:t>
            </w:r>
          </w:p>
        </w:tc>
      </w:tr>
      <w:tr>
        <w:tc>
          <w:tcPr>
            <w:tcW w:type="dxa" w:w="8640"/>
          </w:tcPr>
          <w:p>
            <w:r>
              <w:t>白璐白玥两姐妹的生活随着乡下奶奶的到来闹的家翻宅乱，突出自我的主张却随着奶奶的记忆一起逐渐消失，在治疗奶奶老年痴呆的过程中，她们与奶奶和自己都达成了和解，终于明白了传承与爱的重要性。</w:t>
            </w:r>
          </w:p>
        </w:tc>
      </w:tr>
      <w:tr>
        <w:tc>
          <w:tcPr>
            <w:tcW w:type="dxa" w:w="8640"/>
          </w:tcPr>
          <w:p>
            <w:r/>
          </w:p>
        </w:tc>
      </w:tr>
      <w:tr>
        <w:tc>
          <w:tcPr>
            <w:tcW w:type="dxa" w:w="8640"/>
          </w:tcPr>
          <w:p>
            <w:r>
              <w:t>[98] 《世界尽头》</w:t>
            </w:r>
          </w:p>
        </w:tc>
      </w:tr>
      <w:tr>
        <w:tc>
          <w:tcPr>
            <w:tcW w:type="dxa" w:w="8640"/>
          </w:tcPr>
          <w:p>
            <w:r>
              <w:t>编剧: 余庆</w:t>
            </w:r>
          </w:p>
        </w:tc>
      </w:tr>
      <w:tr>
        <w:tc>
          <w:tcPr>
            <w:tcW w:type="dxa" w:w="8640"/>
          </w:tcPr>
          <w:p>
            <w:r>
              <w:t>其它作品：《阿沐的烦恼》、《钢铁斗士》</w:t>
            </w:r>
          </w:p>
        </w:tc>
      </w:tr>
      <w:tr>
        <w:tc>
          <w:tcPr>
            <w:tcW w:type="dxa" w:w="8640"/>
          </w:tcPr>
          <w:p>
            <w:r>
              <w:t>备案单位: 海南星河创想电影有限公司</w:t>
            </w:r>
          </w:p>
        </w:tc>
      </w:tr>
      <w:tr>
        <w:tc>
          <w:tcPr>
            <w:tcW w:type="dxa" w:w="8640"/>
          </w:tcPr>
          <w:p>
            <w:r>
              <w:t>类别：故事影片，年代：当代</w:t>
            </w:r>
          </w:p>
        </w:tc>
      </w:tr>
      <w:tr>
        <w:tc>
          <w:tcPr>
            <w:tcW w:type="dxa" w:w="8640"/>
          </w:tcPr>
          <w:p>
            <w:r>
              <w:t>环境/氛围/人物/事件/情感：都市 困惑 青年 抗病 亲情</w:t>
            </w:r>
          </w:p>
        </w:tc>
      </w:tr>
      <w:tr>
        <w:tc>
          <w:tcPr>
            <w:tcW w:type="dxa" w:w="8640"/>
          </w:tcPr>
          <w:p>
            <w:r>
              <w:t>生活一地鸡毛的梁旭突然接到派出所电话，去接晕倒在离家几百公里外的父亲，和父亲关系不和的梁旭不明白父亲为何突然出走，送父亲回家后却得知父亲要卖房并让餐馆帮工赵子豪继承一直经营的小餐馆。</w:t>
            </w:r>
          </w:p>
        </w:tc>
      </w:tr>
      <w:tr>
        <w:tc>
          <w:tcPr>
            <w:tcW w:type="dxa" w:w="8640"/>
          </w:tcPr>
          <w:p>
            <w:r/>
          </w:p>
        </w:tc>
      </w:tr>
      <w:tr>
        <w:tc>
          <w:tcPr>
            <w:tcW w:type="dxa" w:w="8640"/>
          </w:tcPr>
          <w:p>
            <w:r>
              <w:t>[99] 《成功与美丽》</w:t>
            </w:r>
          </w:p>
        </w:tc>
      </w:tr>
      <w:tr>
        <w:tc>
          <w:tcPr>
            <w:tcW w:type="dxa" w:w="8640"/>
          </w:tcPr>
          <w:p>
            <w:r>
              <w:t>编剧: 李玉广、郝铭</w:t>
            </w:r>
          </w:p>
        </w:tc>
      </w:tr>
      <w:tr>
        <w:tc>
          <w:tcPr>
            <w:tcW w:type="dxa" w:w="8640"/>
          </w:tcPr>
          <w:p>
            <w:r>
              <w:t>备案单位: 岩上影业（海南）有限公司</w:t>
            </w:r>
          </w:p>
        </w:tc>
      </w:tr>
      <w:tr>
        <w:tc>
          <w:tcPr>
            <w:tcW w:type="dxa" w:w="8640"/>
          </w:tcPr>
          <w:p>
            <w:r>
              <w:t>类别：故事影片，年代：当代</w:t>
            </w:r>
          </w:p>
        </w:tc>
      </w:tr>
      <w:tr>
        <w:tc>
          <w:tcPr>
            <w:tcW w:type="dxa" w:w="8640"/>
          </w:tcPr>
          <w:p>
            <w:r>
              <w:t>环境/氛围/人物/事件/情感：都市 励志 青年 抗病 亲情</w:t>
            </w:r>
          </w:p>
        </w:tc>
      </w:tr>
      <w:tr>
        <w:tc>
          <w:tcPr>
            <w:tcW w:type="dxa" w:w="8640"/>
          </w:tcPr>
          <w:p>
            <w:r>
              <w:t>十九岁女孩罗成功突患癫痫，为了筹钱治病她走向了寻找亲生父亲的道路，并在路途中邂逅了后妈范美丽。范美丽给她带来了前所未有的家庭温暖与人生指引。最终，她的生活与疾病被双双治愈。</w:t>
            </w:r>
          </w:p>
        </w:tc>
      </w:tr>
      <w:tr>
        <w:tc>
          <w:tcPr>
            <w:tcW w:type="dxa" w:w="8640"/>
          </w:tcPr>
          <w:p>
            <w:r/>
          </w:p>
        </w:tc>
      </w:tr>
      <w:tr>
        <w:tc>
          <w:tcPr>
            <w:tcW w:type="dxa" w:w="8640"/>
          </w:tcPr>
          <w:p>
            <w:r>
              <w:t>[100] 《白昼萤火》</w:t>
            </w:r>
          </w:p>
        </w:tc>
      </w:tr>
      <w:tr>
        <w:tc>
          <w:tcPr>
            <w:tcW w:type="dxa" w:w="8640"/>
          </w:tcPr>
          <w:p>
            <w:r>
              <w:t>编剧: 李诚</w:t>
            </w:r>
          </w:p>
        </w:tc>
      </w:tr>
      <w:tr>
        <w:tc>
          <w:tcPr>
            <w:tcW w:type="dxa" w:w="8640"/>
          </w:tcPr>
          <w:p>
            <w:r>
              <w:t>其它作品：《为梦而来》、《玩儿家》、《华工历险记》、《101次逃婚》、《追梦年华》</w:t>
            </w:r>
          </w:p>
        </w:tc>
      </w:tr>
      <w:tr>
        <w:tc>
          <w:tcPr>
            <w:tcW w:type="dxa" w:w="8640"/>
          </w:tcPr>
          <w:p>
            <w:r>
              <w:t>备案单位: 虫口（重庆）影业有限公司</w:t>
            </w:r>
          </w:p>
        </w:tc>
      </w:tr>
      <w:tr>
        <w:tc>
          <w:tcPr>
            <w:tcW w:type="dxa" w:w="8640"/>
          </w:tcPr>
          <w:p>
            <w:r>
              <w:t>类别：故事影片，年代：当代</w:t>
            </w:r>
          </w:p>
        </w:tc>
      </w:tr>
      <w:tr>
        <w:tc>
          <w:tcPr>
            <w:tcW w:type="dxa" w:w="8640"/>
          </w:tcPr>
          <w:p>
            <w:r>
              <w:t>环境/氛围/人物/事件/情感：都市 困惑 青年 抗病 忧伤</w:t>
            </w:r>
          </w:p>
        </w:tc>
      </w:tr>
      <w:tr>
        <w:tc>
          <w:tcPr>
            <w:tcW w:type="dxa" w:w="8640"/>
          </w:tcPr>
          <w:p>
            <w:r>
              <w:t>宋婷与杨学文十二岁的儿子宋东患上白血病，需要骨髓移植。经过与郑家的谈判与较量，郑俊男在答应与拒绝之间，牵扯出两家一系列的情感纠葛.......</w:t>
            </w:r>
          </w:p>
        </w:tc>
      </w:tr>
      <w:tr>
        <w:tc>
          <w:tcPr>
            <w:tcW w:type="dxa" w:w="8640"/>
          </w:tcPr>
          <w:p>
            <w:r/>
          </w:p>
        </w:tc>
      </w:tr>
      <w:tr>
        <w:tc>
          <w:tcPr>
            <w:tcW w:type="dxa" w:w="8640"/>
          </w:tcPr>
          <w:p>
            <w:r>
              <w:t>[101] 《带着你的眼睛去看海》</w:t>
            </w:r>
          </w:p>
        </w:tc>
      </w:tr>
      <w:tr>
        <w:tc>
          <w:tcPr>
            <w:tcW w:type="dxa" w:w="8640"/>
          </w:tcPr>
          <w:p>
            <w:r>
              <w:t>编剧: 张飞</w:t>
            </w:r>
          </w:p>
        </w:tc>
      </w:tr>
      <w:tr>
        <w:tc>
          <w:tcPr>
            <w:tcW w:type="dxa" w:w="8640"/>
          </w:tcPr>
          <w:p>
            <w:r>
              <w:t>其它作品：《第三种结局》、《重案无罪》、《探险者的游戏》、《爱在秦岭深处》、《异乡来客》、《砥砺传之西畴精神》、《锁龙谷》、《方世玉之帝国妖藏》、《荒冢行》、《旧人》、《隐隐惊马槽》、《爆囧特工》、《和妈妈中国漫游》、《囧青春》、《云上日出》、《天陷迷窟》</w:t>
            </w:r>
          </w:p>
        </w:tc>
      </w:tr>
      <w:tr>
        <w:tc>
          <w:tcPr>
            <w:tcW w:type="dxa" w:w="8640"/>
          </w:tcPr>
          <w:p>
            <w:r>
              <w:t>备案单位: 云南麻园影视传媒有限公司</w:t>
            </w:r>
          </w:p>
        </w:tc>
      </w:tr>
      <w:tr>
        <w:tc>
          <w:tcPr>
            <w:tcW w:type="dxa" w:w="8640"/>
          </w:tcPr>
          <w:p>
            <w:r>
              <w:t>类别：故事影片，年代：当代</w:t>
            </w:r>
          </w:p>
        </w:tc>
      </w:tr>
      <w:tr>
        <w:tc>
          <w:tcPr>
            <w:tcW w:type="dxa" w:w="8640"/>
          </w:tcPr>
          <w:p>
            <w:r>
              <w:t>环境/氛围/人物/事件/情感：都市 励志 青年 探索 友情</w:t>
            </w:r>
          </w:p>
        </w:tc>
      </w:tr>
      <w:tr>
        <w:tc>
          <w:tcPr>
            <w:tcW w:type="dxa" w:w="8640"/>
          </w:tcPr>
          <w:p>
            <w:r>
              <w:t>生活在云南的江峰拥有一双又黑又亮还会说话的大眼睛，他一直有个看一次大海的梦想，江峰出车祸后，他将眼角膜捐献给了身患严重的眼疾萌萌，萌萌恢复视力后，她带着江峰的梦想来到海边。</w:t>
            </w:r>
          </w:p>
        </w:tc>
      </w:tr>
      <w:tr>
        <w:tc>
          <w:tcPr>
            <w:tcW w:type="dxa" w:w="8640"/>
          </w:tcPr>
          <w:p>
            <w:r/>
          </w:p>
        </w:tc>
      </w:tr>
      <w:tr>
        <w:tc>
          <w:tcPr>
            <w:tcW w:type="dxa" w:w="8640"/>
          </w:tcPr>
          <w:p>
            <w:r>
              <w:t>[102] 《烛光照耀的地方》</w:t>
            </w:r>
          </w:p>
        </w:tc>
      </w:tr>
      <w:tr>
        <w:tc>
          <w:tcPr>
            <w:tcW w:type="dxa" w:w="8640"/>
          </w:tcPr>
          <w:p>
            <w:r>
              <w:t>编剧: 侯辉辉</w:t>
            </w:r>
          </w:p>
        </w:tc>
      </w:tr>
      <w:tr>
        <w:tc>
          <w:tcPr>
            <w:tcW w:type="dxa" w:w="8640"/>
          </w:tcPr>
          <w:p>
            <w:r>
              <w:t>其它作品：《通向天堂的海》</w:t>
            </w:r>
          </w:p>
        </w:tc>
      </w:tr>
      <w:tr>
        <w:tc>
          <w:tcPr>
            <w:tcW w:type="dxa" w:w="8640"/>
          </w:tcPr>
          <w:p>
            <w:r>
              <w:t>备案单位: 北京中视恒业传媒有限公司</w:t>
            </w:r>
          </w:p>
        </w:tc>
      </w:tr>
      <w:tr>
        <w:tc>
          <w:tcPr>
            <w:tcW w:type="dxa" w:w="8640"/>
          </w:tcPr>
          <w:p>
            <w:r>
              <w:t>类别：故事影片，年代：当代</w:t>
            </w:r>
          </w:p>
        </w:tc>
      </w:tr>
      <w:tr>
        <w:tc>
          <w:tcPr>
            <w:tcW w:type="dxa" w:w="8640"/>
          </w:tcPr>
          <w:p>
            <w:r>
              <w:t>环境/氛围/人物/事件/情感：乡村 励志 青年 支教 亲情</w:t>
            </w:r>
          </w:p>
        </w:tc>
      </w:tr>
      <w:tr>
        <w:tc>
          <w:tcPr>
            <w:tcW w:type="dxa" w:w="8640"/>
          </w:tcPr>
          <w:p>
            <w:r>
              <w:t>家庭生活优越的杨老师去偏远山村支教，从不被家人朋友理解到最后感动大家一步步被理解，做出了优秀教师的典范，给了孩子们一个走向美好未来的台阶。</w:t>
            </w:r>
          </w:p>
        </w:tc>
      </w:tr>
      <w:tr>
        <w:tc>
          <w:tcPr>
            <w:tcW w:type="dxa" w:w="8640"/>
          </w:tcPr>
          <w:p>
            <w:r/>
          </w:p>
        </w:tc>
      </w:tr>
      <w:tr>
        <w:tc>
          <w:tcPr>
            <w:tcW w:type="dxa" w:w="8640"/>
          </w:tcPr>
          <w:p>
            <w:r>
              <w:t>[103] 《我和未来的约定》</w:t>
            </w:r>
          </w:p>
        </w:tc>
      </w:tr>
      <w:tr>
        <w:tc>
          <w:tcPr>
            <w:tcW w:type="dxa" w:w="8640"/>
          </w:tcPr>
          <w:p>
            <w:r>
              <w:t>编剧: 张浩</w:t>
            </w:r>
          </w:p>
        </w:tc>
      </w:tr>
      <w:tr>
        <w:tc>
          <w:tcPr>
            <w:tcW w:type="dxa" w:w="8640"/>
          </w:tcPr>
          <w:p>
            <w:r>
              <w:t>其它作品：《安吴青训班》、《窑火灿烂》、《我猜中了故事的开头》、《北海四年的五个夏天》、《曼殊！曼殊！》、《本草传奇》、《火线出击》、《灯塔》</w:t>
            </w:r>
          </w:p>
        </w:tc>
      </w:tr>
      <w:tr>
        <w:tc>
          <w:tcPr>
            <w:tcW w:type="dxa" w:w="8640"/>
          </w:tcPr>
          <w:p>
            <w:r>
              <w:t>备案单位: 汉廷文化艺术（广州）有限公司</w:t>
            </w:r>
          </w:p>
        </w:tc>
      </w:tr>
      <w:tr>
        <w:tc>
          <w:tcPr>
            <w:tcW w:type="dxa" w:w="8640"/>
          </w:tcPr>
          <w:p>
            <w:r>
              <w:t>类别：故事影片，年代：当代</w:t>
            </w:r>
          </w:p>
        </w:tc>
      </w:tr>
      <w:tr>
        <w:tc>
          <w:tcPr>
            <w:tcW w:type="dxa" w:w="8640"/>
          </w:tcPr>
          <w:p>
            <w:r>
              <w:t>环境/氛围/人物/事件/情感：乡村 励志 青年 支教 友情</w:t>
            </w:r>
          </w:p>
        </w:tc>
      </w:tr>
      <w:tr>
        <w:tc>
          <w:tcPr>
            <w:tcW w:type="dxa" w:w="8640"/>
          </w:tcPr>
          <w:p>
            <w:r>
              <w:t>谭欢志是一位小学老师，因无意间推了不听话的学生一把，差点丢掉了工作。为了继续梦想之路，便去山区执教。面对困难没有退缩，通过一年时间的相处，和孩子们建立了深厚情谊，也解开心结，并选择继续留下执教。</w:t>
            </w:r>
          </w:p>
        </w:tc>
      </w:tr>
      <w:tr>
        <w:tc>
          <w:tcPr>
            <w:tcW w:type="dxa" w:w="8640"/>
          </w:tcPr>
          <w:p>
            <w:r/>
          </w:p>
        </w:tc>
      </w:tr>
      <w:tr>
        <w:tc>
          <w:tcPr>
            <w:tcW w:type="dxa" w:w="8640"/>
          </w:tcPr>
          <w:p>
            <w:r>
              <w:t>[104] 《她的名字》</w:t>
            </w:r>
          </w:p>
        </w:tc>
      </w:tr>
      <w:tr>
        <w:tc>
          <w:tcPr>
            <w:tcW w:type="dxa" w:w="8640"/>
          </w:tcPr>
          <w:p>
            <w:r>
              <w:t>编剧: 韩增光</w:t>
            </w:r>
          </w:p>
        </w:tc>
      </w:tr>
      <w:tr>
        <w:tc>
          <w:tcPr>
            <w:tcW w:type="dxa" w:w="8640"/>
          </w:tcPr>
          <w:p>
            <w:r>
              <w:t>其它作品：《武僧传奇之蹴鞠之战》、《消防员的人生》</w:t>
            </w:r>
          </w:p>
        </w:tc>
      </w:tr>
      <w:tr>
        <w:tc>
          <w:tcPr>
            <w:tcW w:type="dxa" w:w="8640"/>
          </w:tcPr>
          <w:p>
            <w:r>
              <w:t>备案单位: 北京贝壳海影业有限公司</w:t>
            </w:r>
          </w:p>
        </w:tc>
      </w:tr>
      <w:tr>
        <w:tc>
          <w:tcPr>
            <w:tcW w:type="dxa" w:w="8640"/>
          </w:tcPr>
          <w:p>
            <w:r>
              <w:t>类别：故事影片，年代：当代</w:t>
            </w:r>
          </w:p>
        </w:tc>
      </w:tr>
      <w:tr>
        <w:tc>
          <w:tcPr>
            <w:tcW w:type="dxa" w:w="8640"/>
          </w:tcPr>
          <w:p>
            <w:r>
              <w:t>环境/氛围/人物/事件/情感：都市 悬疑 中年 救赎 亲情</w:t>
            </w:r>
          </w:p>
        </w:tc>
      </w:tr>
      <w:tr>
        <w:tc>
          <w:tcPr>
            <w:tcW w:type="dxa" w:w="8640"/>
          </w:tcPr>
          <w:p>
            <w:r>
              <w:t>父亲付立名身患癌症，发现曾经遭遇意外的女儿深藏着一个秘密。在寻访中，他结识了缺少家庭关爱的叛逆女孩张琪。两人彼此温暖互相扶助，逐渐获得了面对伤痛的勇气。</w:t>
            </w:r>
          </w:p>
        </w:tc>
      </w:tr>
      <w:tr>
        <w:tc>
          <w:tcPr>
            <w:tcW w:type="dxa" w:w="8640"/>
          </w:tcPr>
          <w:p>
            <w:r/>
          </w:p>
        </w:tc>
      </w:tr>
      <w:tr>
        <w:tc>
          <w:tcPr>
            <w:tcW w:type="dxa" w:w="8640"/>
          </w:tcPr>
          <w:p>
            <w:r>
              <w:t>[105] 《正午花开》</w:t>
            </w:r>
          </w:p>
        </w:tc>
      </w:tr>
      <w:tr>
        <w:tc>
          <w:tcPr>
            <w:tcW w:type="dxa" w:w="8640"/>
          </w:tcPr>
          <w:p>
            <w:r>
              <w:t>编剧: 邢挺进</w:t>
            </w:r>
          </w:p>
        </w:tc>
      </w:tr>
      <w:tr>
        <w:tc>
          <w:tcPr>
            <w:tcW w:type="dxa" w:w="8640"/>
          </w:tcPr>
          <w:p>
            <w:r>
              <w:t>其它作品：《红灯绿灯小白灯》、《永远的丰碑》、《女人何为》、《信念一生》、《信﹒守》</w:t>
            </w:r>
          </w:p>
        </w:tc>
      </w:tr>
      <w:tr>
        <w:tc>
          <w:tcPr>
            <w:tcW w:type="dxa" w:w="8640"/>
          </w:tcPr>
          <w:p>
            <w:r>
              <w:t>备案单位: 西安辉彩韶光影视文化传媒有限公司</w:t>
            </w:r>
          </w:p>
        </w:tc>
      </w:tr>
      <w:tr>
        <w:tc>
          <w:tcPr>
            <w:tcW w:type="dxa" w:w="8640"/>
          </w:tcPr>
          <w:p>
            <w:r>
              <w:t>类别：故事影片，年代：当代</w:t>
            </w:r>
          </w:p>
        </w:tc>
      </w:tr>
      <w:tr>
        <w:tc>
          <w:tcPr>
            <w:tcW w:type="dxa" w:w="8640"/>
          </w:tcPr>
          <w:p>
            <w:r>
              <w:t>环境/氛围/人物/事件/情感：都市 困惑 女性 救赎 友情</w:t>
            </w:r>
          </w:p>
        </w:tc>
      </w:tr>
      <w:tr>
        <w:tc>
          <w:tcPr>
            <w:tcW w:type="dxa" w:w="8640"/>
          </w:tcPr>
          <w:p>
            <w:r>
              <w:t>本片遴选了当代各个阶段富有代表性的三位中年女性，在人生中遭遇工作、家庭等问题后，再现实与命运的洪流中互相碰撞，以及如何选择与面对，自我救赎与蜕变的故事。</w:t>
            </w:r>
          </w:p>
        </w:tc>
      </w:tr>
      <w:tr>
        <w:tc>
          <w:tcPr>
            <w:tcW w:type="dxa" w:w="8640"/>
          </w:tcPr>
          <w:p>
            <w:r/>
          </w:p>
        </w:tc>
      </w:tr>
      <w:tr>
        <w:tc>
          <w:tcPr>
            <w:tcW w:type="dxa" w:w="8640"/>
          </w:tcPr>
          <w:p>
            <w:r>
              <w:t>[106] 《于爱中心的男人》</w:t>
            </w:r>
          </w:p>
        </w:tc>
      </w:tr>
      <w:tr>
        <w:tc>
          <w:tcPr>
            <w:tcW w:type="dxa" w:w="8640"/>
          </w:tcPr>
          <w:p>
            <w:r>
              <w:t>编剧: 康书凯</w:t>
            </w:r>
          </w:p>
        </w:tc>
      </w:tr>
      <w:tr>
        <w:tc>
          <w:tcPr>
            <w:tcW w:type="dxa" w:w="8640"/>
          </w:tcPr>
          <w:p>
            <w:r>
              <w:t>其它作品：《疯狂三十岁》、《惑三十八》</w:t>
            </w:r>
          </w:p>
        </w:tc>
      </w:tr>
      <w:tr>
        <w:tc>
          <w:tcPr>
            <w:tcW w:type="dxa" w:w="8640"/>
          </w:tcPr>
          <w:p>
            <w:r>
              <w:t>备案单位: 成都雷亥文化传播有限公司</w:t>
            </w:r>
          </w:p>
        </w:tc>
      </w:tr>
      <w:tr>
        <w:tc>
          <w:tcPr>
            <w:tcW w:type="dxa" w:w="8640"/>
          </w:tcPr>
          <w:p>
            <w:r>
              <w:t>类别：故事影片，年代：当代</w:t>
            </w:r>
          </w:p>
        </w:tc>
      </w:tr>
      <w:tr>
        <w:tc>
          <w:tcPr>
            <w:tcW w:type="dxa" w:w="8640"/>
          </w:tcPr>
          <w:p>
            <w:r>
              <w:t>环境/氛围/人物/事件/情感：都市 励志 青年 救赎 爱情</w:t>
            </w:r>
          </w:p>
        </w:tc>
      </w:tr>
      <w:tr>
        <w:tc>
          <w:tcPr>
            <w:tcW w:type="dxa" w:w="8640"/>
          </w:tcPr>
          <w:p>
            <w:r>
              <w:t>尽管获得了多方救助，蓝采辰的未婚妻凌莎仍然没能战胜白血病魔，让投身救助事业的他深陷自闭之中。十八年后，身患绝症却对生活充满希冀的年轻女孩姝妤，帮蓝采辰重拾信心，两人踏上了救助与救赎的感人旅途。</w:t>
            </w:r>
          </w:p>
        </w:tc>
      </w:tr>
      <w:tr>
        <w:tc>
          <w:tcPr>
            <w:tcW w:type="dxa" w:w="8640"/>
          </w:tcPr>
          <w:p>
            <w:r/>
          </w:p>
        </w:tc>
      </w:tr>
      <w:tr>
        <w:tc>
          <w:tcPr>
            <w:tcW w:type="dxa" w:w="8640"/>
          </w:tcPr>
          <w:p>
            <w:r>
              <w:t>[107] 《意外之外》</w:t>
            </w:r>
          </w:p>
        </w:tc>
      </w:tr>
      <w:tr>
        <w:tc>
          <w:tcPr>
            <w:tcW w:type="dxa" w:w="8640"/>
          </w:tcPr>
          <w:p>
            <w:r>
              <w:t>编剧: 温成林</w:t>
            </w:r>
          </w:p>
        </w:tc>
      </w:tr>
      <w:tr>
        <w:tc>
          <w:tcPr>
            <w:tcW w:type="dxa" w:w="8640"/>
          </w:tcPr>
          <w:p>
            <w:r>
              <w:t>备案单位: 云南任我行影视传媒有限公司</w:t>
            </w:r>
          </w:p>
        </w:tc>
      </w:tr>
      <w:tr>
        <w:tc>
          <w:tcPr>
            <w:tcW w:type="dxa" w:w="8640"/>
          </w:tcPr>
          <w:p>
            <w:r>
              <w:t>类别：故事影片，年代：当代</w:t>
            </w:r>
          </w:p>
        </w:tc>
      </w:tr>
      <w:tr>
        <w:tc>
          <w:tcPr>
            <w:tcW w:type="dxa" w:w="8640"/>
          </w:tcPr>
          <w:p>
            <w:r>
              <w:t>环境/氛围/人物/事件/情感：都市 惊险 青年 救赎 亲情</w:t>
            </w:r>
          </w:p>
        </w:tc>
      </w:tr>
      <w:tr>
        <w:tc>
          <w:tcPr>
            <w:tcW w:type="dxa" w:w="8640"/>
          </w:tcPr>
          <w:p>
            <w:r>
              <w:t>本片讲述成功商人李汉风为了让儿子李明辰懂得创业不易，养成勤俭节约的良好品德，儿子对父亲的误解，导致性格大为叛逆而玩世不恭。为此，李汉风为了挽救纨绔儿子便用心良苦的策划了一场假“绑架”事件。</w:t>
            </w:r>
          </w:p>
        </w:tc>
      </w:tr>
      <w:tr>
        <w:tc>
          <w:tcPr>
            <w:tcW w:type="dxa" w:w="8640"/>
          </w:tcPr>
          <w:p>
            <w:r/>
          </w:p>
        </w:tc>
      </w:tr>
      <w:tr>
        <w:tc>
          <w:tcPr>
            <w:tcW w:type="dxa" w:w="8640"/>
          </w:tcPr>
          <w:p>
            <w:r>
              <w:t>[108] 《一段旅程》</w:t>
            </w:r>
          </w:p>
        </w:tc>
      </w:tr>
      <w:tr>
        <w:tc>
          <w:tcPr>
            <w:tcW w:type="dxa" w:w="8640"/>
          </w:tcPr>
          <w:p>
            <w:r>
              <w:t>编剧: 冯树娟</w:t>
            </w:r>
          </w:p>
        </w:tc>
      </w:tr>
      <w:tr>
        <w:tc>
          <w:tcPr>
            <w:tcW w:type="dxa" w:w="8640"/>
          </w:tcPr>
          <w:p>
            <w:r>
              <w:t>备案单位: 杭州南有嘉木影视文化有限公司</w:t>
            </w:r>
          </w:p>
        </w:tc>
      </w:tr>
      <w:tr>
        <w:tc>
          <w:tcPr>
            <w:tcW w:type="dxa" w:w="8640"/>
          </w:tcPr>
          <w:p>
            <w:r>
              <w:t>类别：故事影片，年代：当代</w:t>
            </w:r>
          </w:p>
        </w:tc>
      </w:tr>
      <w:tr>
        <w:tc>
          <w:tcPr>
            <w:tcW w:type="dxa" w:w="8640"/>
          </w:tcPr>
          <w:p>
            <w:r>
              <w:t>环境/氛围/人物/事件/情感：旅途 思考 女性 救赎 亲情</w:t>
            </w:r>
          </w:p>
        </w:tc>
      </w:tr>
      <w:tr>
        <w:tc>
          <w:tcPr>
            <w:tcW w:type="dxa" w:w="8640"/>
          </w:tcPr>
          <w:p>
            <w:r>
              <w:t>离婚后失去一切的女人，帮助叛逆的小侄女到远方寻找失去的母爱。在这过程中，两代女性从对抗到相互理解，帮助彼此从伤痛中走了出来。旅途中所经历的一切，促使她们各自找到了人生新的方向。</w:t>
            </w:r>
          </w:p>
        </w:tc>
      </w:tr>
      <w:tr>
        <w:tc>
          <w:tcPr>
            <w:tcW w:type="dxa" w:w="8640"/>
          </w:tcPr>
          <w:p>
            <w:r/>
          </w:p>
        </w:tc>
      </w:tr>
      <w:tr>
        <w:tc>
          <w:tcPr>
            <w:tcW w:type="dxa" w:w="8640"/>
          </w:tcPr>
          <w:p>
            <w:r>
              <w:t>[109] 《南来北往》</w:t>
            </w:r>
          </w:p>
        </w:tc>
      </w:tr>
      <w:tr>
        <w:tc>
          <w:tcPr>
            <w:tcW w:type="dxa" w:w="8640"/>
          </w:tcPr>
          <w:p>
            <w:r>
              <w:t>编剧: 孔祥华</w:t>
            </w:r>
          </w:p>
        </w:tc>
      </w:tr>
      <w:tr>
        <w:tc>
          <w:tcPr>
            <w:tcW w:type="dxa" w:w="8640"/>
          </w:tcPr>
          <w:p>
            <w:r>
              <w:t>其它作品：《26年》、《大漠往事》、《游文似梦》、《跳动的心》</w:t>
            </w:r>
          </w:p>
        </w:tc>
      </w:tr>
      <w:tr>
        <w:tc>
          <w:tcPr>
            <w:tcW w:type="dxa" w:w="8640"/>
          </w:tcPr>
          <w:p>
            <w:r>
              <w:t>备案单位: 北京大卫之星文化传播有限公司</w:t>
            </w:r>
          </w:p>
        </w:tc>
      </w:tr>
      <w:tr>
        <w:tc>
          <w:tcPr>
            <w:tcW w:type="dxa" w:w="8640"/>
          </w:tcPr>
          <w:p>
            <w:r>
              <w:br/>
              <w:t>备案单位近期推出的其它影片：《云雾笼罩的山峰》</w:t>
            </w:r>
          </w:p>
        </w:tc>
      </w:tr>
      <w:tr>
        <w:tc>
          <w:tcPr>
            <w:tcW w:type="dxa" w:w="8640"/>
          </w:tcPr>
          <w:p>
            <w:r>
              <w:t>类别：故事影片，年代：当代</w:t>
            </w:r>
          </w:p>
        </w:tc>
      </w:tr>
      <w:tr>
        <w:tc>
          <w:tcPr>
            <w:tcW w:type="dxa" w:w="8640"/>
          </w:tcPr>
          <w:p>
            <w:r>
              <w:t>环境/氛围/人物/事件/情感：都市 思考 青年 文艺 友情</w:t>
            </w:r>
          </w:p>
        </w:tc>
      </w:tr>
      <w:tr>
        <w:tc>
          <w:tcPr>
            <w:tcW w:type="dxa" w:w="8640"/>
          </w:tcPr>
          <w:p>
            <w:r>
              <w:t>进入网大圈后，不再敬业，靠往日名声混日子的香港影星房兆伟，因为替朋友扛债不得不到东北进行巡回直播带货。兆伟从路上经历的种种事情中领悟到自己事业走下坡路的根本原因，并重新找回当初对电影事业的热爱。</w:t>
            </w:r>
          </w:p>
        </w:tc>
      </w:tr>
      <w:tr>
        <w:tc>
          <w:tcPr>
            <w:tcW w:type="dxa" w:w="8640"/>
          </w:tcPr>
          <w:p>
            <w:r/>
          </w:p>
        </w:tc>
      </w:tr>
      <w:tr>
        <w:tc>
          <w:tcPr>
            <w:tcW w:type="dxa" w:w="8640"/>
          </w:tcPr>
          <w:p>
            <w:r>
              <w:t>[110] 《不老摇滚团》</w:t>
            </w:r>
          </w:p>
        </w:tc>
      </w:tr>
      <w:tr>
        <w:tc>
          <w:tcPr>
            <w:tcW w:type="dxa" w:w="8640"/>
          </w:tcPr>
          <w:p>
            <w:r>
              <w:t>编剧: 朱慧丹、强坤</w:t>
            </w:r>
          </w:p>
        </w:tc>
      </w:tr>
      <w:tr>
        <w:tc>
          <w:tcPr>
            <w:tcW w:type="dxa" w:w="8640"/>
          </w:tcPr>
          <w:p>
            <w:r>
              <w:t>备案单位: 北京金视盛娱影视文化传媒有限公司</w:t>
            </w:r>
          </w:p>
        </w:tc>
      </w:tr>
      <w:tr>
        <w:tc>
          <w:tcPr>
            <w:tcW w:type="dxa" w:w="8640"/>
          </w:tcPr>
          <w:p>
            <w:r>
              <w:t>类别：故事影片，年代：当代</w:t>
            </w:r>
          </w:p>
        </w:tc>
      </w:tr>
      <w:tr>
        <w:tc>
          <w:tcPr>
            <w:tcW w:type="dxa" w:w="8640"/>
          </w:tcPr>
          <w:p>
            <w:r>
              <w:t>环境/氛围/人物/事件/情感：都市 励志 老年 文艺 友情</w:t>
            </w:r>
          </w:p>
        </w:tc>
      </w:tr>
      <w:tr>
        <w:tc>
          <w:tcPr>
            <w:tcW w:type="dxa" w:w="8640"/>
          </w:tcPr>
          <w:p>
            <w:r>
              <w:t>陕北小镇疗养院的病房，住着四位身患重病的老头，当其中一人去世后，剩余三人决定在临死前干一件惊天地泣鬼神的大事；于是，他们成立了一个摇滚乐团。</w:t>
            </w:r>
          </w:p>
        </w:tc>
      </w:tr>
      <w:tr>
        <w:tc>
          <w:tcPr>
            <w:tcW w:type="dxa" w:w="8640"/>
          </w:tcPr>
          <w:p>
            <w:r/>
          </w:p>
        </w:tc>
      </w:tr>
      <w:tr>
        <w:tc>
          <w:tcPr>
            <w:tcW w:type="dxa" w:w="8640"/>
          </w:tcPr>
          <w:p>
            <w:r>
              <w:t>[111] 《合唱》</w:t>
            </w:r>
          </w:p>
        </w:tc>
      </w:tr>
      <w:tr>
        <w:tc>
          <w:tcPr>
            <w:tcW w:type="dxa" w:w="8640"/>
          </w:tcPr>
          <w:p>
            <w:r>
              <w:t>编剧: 许海青（笔名：许威廉）</w:t>
            </w:r>
          </w:p>
        </w:tc>
      </w:tr>
      <w:tr>
        <w:tc>
          <w:tcPr>
            <w:tcW w:type="dxa" w:w="8640"/>
          </w:tcPr>
          <w:p>
            <w:r>
              <w:t>备案单位: 中新映画传媒影业（北京）有限公司</w:t>
            </w:r>
          </w:p>
        </w:tc>
      </w:tr>
      <w:tr>
        <w:tc>
          <w:tcPr>
            <w:tcW w:type="dxa" w:w="8640"/>
          </w:tcPr>
          <w:p>
            <w:r>
              <w:t>类别：故事影片，年代：当代</w:t>
            </w:r>
          </w:p>
        </w:tc>
      </w:tr>
      <w:tr>
        <w:tc>
          <w:tcPr>
            <w:tcW w:type="dxa" w:w="8640"/>
          </w:tcPr>
          <w:p>
            <w:r>
              <w:t>环境/氛围/人物/事件/情感：都市 励志 老年 文艺 友情</w:t>
            </w:r>
          </w:p>
        </w:tc>
      </w:tr>
      <w:tr>
        <w:tc>
          <w:tcPr>
            <w:tcW w:type="dxa" w:w="8640"/>
          </w:tcPr>
          <w:p>
            <w:r>
              <w:t>一群追求梦想的老人本该在养老院里安享天年。为了追求自己的理想生活组成了合唱团，开启了快乐世界的大门。在生命的尽头他们重新诠释了人的生死。他们在歌声中离去，优美的故事感动着无数的年轻人。</w:t>
            </w:r>
          </w:p>
        </w:tc>
      </w:tr>
      <w:tr>
        <w:tc>
          <w:tcPr>
            <w:tcW w:type="dxa" w:w="8640"/>
          </w:tcPr>
          <w:p>
            <w:r/>
          </w:p>
        </w:tc>
      </w:tr>
      <w:tr>
        <w:tc>
          <w:tcPr>
            <w:tcW w:type="dxa" w:w="8640"/>
          </w:tcPr>
          <w:p>
            <w:r>
              <w:t>[112] 《江湖书生》</w:t>
            </w:r>
          </w:p>
        </w:tc>
      </w:tr>
      <w:tr>
        <w:tc>
          <w:tcPr>
            <w:tcW w:type="dxa" w:w="8640"/>
          </w:tcPr>
          <w:p>
            <w:r>
              <w:t>编剧: 江小鱼（江辉）</w:t>
            </w:r>
          </w:p>
        </w:tc>
      </w:tr>
      <w:tr>
        <w:tc>
          <w:tcPr>
            <w:tcW w:type="dxa" w:w="8640"/>
          </w:tcPr>
          <w:p>
            <w:r>
              <w:t>备案单位: 江河奔腾影业（厦门）有限公司</w:t>
            </w:r>
          </w:p>
        </w:tc>
      </w:tr>
      <w:tr>
        <w:tc>
          <w:tcPr>
            <w:tcW w:type="dxa" w:w="8640"/>
          </w:tcPr>
          <w:p>
            <w:r>
              <w:t>类别：故事影片，年代：当代</w:t>
            </w:r>
          </w:p>
        </w:tc>
      </w:tr>
      <w:tr>
        <w:tc>
          <w:tcPr>
            <w:tcW w:type="dxa" w:w="8640"/>
          </w:tcPr>
          <w:p>
            <w:r>
              <w:t>环境/氛围/人物/事件/情感：都市 励志 青年 文艺 友情</w:t>
            </w:r>
          </w:p>
        </w:tc>
      </w:tr>
      <w:tr>
        <w:tc>
          <w:tcPr>
            <w:tcW w:type="dxa" w:w="8640"/>
          </w:tcPr>
          <w:p>
            <w:r>
              <w:t>一凡从小就喜欢书法，也因为书法而改变了他的生活，本片通过一凡从被停学的小捣蛋变成多才多艺的书法家，阐述东方独具魅力的书法文化对人生的改变和影响。</w:t>
            </w:r>
          </w:p>
        </w:tc>
      </w:tr>
      <w:tr>
        <w:tc>
          <w:tcPr>
            <w:tcW w:type="dxa" w:w="8640"/>
          </w:tcPr>
          <w:p>
            <w:r/>
          </w:p>
        </w:tc>
      </w:tr>
      <w:tr>
        <w:tc>
          <w:tcPr>
            <w:tcW w:type="dxa" w:w="8640"/>
          </w:tcPr>
          <w:p>
            <w:r>
              <w:t>[113] 《画我心弦》</w:t>
            </w:r>
          </w:p>
        </w:tc>
      </w:tr>
      <w:tr>
        <w:tc>
          <w:tcPr>
            <w:tcW w:type="dxa" w:w="8640"/>
          </w:tcPr>
          <w:p>
            <w:r>
              <w:t>编剧: 牛江涛</w:t>
            </w:r>
          </w:p>
        </w:tc>
      </w:tr>
      <w:tr>
        <w:tc>
          <w:tcPr>
            <w:tcW w:type="dxa" w:w="8640"/>
          </w:tcPr>
          <w:p>
            <w:r>
              <w:t>其它作品：《魔·妆》</w:t>
            </w:r>
          </w:p>
        </w:tc>
      </w:tr>
      <w:tr>
        <w:tc>
          <w:tcPr>
            <w:tcW w:type="dxa" w:w="8640"/>
          </w:tcPr>
          <w:p>
            <w:r>
              <w:t>备案单位: 广州风云影视传媒有限公司</w:t>
            </w:r>
          </w:p>
        </w:tc>
      </w:tr>
      <w:tr>
        <w:tc>
          <w:tcPr>
            <w:tcW w:type="dxa" w:w="8640"/>
          </w:tcPr>
          <w:p>
            <w:r>
              <w:t>类别：故事影片，年代：当代</w:t>
            </w:r>
          </w:p>
        </w:tc>
      </w:tr>
      <w:tr>
        <w:tc>
          <w:tcPr>
            <w:tcW w:type="dxa" w:w="8640"/>
          </w:tcPr>
          <w:p>
            <w:r>
              <w:t>环境/氛围/人物/事件/情感：都市 励志 青年 文艺 亲情</w:t>
            </w:r>
          </w:p>
        </w:tc>
      </w:tr>
      <w:tr>
        <w:tc>
          <w:tcPr>
            <w:tcW w:type="dxa" w:w="8640"/>
          </w:tcPr>
          <w:p>
            <w:r>
              <w:t>6岁时被诊断为智力障碍，21岁被诊断为“精神分裂”的男主角，用4000多张音乐绘画作品完成了自己的“生命交响曲”…</w:t>
            </w:r>
          </w:p>
        </w:tc>
      </w:tr>
      <w:tr>
        <w:tc>
          <w:tcPr>
            <w:tcW w:type="dxa" w:w="8640"/>
          </w:tcPr>
          <w:p>
            <w:r/>
          </w:p>
        </w:tc>
      </w:tr>
      <w:tr>
        <w:tc>
          <w:tcPr>
            <w:tcW w:type="dxa" w:w="8640"/>
          </w:tcPr>
          <w:p>
            <w:r>
              <w:t>[114] 《深城树下》</w:t>
            </w:r>
          </w:p>
        </w:tc>
      </w:tr>
      <w:tr>
        <w:tc>
          <w:tcPr>
            <w:tcW w:type="dxa" w:w="8640"/>
          </w:tcPr>
          <w:p>
            <w:r>
              <w:t>编剧: 奚百川、胡亮</w:t>
            </w:r>
          </w:p>
        </w:tc>
      </w:tr>
      <w:tr>
        <w:tc>
          <w:tcPr>
            <w:tcW w:type="dxa" w:w="8640"/>
          </w:tcPr>
          <w:p>
            <w:r>
              <w:t>备案单位: 微戏时代（深圳）影视文化有限公司、中影（深圳）国际文化传媒有限公司、深圳市星羽扬文化传媒有限公司</w:t>
            </w:r>
          </w:p>
        </w:tc>
      </w:tr>
      <w:tr>
        <w:tc>
          <w:tcPr>
            <w:tcW w:type="dxa" w:w="8640"/>
          </w:tcPr>
          <w:p>
            <w:r>
              <w:br/>
              <w:t>备案单位近期推出的其它影片：《铁拳雄心》</w:t>
            </w:r>
          </w:p>
        </w:tc>
      </w:tr>
      <w:tr>
        <w:tc>
          <w:tcPr>
            <w:tcW w:type="dxa" w:w="8640"/>
          </w:tcPr>
          <w:p>
            <w:r>
              <w:t>类别：故事影片，年代：当代</w:t>
            </w:r>
          </w:p>
        </w:tc>
      </w:tr>
      <w:tr>
        <w:tc>
          <w:tcPr>
            <w:tcW w:type="dxa" w:w="8640"/>
          </w:tcPr>
          <w:p>
            <w:r>
              <w:t>环境/氛围/人物/事件/情感：都市 励志 青年 文艺 友情</w:t>
            </w:r>
          </w:p>
        </w:tc>
      </w:tr>
      <w:tr>
        <w:tc>
          <w:tcPr>
            <w:tcW w:type="dxa" w:w="8640"/>
          </w:tcPr>
          <w:p>
            <w:r>
              <w:t>本片讲述了主人公箫默，为了完成自己的音乐梦想来到深圳打拼，他从衣食无忧的富家子弟一夜沦落到身无分文，在这期间在朋友们的鼓励与支持下克服了重重困难，最终完成音乐理想的励志故事。</w:t>
            </w:r>
          </w:p>
        </w:tc>
      </w:tr>
      <w:tr>
        <w:tc>
          <w:tcPr>
            <w:tcW w:type="dxa" w:w="8640"/>
          </w:tcPr>
          <w:p>
            <w:r/>
          </w:p>
        </w:tc>
      </w:tr>
      <w:tr>
        <w:tc>
          <w:tcPr>
            <w:tcW w:type="dxa" w:w="8640"/>
          </w:tcPr>
          <w:p>
            <w:r>
              <w:t>[115] 《一拍到底》</w:t>
            </w:r>
          </w:p>
        </w:tc>
      </w:tr>
      <w:tr>
        <w:tc>
          <w:tcPr>
            <w:tcW w:type="dxa" w:w="8640"/>
          </w:tcPr>
          <w:p>
            <w:r>
              <w:t>编剧: 周青</w:t>
            </w:r>
          </w:p>
        </w:tc>
      </w:tr>
      <w:tr>
        <w:tc>
          <w:tcPr>
            <w:tcW w:type="dxa" w:w="8640"/>
          </w:tcPr>
          <w:p>
            <w:r>
              <w:t>备案单位: 麦特影业（湖北）有限公司</w:t>
            </w:r>
          </w:p>
        </w:tc>
      </w:tr>
      <w:tr>
        <w:tc>
          <w:tcPr>
            <w:tcW w:type="dxa" w:w="8640"/>
          </w:tcPr>
          <w:p>
            <w:r>
              <w:t>类别：故事影片，年代：当代</w:t>
            </w:r>
          </w:p>
        </w:tc>
      </w:tr>
      <w:tr>
        <w:tc>
          <w:tcPr>
            <w:tcW w:type="dxa" w:w="8640"/>
          </w:tcPr>
          <w:p>
            <w:r>
              <w:t>环境/氛围/人物/事件/情感：都市 励志 青年 文艺 委屈</w:t>
            </w:r>
          </w:p>
        </w:tc>
      </w:tr>
      <w:tr>
        <w:tc>
          <w:tcPr>
            <w:tcW w:type="dxa" w:w="8640"/>
          </w:tcPr>
          <w:p>
            <w:r>
              <w:t>这是一个关于片场、梦想、朋友情谊的故事。电影拍摄现场状况百出，导演和演员之间的误会愈演愈烈，但最终大家仍然竭尽全力完成拍摄。</w:t>
            </w:r>
          </w:p>
        </w:tc>
      </w:tr>
      <w:tr>
        <w:tc>
          <w:tcPr>
            <w:tcW w:type="dxa" w:w="8640"/>
          </w:tcPr>
          <w:p>
            <w:r/>
          </w:p>
        </w:tc>
      </w:tr>
      <w:tr>
        <w:tc>
          <w:tcPr>
            <w:tcW w:type="dxa" w:w="8640"/>
          </w:tcPr>
          <w:p>
            <w:r>
              <w:t>[116] 《筑梦远方》</w:t>
            </w:r>
          </w:p>
        </w:tc>
      </w:tr>
      <w:tr>
        <w:tc>
          <w:tcPr>
            <w:tcW w:type="dxa" w:w="8640"/>
          </w:tcPr>
          <w:p>
            <w:r>
              <w:t>编剧: 胡艺瀚</w:t>
            </w:r>
          </w:p>
        </w:tc>
      </w:tr>
      <w:tr>
        <w:tc>
          <w:tcPr>
            <w:tcW w:type="dxa" w:w="8640"/>
          </w:tcPr>
          <w:p>
            <w:r>
              <w:t>其它作品：《红色的记忆》、《爱之星》</w:t>
            </w:r>
          </w:p>
        </w:tc>
      </w:tr>
      <w:tr>
        <w:tc>
          <w:tcPr>
            <w:tcW w:type="dxa" w:w="8640"/>
          </w:tcPr>
          <w:p>
            <w:r>
              <w:t>备案单位: 武汉水火风文化传播有限公司</w:t>
            </w:r>
          </w:p>
        </w:tc>
      </w:tr>
      <w:tr>
        <w:tc>
          <w:tcPr>
            <w:tcW w:type="dxa" w:w="8640"/>
          </w:tcPr>
          <w:p>
            <w:r>
              <w:t>类别：故事影片，年代：当代</w:t>
            </w:r>
          </w:p>
        </w:tc>
      </w:tr>
      <w:tr>
        <w:tc>
          <w:tcPr>
            <w:tcW w:type="dxa" w:w="8640"/>
          </w:tcPr>
          <w:p>
            <w:r>
              <w:t>环境/氛围/人物/事件/情感：都市 困惑 青年 文艺 亲情</w:t>
            </w:r>
          </w:p>
        </w:tc>
      </w:tr>
      <w:tr>
        <w:tc>
          <w:tcPr>
            <w:tcW w:type="dxa" w:w="8640"/>
          </w:tcPr>
          <w:p>
            <w:r>
              <w:t>夫妻俩到北京追梦，女明星帮丈夫的剧本找到合作导演，妻子经王某包装走红后与丈夫离婚，嫁给王某。因导演剽窃剧本与王某合作，妻子跟王某分手与丈夫复婚，联手女明星帮丈夫投拍剧本成功，王某与丈夫成为合作伙伴。</w:t>
            </w:r>
          </w:p>
        </w:tc>
      </w:tr>
      <w:tr>
        <w:tc>
          <w:tcPr>
            <w:tcW w:type="dxa" w:w="8640"/>
          </w:tcPr>
          <w:p>
            <w:r/>
          </w:p>
        </w:tc>
      </w:tr>
      <w:tr>
        <w:tc>
          <w:tcPr>
            <w:tcW w:type="dxa" w:w="8640"/>
          </w:tcPr>
          <w:p>
            <w:r>
              <w:t>[117] 《如梦泡影》</w:t>
            </w:r>
          </w:p>
        </w:tc>
      </w:tr>
      <w:tr>
        <w:tc>
          <w:tcPr>
            <w:tcW w:type="dxa" w:w="8640"/>
          </w:tcPr>
          <w:p>
            <w:r>
              <w:t>编剧: 张春厂</w:t>
            </w:r>
          </w:p>
        </w:tc>
      </w:tr>
      <w:tr>
        <w:tc>
          <w:tcPr>
            <w:tcW w:type="dxa" w:w="8640"/>
          </w:tcPr>
          <w:p>
            <w:r>
              <w:t>备案单位: 桑墟光年（江苏）影业文化发展有限公司</w:t>
            </w:r>
          </w:p>
        </w:tc>
      </w:tr>
      <w:tr>
        <w:tc>
          <w:tcPr>
            <w:tcW w:type="dxa" w:w="8640"/>
          </w:tcPr>
          <w:p>
            <w:r>
              <w:t>类别：故事影片，年代：当代</w:t>
            </w:r>
          </w:p>
        </w:tc>
      </w:tr>
      <w:tr>
        <w:tc>
          <w:tcPr>
            <w:tcW w:type="dxa" w:w="8640"/>
          </w:tcPr>
          <w:p>
            <w:r>
              <w:t>环境/氛围/人物/事件/情感：都市 喜剧 青年 文艺 友情</w:t>
            </w:r>
          </w:p>
        </w:tc>
      </w:tr>
      <w:tr>
        <w:tc>
          <w:tcPr>
            <w:tcW w:type="dxa" w:w="8640"/>
          </w:tcPr>
          <w:p>
            <w:r>
              <w:t>用戏中戏中戏的形式，讲述一帮年轻电影人克服拍摄过程中的重重困难，齐心协力完成一部电影的故事，既有喜剧的滑稽和荒诞，又有追梦的心酸和励志。</w:t>
            </w:r>
          </w:p>
        </w:tc>
      </w:tr>
      <w:tr>
        <w:tc>
          <w:tcPr>
            <w:tcW w:type="dxa" w:w="8640"/>
          </w:tcPr>
          <w:p>
            <w:r/>
          </w:p>
        </w:tc>
      </w:tr>
      <w:tr>
        <w:tc>
          <w:tcPr>
            <w:tcW w:type="dxa" w:w="8640"/>
          </w:tcPr>
          <w:p>
            <w:r>
              <w:t>[118] 《葡萄熟了》</w:t>
            </w:r>
          </w:p>
        </w:tc>
      </w:tr>
      <w:tr>
        <w:tc>
          <w:tcPr>
            <w:tcW w:type="dxa" w:w="8640"/>
          </w:tcPr>
          <w:p>
            <w:r>
              <w:t>编剧: 姜增祥</w:t>
            </w:r>
          </w:p>
        </w:tc>
      </w:tr>
      <w:tr>
        <w:tc>
          <w:tcPr>
            <w:tcW w:type="dxa" w:w="8640"/>
          </w:tcPr>
          <w:p>
            <w:r>
              <w:t>其它作品：《丝路传奇之十面埋伏》</w:t>
            </w:r>
          </w:p>
        </w:tc>
      </w:tr>
      <w:tr>
        <w:tc>
          <w:tcPr>
            <w:tcW w:type="dxa" w:w="8640"/>
          </w:tcPr>
          <w:p>
            <w:r>
              <w:t>备案单位: 陕西夏至影视文化传媒有限公司</w:t>
            </w:r>
          </w:p>
        </w:tc>
      </w:tr>
      <w:tr>
        <w:tc>
          <w:tcPr>
            <w:tcW w:type="dxa" w:w="8640"/>
          </w:tcPr>
          <w:p>
            <w:r>
              <w:br/>
              <w:t>备案单位近期推出的其它影片：《丝路传奇之十面埋伏》</w:t>
            </w:r>
          </w:p>
        </w:tc>
      </w:tr>
      <w:tr>
        <w:tc>
          <w:tcPr>
            <w:tcW w:type="dxa" w:w="8640"/>
          </w:tcPr>
          <w:p>
            <w:r>
              <w:t>类别：故事影片，年代：当代</w:t>
            </w:r>
          </w:p>
        </w:tc>
      </w:tr>
      <w:tr>
        <w:tc>
          <w:tcPr>
            <w:tcW w:type="dxa" w:w="8640"/>
          </w:tcPr>
          <w:p>
            <w:r>
              <w:t>环境/氛围/人物/事件/情感：乡村 思考 中年 文艺 家国</w:t>
            </w:r>
          </w:p>
        </w:tc>
      </w:tr>
      <w:tr>
        <w:tc>
          <w:tcPr>
            <w:tcW w:type="dxa" w:w="8640"/>
          </w:tcPr>
          <w:p>
            <w:r>
              <w:t>终南村葡萄合作社大力发展葡萄产业，老戏楼却挡在村路口，影响了道路的拓宽，从而致使运输葡萄的车辆无法顺利通行。秦腔戏迷王老犟为保护老戏楼，拆除了自己家的房屋。葡萄成熟时，秦声秦韵也在老戏楼上再次唱响。</w:t>
            </w:r>
          </w:p>
        </w:tc>
      </w:tr>
      <w:tr>
        <w:tc>
          <w:tcPr>
            <w:tcW w:type="dxa" w:w="8640"/>
          </w:tcPr>
          <w:p>
            <w:r/>
          </w:p>
        </w:tc>
      </w:tr>
      <w:tr>
        <w:tc>
          <w:tcPr>
            <w:tcW w:type="dxa" w:w="8640"/>
          </w:tcPr>
          <w:p>
            <w:r>
              <w:t>[119] 《明亮的婚事》</w:t>
            </w:r>
          </w:p>
        </w:tc>
      </w:tr>
      <w:tr>
        <w:tc>
          <w:tcPr>
            <w:tcW w:type="dxa" w:w="8640"/>
          </w:tcPr>
          <w:p>
            <w:r>
              <w:t>编剧: 张亚国</w:t>
            </w:r>
          </w:p>
        </w:tc>
      </w:tr>
      <w:tr>
        <w:tc>
          <w:tcPr>
            <w:tcW w:type="dxa" w:w="8640"/>
          </w:tcPr>
          <w:p>
            <w:r>
              <w:t>备案单位: 重庆瑜影画文化传播有限责任公司、重庆灿烂星河影业有限公司</w:t>
            </w:r>
          </w:p>
        </w:tc>
      </w:tr>
      <w:tr>
        <w:tc>
          <w:tcPr>
            <w:tcW w:type="dxa" w:w="8640"/>
          </w:tcPr>
          <w:p>
            <w:r>
              <w:t>类别：故事影片，年代：当代</w:t>
            </w:r>
          </w:p>
        </w:tc>
      </w:tr>
      <w:tr>
        <w:tc>
          <w:tcPr>
            <w:tcW w:type="dxa" w:w="8640"/>
          </w:tcPr>
          <w:p>
            <w:r>
              <w:t>环境/氛围/人物/事件/情感：乡村 温馨 中年 文艺 亲情</w:t>
            </w:r>
          </w:p>
        </w:tc>
      </w:tr>
      <w:tr>
        <w:tc>
          <w:tcPr>
            <w:tcW w:type="dxa" w:w="8640"/>
          </w:tcPr>
          <w:p>
            <w:r>
              <w:t>农民李胜海为了解决儿子李明亮的婚事，与好友张占理一起帮儿子相亲、凑彩礼，甚至一起组建了乐团。在种种因缘际会之下，明亮的婚事终于尘埃落定。</w:t>
            </w:r>
          </w:p>
        </w:tc>
      </w:tr>
      <w:tr>
        <w:tc>
          <w:tcPr>
            <w:tcW w:type="dxa" w:w="8640"/>
          </w:tcPr>
          <w:p>
            <w:r/>
          </w:p>
        </w:tc>
      </w:tr>
      <w:tr>
        <w:tc>
          <w:tcPr>
            <w:tcW w:type="dxa" w:w="8640"/>
          </w:tcPr>
          <w:p>
            <w:r>
              <w:t>[120] 《少女迷影》</w:t>
            </w:r>
          </w:p>
        </w:tc>
      </w:tr>
      <w:tr>
        <w:tc>
          <w:tcPr>
            <w:tcW w:type="dxa" w:w="8640"/>
          </w:tcPr>
          <w:p>
            <w:r>
              <w:t>编剧: 梁栋才</w:t>
            </w:r>
          </w:p>
        </w:tc>
      </w:tr>
      <w:tr>
        <w:tc>
          <w:tcPr>
            <w:tcW w:type="dxa" w:w="8640"/>
          </w:tcPr>
          <w:p>
            <w:r>
              <w:t>其它作品：《铜梅奇案》、《烛影迷踪》</w:t>
            </w:r>
          </w:p>
        </w:tc>
      </w:tr>
      <w:tr>
        <w:tc>
          <w:tcPr>
            <w:tcW w:type="dxa" w:w="8640"/>
          </w:tcPr>
          <w:p>
            <w:r>
              <w:t>备案单位: 北京广电影视传媒有限公司</w:t>
            </w:r>
          </w:p>
        </w:tc>
      </w:tr>
      <w:tr>
        <w:tc>
          <w:tcPr>
            <w:tcW w:type="dxa" w:w="8640"/>
          </w:tcPr>
          <w:p>
            <w:r>
              <w:t>类别：故事影片，年代：古代</w:t>
            </w:r>
          </w:p>
        </w:tc>
      </w:tr>
      <w:tr>
        <w:tc>
          <w:tcPr>
            <w:tcW w:type="dxa" w:w="8640"/>
          </w:tcPr>
          <w:p>
            <w:r>
              <w:t>环境/氛围/人物/事件/情感：都市 悬疑 青年 涉案 家国</w:t>
            </w:r>
          </w:p>
        </w:tc>
      </w:tr>
      <w:tr>
        <w:tc>
          <w:tcPr>
            <w:tcW w:type="dxa" w:w="8640"/>
          </w:tcPr>
          <w:p>
            <w:r>
              <w:t>江都地界接连发生少女失踪案，百姓人心惶惶，新官到任的施世纶承诺于十五日内破案。在走访了一系列受害者家属及目击证人后，施世纶发现所有的失踪少女都和大将军金国福有着千丝万缕的联系。</w:t>
            </w:r>
          </w:p>
        </w:tc>
      </w:tr>
      <w:tr>
        <w:tc>
          <w:tcPr>
            <w:tcW w:type="dxa" w:w="8640"/>
          </w:tcPr>
          <w:p>
            <w:r/>
          </w:p>
        </w:tc>
      </w:tr>
      <w:tr>
        <w:tc>
          <w:tcPr>
            <w:tcW w:type="dxa" w:w="8640"/>
          </w:tcPr>
          <w:p>
            <w:r>
              <w:t>[121] 《铜梅奇案》</w:t>
            </w:r>
          </w:p>
        </w:tc>
      </w:tr>
      <w:tr>
        <w:tc>
          <w:tcPr>
            <w:tcW w:type="dxa" w:w="8640"/>
          </w:tcPr>
          <w:p>
            <w:r>
              <w:t>编剧: 梁栋才</w:t>
            </w:r>
          </w:p>
        </w:tc>
      </w:tr>
      <w:tr>
        <w:tc>
          <w:tcPr>
            <w:tcW w:type="dxa" w:w="8640"/>
          </w:tcPr>
          <w:p>
            <w:r>
              <w:t>其它作品：《少女迷影》、《烛影迷踪》</w:t>
            </w:r>
          </w:p>
        </w:tc>
      </w:tr>
      <w:tr>
        <w:tc>
          <w:tcPr>
            <w:tcW w:type="dxa" w:w="8640"/>
          </w:tcPr>
          <w:p>
            <w:r>
              <w:t>备案单位: 北京广电影视传媒有限公司</w:t>
            </w:r>
          </w:p>
        </w:tc>
      </w:tr>
      <w:tr>
        <w:tc>
          <w:tcPr>
            <w:tcW w:type="dxa" w:w="8640"/>
          </w:tcPr>
          <w:p>
            <w:r>
              <w:t>类别：故事影片，年代：古代</w:t>
            </w:r>
          </w:p>
        </w:tc>
      </w:tr>
      <w:tr>
        <w:tc>
          <w:tcPr>
            <w:tcW w:type="dxa" w:w="8640"/>
          </w:tcPr>
          <w:p>
            <w:r>
              <w:t>环境/氛围/人物/事件/情感：乡村 惊险 青年 涉案 家国</w:t>
            </w:r>
          </w:p>
        </w:tc>
      </w:tr>
      <w:tr>
        <w:tc>
          <w:tcPr>
            <w:tcW w:type="dxa" w:w="8640"/>
          </w:tcPr>
          <w:p>
            <w:r>
              <w:t>甘泉村突发伤寒之症，急需百草商会的铜梅花入药，却因价格昂贵酿成大祸。施世纶调查发现，这起祸事牵连到一桩旧案。施世纶欲重审旧案，遭到钦差徐大人的阻挠，而这一切，事关和多年前的一张便宜药方。</w:t>
            </w:r>
          </w:p>
        </w:tc>
      </w:tr>
      <w:tr>
        <w:tc>
          <w:tcPr>
            <w:tcW w:type="dxa" w:w="8640"/>
          </w:tcPr>
          <w:p>
            <w:r/>
          </w:p>
        </w:tc>
      </w:tr>
      <w:tr>
        <w:tc>
          <w:tcPr>
            <w:tcW w:type="dxa" w:w="8640"/>
          </w:tcPr>
          <w:p>
            <w:r>
              <w:t>[122] 《烛影迷踪》</w:t>
            </w:r>
          </w:p>
        </w:tc>
      </w:tr>
      <w:tr>
        <w:tc>
          <w:tcPr>
            <w:tcW w:type="dxa" w:w="8640"/>
          </w:tcPr>
          <w:p>
            <w:r>
              <w:t>编剧: 梁栋才</w:t>
            </w:r>
          </w:p>
        </w:tc>
      </w:tr>
      <w:tr>
        <w:tc>
          <w:tcPr>
            <w:tcW w:type="dxa" w:w="8640"/>
          </w:tcPr>
          <w:p>
            <w:r>
              <w:t>其它作品：《少女迷影》、《铜梅奇案》</w:t>
            </w:r>
          </w:p>
        </w:tc>
      </w:tr>
      <w:tr>
        <w:tc>
          <w:tcPr>
            <w:tcW w:type="dxa" w:w="8640"/>
          </w:tcPr>
          <w:p>
            <w:r>
              <w:t>备案单位: 北京广电影视传媒有限公司</w:t>
            </w:r>
          </w:p>
        </w:tc>
      </w:tr>
      <w:tr>
        <w:tc>
          <w:tcPr>
            <w:tcW w:type="dxa" w:w="8640"/>
          </w:tcPr>
          <w:p>
            <w:r>
              <w:t>类别：故事影片，年代：当代</w:t>
            </w:r>
          </w:p>
        </w:tc>
      </w:tr>
      <w:tr>
        <w:tc>
          <w:tcPr>
            <w:tcW w:type="dxa" w:w="8640"/>
          </w:tcPr>
          <w:p>
            <w:r>
              <w:t>环境/氛围/人物/事件/情感：都市 悬疑 青年 涉案 惊恐</w:t>
            </w:r>
          </w:p>
        </w:tc>
      </w:tr>
      <w:tr>
        <w:tc>
          <w:tcPr>
            <w:tcW w:type="dxa" w:w="8640"/>
          </w:tcPr>
          <w:p>
            <w:r>
              <w:t>居民区发生火灾，有身孕女子葬身火海，施世纶调查现场后判定这是一起凶杀案，凶手极有可能是死者莲香的丈夫颜俊。随着调查的深入，施世纶发现死者竟然是颜俊的情人，而莲香才是真正的杀人凶手。</w:t>
            </w:r>
          </w:p>
        </w:tc>
      </w:tr>
      <w:tr>
        <w:tc>
          <w:tcPr>
            <w:tcW w:type="dxa" w:w="8640"/>
          </w:tcPr>
          <w:p>
            <w:r/>
          </w:p>
        </w:tc>
      </w:tr>
      <w:tr>
        <w:tc>
          <w:tcPr>
            <w:tcW w:type="dxa" w:w="8640"/>
          </w:tcPr>
          <w:p>
            <w:r>
              <w:t>[123] 《松桦岭》</w:t>
            </w:r>
          </w:p>
        </w:tc>
      </w:tr>
      <w:tr>
        <w:tc>
          <w:tcPr>
            <w:tcW w:type="dxa" w:w="8640"/>
          </w:tcPr>
          <w:p>
            <w:r>
              <w:t>编剧: 傅钰</w:t>
            </w:r>
          </w:p>
        </w:tc>
      </w:tr>
      <w:tr>
        <w:tc>
          <w:tcPr>
            <w:tcW w:type="dxa" w:w="8640"/>
          </w:tcPr>
          <w:p>
            <w:r>
              <w:t>备案单位: 北京亿虎娱乐传媒有限公司</w:t>
            </w:r>
          </w:p>
        </w:tc>
      </w:tr>
      <w:tr>
        <w:tc>
          <w:tcPr>
            <w:tcW w:type="dxa" w:w="8640"/>
          </w:tcPr>
          <w:p>
            <w:r>
              <w:t>类别：故事影片，年代：当代</w:t>
            </w:r>
          </w:p>
        </w:tc>
      </w:tr>
      <w:tr>
        <w:tc>
          <w:tcPr>
            <w:tcW w:type="dxa" w:w="8640"/>
          </w:tcPr>
          <w:p>
            <w:r>
              <w:t>环境/氛围/人物/事件/情感：乡村 悬疑 中年 涉案 亲情</w:t>
            </w:r>
          </w:p>
        </w:tc>
      </w:tr>
      <w:tr>
        <w:tc>
          <w:tcPr>
            <w:tcW w:type="dxa" w:w="8640"/>
          </w:tcPr>
          <w:p>
            <w:r>
              <w:t>一个保守老派的护林员，猎人老莫协助从省城调到基层林区工作的年轻女警察肖筱楠调查一起意外死亡案，随着调查深入，老莫自己女儿也牵扯其中的悬疑故事。</w:t>
            </w:r>
          </w:p>
        </w:tc>
      </w:tr>
      <w:tr>
        <w:tc>
          <w:tcPr>
            <w:tcW w:type="dxa" w:w="8640"/>
          </w:tcPr>
          <w:p>
            <w:r/>
          </w:p>
        </w:tc>
      </w:tr>
      <w:tr>
        <w:tc>
          <w:tcPr>
            <w:tcW w:type="dxa" w:w="8640"/>
          </w:tcPr>
          <w:p>
            <w:r>
              <w:t>[124] 《水晶兰》</w:t>
            </w:r>
          </w:p>
        </w:tc>
      </w:tr>
      <w:tr>
        <w:tc>
          <w:tcPr>
            <w:tcW w:type="dxa" w:w="8640"/>
          </w:tcPr>
          <w:p>
            <w:r>
              <w:t>编剧: 白铭健</w:t>
            </w:r>
          </w:p>
        </w:tc>
      </w:tr>
      <w:tr>
        <w:tc>
          <w:tcPr>
            <w:tcW w:type="dxa" w:w="8640"/>
          </w:tcPr>
          <w:p>
            <w:r>
              <w:t>其它作品：《海葵鱼》、《我本少年》、《转身遇到她》、《鸳鸯村的故事》</w:t>
            </w:r>
          </w:p>
        </w:tc>
      </w:tr>
      <w:tr>
        <w:tc>
          <w:tcPr>
            <w:tcW w:type="dxa" w:w="8640"/>
          </w:tcPr>
          <w:p>
            <w:r>
              <w:t>备案单位: 北京正和芯愿影视文化传媒有限公司</w:t>
            </w:r>
          </w:p>
        </w:tc>
      </w:tr>
      <w:tr>
        <w:tc>
          <w:tcPr>
            <w:tcW w:type="dxa" w:w="8640"/>
          </w:tcPr>
          <w:p>
            <w:r>
              <w:t>类别：故事影片，年代：当代</w:t>
            </w:r>
          </w:p>
        </w:tc>
      </w:tr>
      <w:tr>
        <w:tc>
          <w:tcPr>
            <w:tcW w:type="dxa" w:w="8640"/>
          </w:tcPr>
          <w:p>
            <w:r>
              <w:t>环境/氛围/人物/事件/情感：都市 悬疑 中年 涉案 亲情</w:t>
            </w:r>
          </w:p>
        </w:tc>
      </w:tr>
      <w:tr>
        <w:tc>
          <w:tcPr>
            <w:tcW w:type="dxa" w:w="8640"/>
          </w:tcPr>
          <w:p>
            <w:r>
              <w:t>本片讲述了刑警梁雨追查一起死亡案件，揭开了女子林丽不为人知的母子相依的悲惨命运，最终在警察梁雨的不懈努力下查明真相，将罪犯绳之以法的故事。</w:t>
            </w:r>
          </w:p>
        </w:tc>
      </w:tr>
      <w:tr>
        <w:tc>
          <w:tcPr>
            <w:tcW w:type="dxa" w:w="8640"/>
          </w:tcPr>
          <w:p>
            <w:r/>
          </w:p>
        </w:tc>
      </w:tr>
      <w:tr>
        <w:tc>
          <w:tcPr>
            <w:tcW w:type="dxa" w:w="8640"/>
          </w:tcPr>
          <w:p>
            <w:r>
              <w:t>[125] 《外卖攻略》</w:t>
            </w:r>
          </w:p>
        </w:tc>
      </w:tr>
      <w:tr>
        <w:tc>
          <w:tcPr>
            <w:tcW w:type="dxa" w:w="8640"/>
          </w:tcPr>
          <w:p>
            <w:r>
              <w:t>编剧: 王海峰、陈伟</w:t>
            </w:r>
          </w:p>
        </w:tc>
      </w:tr>
      <w:tr>
        <w:tc>
          <w:tcPr>
            <w:tcW w:type="dxa" w:w="8640"/>
          </w:tcPr>
          <w:p>
            <w:r>
              <w:t>备案单位: 福建品锐文化传播有限公司</w:t>
            </w:r>
          </w:p>
        </w:tc>
      </w:tr>
      <w:tr>
        <w:tc>
          <w:tcPr>
            <w:tcW w:type="dxa" w:w="8640"/>
          </w:tcPr>
          <w:p>
            <w:r>
              <w:t>类别：故事影片，年代：现代</w:t>
            </w:r>
          </w:p>
        </w:tc>
      </w:tr>
      <w:tr>
        <w:tc>
          <w:tcPr>
            <w:tcW w:type="dxa" w:w="8640"/>
          </w:tcPr>
          <w:p>
            <w:r>
              <w:t>环境/氛围/人物/事件/情感：都市 惊悚 群像 涉案 愤怒</w:t>
            </w:r>
          </w:p>
        </w:tc>
      </w:tr>
      <w:tr>
        <w:tc>
          <w:tcPr>
            <w:tcW w:type="dxa" w:w="8640"/>
          </w:tcPr>
          <w:p>
            <w:r>
              <w:t>该剧根据一则新闻改编而成，梗概为由顾客在外卖中发现异物，要求外卖骑手取回并送至商家看似平常的一次外卖纠纷，以及发生在外卖骑手身上的一场离奇车祸，而引出的一桩扑朔迷离、最终令人感到非常惊诧的绑架案。</w:t>
            </w:r>
          </w:p>
        </w:tc>
      </w:tr>
      <w:tr>
        <w:tc>
          <w:tcPr>
            <w:tcW w:type="dxa" w:w="8640"/>
          </w:tcPr>
          <w:p>
            <w:r/>
          </w:p>
        </w:tc>
      </w:tr>
      <w:tr>
        <w:tc>
          <w:tcPr>
            <w:tcW w:type="dxa" w:w="8640"/>
          </w:tcPr>
          <w:p>
            <w:r>
              <w:t>[126] 《追踪者之暗迹》</w:t>
            </w:r>
          </w:p>
        </w:tc>
      </w:tr>
      <w:tr>
        <w:tc>
          <w:tcPr>
            <w:tcW w:type="dxa" w:w="8640"/>
          </w:tcPr>
          <w:p>
            <w:r>
              <w:t>编剧: 边毅</w:t>
            </w:r>
          </w:p>
        </w:tc>
      </w:tr>
      <w:tr>
        <w:tc>
          <w:tcPr>
            <w:tcW w:type="dxa" w:w="8640"/>
          </w:tcPr>
          <w:p>
            <w:r>
              <w:t>备案单位: 盛煜天桐（厦门）影业有限公司</w:t>
            </w:r>
          </w:p>
        </w:tc>
      </w:tr>
      <w:tr>
        <w:tc>
          <w:tcPr>
            <w:tcW w:type="dxa" w:w="8640"/>
          </w:tcPr>
          <w:p>
            <w:r>
              <w:t>类别：故事影片，年代：当代</w:t>
            </w:r>
          </w:p>
        </w:tc>
      </w:tr>
      <w:tr>
        <w:tc>
          <w:tcPr>
            <w:tcW w:type="dxa" w:w="8640"/>
          </w:tcPr>
          <w:p>
            <w:r>
              <w:t>环境/氛围/人物/事件/情感：都市 悬疑 中年 涉案 惊恐</w:t>
            </w:r>
          </w:p>
        </w:tc>
      </w:tr>
      <w:tr>
        <w:tc>
          <w:tcPr>
            <w:tcW w:type="dxa" w:w="8640"/>
          </w:tcPr>
          <w:p>
            <w:r>
              <w:t>妻子突然消失，焦急的记者张国贤不断寻找妻子的踪迹，随着调查的深入，张国贤意外揭开了妻子的上司瑞文集团总裁方建文不为人知的过去。人，终将为自己做过的错事付出代价。</w:t>
            </w:r>
          </w:p>
        </w:tc>
      </w:tr>
      <w:tr>
        <w:tc>
          <w:tcPr>
            <w:tcW w:type="dxa" w:w="8640"/>
          </w:tcPr>
          <w:p>
            <w:r/>
          </w:p>
        </w:tc>
      </w:tr>
      <w:tr>
        <w:tc>
          <w:tcPr>
            <w:tcW w:type="dxa" w:w="8640"/>
          </w:tcPr>
          <w:p>
            <w:r>
              <w:t>[127] 《替罪羊》</w:t>
            </w:r>
          </w:p>
        </w:tc>
      </w:tr>
      <w:tr>
        <w:tc>
          <w:tcPr>
            <w:tcW w:type="dxa" w:w="8640"/>
          </w:tcPr>
          <w:p>
            <w:r>
              <w:t>编剧: 范岱锋</w:t>
            </w:r>
          </w:p>
        </w:tc>
      </w:tr>
      <w:tr>
        <w:tc>
          <w:tcPr>
            <w:tcW w:type="dxa" w:w="8640"/>
          </w:tcPr>
          <w:p>
            <w:r>
              <w:t>其它作品：《心灵骇客》</w:t>
            </w:r>
          </w:p>
        </w:tc>
      </w:tr>
      <w:tr>
        <w:tc>
          <w:tcPr>
            <w:tcW w:type="dxa" w:w="8640"/>
          </w:tcPr>
          <w:p>
            <w:r>
              <w:t>备案单位: 广东金剧会影视传媒有限公司</w:t>
            </w:r>
          </w:p>
        </w:tc>
      </w:tr>
      <w:tr>
        <w:tc>
          <w:tcPr>
            <w:tcW w:type="dxa" w:w="8640"/>
          </w:tcPr>
          <w:p>
            <w:r>
              <w:t>类别：故事影片，年代：当代</w:t>
            </w:r>
          </w:p>
        </w:tc>
      </w:tr>
      <w:tr>
        <w:tc>
          <w:tcPr>
            <w:tcW w:type="dxa" w:w="8640"/>
          </w:tcPr>
          <w:p>
            <w:r>
              <w:t>环境/氛围/人物/事件/情感：都市 惊险 警察 涉案 友情</w:t>
            </w:r>
          </w:p>
        </w:tc>
      </w:tr>
      <w:tr>
        <w:tc>
          <w:tcPr>
            <w:tcW w:type="dxa" w:w="8640"/>
          </w:tcPr>
          <w:p>
            <w:r>
              <w:t>一宗简单命案却引发了罗生门式的多重替罪，忠于职守的重案组长拨开重重迷雾，终于让杀人真凶和替罪者都受到公正的判罚，维护了生命的尊严和法律的权威。</w:t>
            </w:r>
          </w:p>
        </w:tc>
      </w:tr>
      <w:tr>
        <w:tc>
          <w:tcPr>
            <w:tcW w:type="dxa" w:w="8640"/>
          </w:tcPr>
          <w:p>
            <w:r/>
          </w:p>
        </w:tc>
      </w:tr>
      <w:tr>
        <w:tc>
          <w:tcPr>
            <w:tcW w:type="dxa" w:w="8640"/>
          </w:tcPr>
          <w:p>
            <w:r>
              <w:t>[128] 《心灵骇客》</w:t>
            </w:r>
          </w:p>
        </w:tc>
      </w:tr>
      <w:tr>
        <w:tc>
          <w:tcPr>
            <w:tcW w:type="dxa" w:w="8640"/>
          </w:tcPr>
          <w:p>
            <w:r>
              <w:t>编剧: 范岱锋</w:t>
            </w:r>
          </w:p>
        </w:tc>
      </w:tr>
      <w:tr>
        <w:tc>
          <w:tcPr>
            <w:tcW w:type="dxa" w:w="8640"/>
          </w:tcPr>
          <w:p>
            <w:r>
              <w:t>其它作品：《替罪羊》</w:t>
            </w:r>
          </w:p>
        </w:tc>
      </w:tr>
      <w:tr>
        <w:tc>
          <w:tcPr>
            <w:tcW w:type="dxa" w:w="8640"/>
          </w:tcPr>
          <w:p>
            <w:r>
              <w:t>备案单位: 牛我影业（深圳）有限公司</w:t>
            </w:r>
          </w:p>
        </w:tc>
      </w:tr>
      <w:tr>
        <w:tc>
          <w:tcPr>
            <w:tcW w:type="dxa" w:w="8640"/>
          </w:tcPr>
          <w:p>
            <w:r>
              <w:t>类别：故事影片，年代：当代</w:t>
            </w:r>
          </w:p>
        </w:tc>
      </w:tr>
      <w:tr>
        <w:tc>
          <w:tcPr>
            <w:tcW w:type="dxa" w:w="8640"/>
          </w:tcPr>
          <w:p>
            <w:r>
              <w:t>环境/氛围/人物/事件/情感：都市 惊险 青年 涉案 亲情</w:t>
            </w:r>
          </w:p>
        </w:tc>
      </w:tr>
      <w:tr>
        <w:tc>
          <w:tcPr>
            <w:tcW w:type="dxa" w:w="8640"/>
          </w:tcPr>
          <w:p>
            <w:r>
              <w:t>花城发生命案，警探林枫发现魔术师 Michael有重大嫌疑。原来，当年黑老大孟广海杀害Michael父母，利用法规漏洞侵吞公司资产， Michael借魔术展开复仇。林枫成功破案，并促进法规完善。</w:t>
            </w:r>
          </w:p>
        </w:tc>
      </w:tr>
      <w:tr>
        <w:tc>
          <w:tcPr>
            <w:tcW w:type="dxa" w:w="8640"/>
          </w:tcPr>
          <w:p>
            <w:r/>
          </w:p>
        </w:tc>
      </w:tr>
      <w:tr>
        <w:tc>
          <w:tcPr>
            <w:tcW w:type="dxa" w:w="8640"/>
          </w:tcPr>
          <w:p>
            <w:r>
              <w:t>[129] 《夏坠》</w:t>
            </w:r>
          </w:p>
        </w:tc>
      </w:tr>
      <w:tr>
        <w:tc>
          <w:tcPr>
            <w:tcW w:type="dxa" w:w="8640"/>
          </w:tcPr>
          <w:p>
            <w:r>
              <w:t>编剧: 史任飞</w:t>
            </w:r>
          </w:p>
        </w:tc>
      </w:tr>
      <w:tr>
        <w:tc>
          <w:tcPr>
            <w:tcW w:type="dxa" w:w="8640"/>
          </w:tcPr>
          <w:p>
            <w:r>
              <w:t>备案单位: 深圳市余光文化传媒有限公司</w:t>
            </w:r>
          </w:p>
        </w:tc>
      </w:tr>
      <w:tr>
        <w:tc>
          <w:tcPr>
            <w:tcW w:type="dxa" w:w="8640"/>
          </w:tcPr>
          <w:p>
            <w:r>
              <w:t>类别：故事影片，年代：当代</w:t>
            </w:r>
          </w:p>
        </w:tc>
      </w:tr>
      <w:tr>
        <w:tc>
          <w:tcPr>
            <w:tcW w:type="dxa" w:w="8640"/>
          </w:tcPr>
          <w:p>
            <w:r>
              <w:t>环境/氛围/人物/事件/情感：都市 悬疑 家人 涉案 亲情</w:t>
            </w:r>
          </w:p>
        </w:tc>
      </w:tr>
      <w:tr>
        <w:tc>
          <w:tcPr>
            <w:tcW w:type="dxa" w:w="8640"/>
          </w:tcPr>
          <w:p>
            <w:r>
              <w:t>高考前夕，优等生女孩李知知阴差阳错砸中了楼下玩耍的女孩。为了不影响高考，李知知和父母一念之差，将事实隐瞒。看似幸福的家庭因谎言而最终分离，最终，李知知正视了错误，主动坦白，接受了法律的惩罚。</w:t>
            </w:r>
          </w:p>
        </w:tc>
      </w:tr>
      <w:tr>
        <w:tc>
          <w:tcPr>
            <w:tcW w:type="dxa" w:w="8640"/>
          </w:tcPr>
          <w:p>
            <w:r/>
          </w:p>
        </w:tc>
      </w:tr>
      <w:tr>
        <w:tc>
          <w:tcPr>
            <w:tcW w:type="dxa" w:w="8640"/>
          </w:tcPr>
          <w:p>
            <w:r>
              <w:t>[130] 《喜剧的阴谋》</w:t>
            </w:r>
          </w:p>
        </w:tc>
      </w:tr>
      <w:tr>
        <w:tc>
          <w:tcPr>
            <w:tcW w:type="dxa" w:w="8640"/>
          </w:tcPr>
          <w:p>
            <w:r>
              <w:t>编剧: 岳小军</w:t>
            </w:r>
          </w:p>
        </w:tc>
      </w:tr>
      <w:tr>
        <w:tc>
          <w:tcPr>
            <w:tcW w:type="dxa" w:w="8640"/>
          </w:tcPr>
          <w:p>
            <w:r>
              <w:t>其它作品：《大家伙》、《如果回到从前》、《伪钞猎人》、《现实是条河流》、《筒子楼》、《四十岁高中生》、《父子沦陷》、《一路狂飙》、《有一种情感叫发小》、《西出阳关》、《大象记》、《花城戏事》</w:t>
            </w:r>
          </w:p>
        </w:tc>
      </w:tr>
      <w:tr>
        <w:tc>
          <w:tcPr>
            <w:tcW w:type="dxa" w:w="8640"/>
          </w:tcPr>
          <w:p>
            <w:r>
              <w:t>备案单位: 贵州索玛文化产业投资有限公司</w:t>
            </w:r>
          </w:p>
        </w:tc>
      </w:tr>
      <w:tr>
        <w:tc>
          <w:tcPr>
            <w:tcW w:type="dxa" w:w="8640"/>
          </w:tcPr>
          <w:p>
            <w:r>
              <w:t>类别：故事影片，年代：当代</w:t>
            </w:r>
          </w:p>
        </w:tc>
      </w:tr>
      <w:tr>
        <w:tc>
          <w:tcPr>
            <w:tcW w:type="dxa" w:w="8640"/>
          </w:tcPr>
          <w:p>
            <w:r>
              <w:t>环境/氛围/人物/事件/情感：都市 惊险 青年 涉案 友情</w:t>
            </w:r>
          </w:p>
        </w:tc>
      </w:tr>
      <w:tr>
        <w:tc>
          <w:tcPr>
            <w:tcW w:type="dxa" w:w="8640"/>
          </w:tcPr>
          <w:p>
            <w:r>
              <w:t>刑警队围捕盗窃团伙，团伙首脑大K侥幸逃脱。大K化身剧务混进电影剧组，操控手下韦二冒充投资人，欺骗青年副导演徐旭来到某景区，以拍电影为名，暗中行窃。刑警陈亮化身协警暗中调查，最终人赃并获抓住了大K。</w:t>
            </w:r>
          </w:p>
        </w:tc>
      </w:tr>
      <w:tr>
        <w:tc>
          <w:tcPr>
            <w:tcW w:type="dxa" w:w="8640"/>
          </w:tcPr>
          <w:p>
            <w:r/>
          </w:p>
        </w:tc>
      </w:tr>
      <w:tr>
        <w:tc>
          <w:tcPr>
            <w:tcW w:type="dxa" w:w="8640"/>
          </w:tcPr>
          <w:p>
            <w:r>
              <w:t>[131] 《古镇迷案》</w:t>
            </w:r>
          </w:p>
        </w:tc>
      </w:tr>
      <w:tr>
        <w:tc>
          <w:tcPr>
            <w:tcW w:type="dxa" w:w="8640"/>
          </w:tcPr>
          <w:p>
            <w:r>
              <w:t>编剧: 李丰</w:t>
            </w:r>
          </w:p>
        </w:tc>
      </w:tr>
      <w:tr>
        <w:tc>
          <w:tcPr>
            <w:tcW w:type="dxa" w:w="8640"/>
          </w:tcPr>
          <w:p>
            <w:r>
              <w:t>其它作品：《圆梦订制2》、《圆梦订制》</w:t>
            </w:r>
          </w:p>
        </w:tc>
      </w:tr>
      <w:tr>
        <w:tc>
          <w:tcPr>
            <w:tcW w:type="dxa" w:w="8640"/>
          </w:tcPr>
          <w:p>
            <w:r>
              <w:t>备案单位: 大同亚欧陆港文化旅游有限公司</w:t>
            </w:r>
          </w:p>
        </w:tc>
      </w:tr>
      <w:tr>
        <w:tc>
          <w:tcPr>
            <w:tcW w:type="dxa" w:w="8640"/>
          </w:tcPr>
          <w:p>
            <w:r>
              <w:t>类别：故事影片，年代：当代</w:t>
            </w:r>
          </w:p>
        </w:tc>
      </w:tr>
      <w:tr>
        <w:tc>
          <w:tcPr>
            <w:tcW w:type="dxa" w:w="8640"/>
          </w:tcPr>
          <w:p>
            <w:r>
              <w:t>环境/氛围/人物/事件/情感：都市 悬疑 青年 涉案 家国</w:t>
            </w:r>
          </w:p>
        </w:tc>
      </w:tr>
      <w:tr>
        <w:tc>
          <w:tcPr>
            <w:tcW w:type="dxa" w:w="8640"/>
          </w:tcPr>
          <w:p>
            <w:r>
              <w:t>本故事通过悬疑的手法，讲述了一个节奏紧凑、案件离奇的故事，对人性的贪婪自私与警察的公平正义做出鲜明的对比和深度的刻画，是一部内涵深邃、视觉冲击力极强的影片！</w:t>
            </w:r>
          </w:p>
        </w:tc>
      </w:tr>
      <w:tr>
        <w:tc>
          <w:tcPr>
            <w:tcW w:type="dxa" w:w="8640"/>
          </w:tcPr>
          <w:p>
            <w:r/>
          </w:p>
        </w:tc>
      </w:tr>
      <w:tr>
        <w:tc>
          <w:tcPr>
            <w:tcW w:type="dxa" w:w="8640"/>
          </w:tcPr>
          <w:p>
            <w:r>
              <w:t>[132] 《戏杀》</w:t>
            </w:r>
          </w:p>
        </w:tc>
      </w:tr>
      <w:tr>
        <w:tc>
          <w:tcPr>
            <w:tcW w:type="dxa" w:w="8640"/>
          </w:tcPr>
          <w:p>
            <w:r>
              <w:t>编剧: 牛朝阳</w:t>
            </w:r>
          </w:p>
        </w:tc>
      </w:tr>
      <w:tr>
        <w:tc>
          <w:tcPr>
            <w:tcW w:type="dxa" w:w="8640"/>
          </w:tcPr>
          <w:p>
            <w:r>
              <w:t>其它作品：《我不是狄仁杰》、《爱我就陪我看电影》、《真爱三人行》、《猩娘》、《白狐》、《包青天之化骨帝王》、《半夜不要照镜子》、《床下有人》</w:t>
            </w:r>
          </w:p>
        </w:tc>
      </w:tr>
      <w:tr>
        <w:tc>
          <w:tcPr>
            <w:tcW w:type="dxa" w:w="8640"/>
          </w:tcPr>
          <w:p>
            <w:r>
              <w:t>备案单位: 山西菲尔幕文化传媒有限公司</w:t>
            </w:r>
          </w:p>
        </w:tc>
      </w:tr>
      <w:tr>
        <w:tc>
          <w:tcPr>
            <w:tcW w:type="dxa" w:w="8640"/>
          </w:tcPr>
          <w:p>
            <w:r>
              <w:br/>
              <w:t>备案单位近期推出的其它影片：《西游鱼之海底大冒险》</w:t>
            </w:r>
          </w:p>
        </w:tc>
      </w:tr>
      <w:tr>
        <w:tc>
          <w:tcPr>
            <w:tcW w:type="dxa" w:w="8640"/>
          </w:tcPr>
          <w:p>
            <w:r>
              <w:t>类别：故事影片，年代：近代</w:t>
            </w:r>
          </w:p>
        </w:tc>
      </w:tr>
      <w:tr>
        <w:tc>
          <w:tcPr>
            <w:tcW w:type="dxa" w:w="8640"/>
          </w:tcPr>
          <w:p>
            <w:r>
              <w:t>环境/氛围/人物/事件/情感：都市 武侠 青年 涉案 家国</w:t>
            </w:r>
          </w:p>
        </w:tc>
      </w:tr>
      <w:tr>
        <w:tc>
          <w:tcPr>
            <w:tcW w:type="dxa" w:w="8640"/>
          </w:tcPr>
          <w:p>
            <w:r>
              <w:t>民国，京剧名伶墨怜伊在一次聚会中，被暗枪杀害。所有嫌疑人都能证明自己没有行凶。私家侦探左世良抽丝剥茧，查明了真凶。</w:t>
            </w:r>
          </w:p>
        </w:tc>
      </w:tr>
      <w:tr>
        <w:tc>
          <w:tcPr>
            <w:tcW w:type="dxa" w:w="8640"/>
          </w:tcPr>
          <w:p>
            <w:r/>
          </w:p>
        </w:tc>
      </w:tr>
      <w:tr>
        <w:tc>
          <w:tcPr>
            <w:tcW w:type="dxa" w:w="8640"/>
          </w:tcPr>
          <w:p>
            <w:r>
              <w:t>[133] 《白眉少年行》</w:t>
            </w:r>
          </w:p>
        </w:tc>
      </w:tr>
      <w:tr>
        <w:tc>
          <w:tcPr>
            <w:tcW w:type="dxa" w:w="8640"/>
          </w:tcPr>
          <w:p>
            <w:r>
              <w:t>编剧: 李小丹</w:t>
            </w:r>
          </w:p>
        </w:tc>
      </w:tr>
      <w:tr>
        <w:tc>
          <w:tcPr>
            <w:tcW w:type="dxa" w:w="8640"/>
          </w:tcPr>
          <w:p>
            <w:r>
              <w:t>其它作品：《醉剑侠》、《捕快叶不凡》、《擂台》、《小捕快》、《角力场》、《血色晨昏》</w:t>
            </w:r>
          </w:p>
        </w:tc>
      </w:tr>
      <w:tr>
        <w:tc>
          <w:tcPr>
            <w:tcW w:type="dxa" w:w="8640"/>
          </w:tcPr>
          <w:p>
            <w:r>
              <w:t>备案单位: 西安沣镐嘉艺影视文化传播有限公司</w:t>
            </w:r>
          </w:p>
        </w:tc>
      </w:tr>
      <w:tr>
        <w:tc>
          <w:tcPr>
            <w:tcW w:type="dxa" w:w="8640"/>
          </w:tcPr>
          <w:p>
            <w:r>
              <w:br/>
              <w:t>备案单位近期推出的其它影片：《致命棋局》、《御猫传》、《角抵士》、《永远的记忆之血战黎明前》、《绝地危机》、《绝地英雄》、《雪狼花》、《血战迷魂岭》</w:t>
            </w:r>
          </w:p>
        </w:tc>
      </w:tr>
      <w:tr>
        <w:tc>
          <w:tcPr>
            <w:tcW w:type="dxa" w:w="8640"/>
          </w:tcPr>
          <w:p>
            <w:r>
              <w:t>类别：故事影片，年代：古代</w:t>
            </w:r>
          </w:p>
        </w:tc>
      </w:tr>
      <w:tr>
        <w:tc>
          <w:tcPr>
            <w:tcW w:type="dxa" w:w="8640"/>
          </w:tcPr>
          <w:p>
            <w:r>
              <w:t>环境/氛围/人物/事件/情感：都市 惊险 青年 涉案 家国</w:t>
            </w:r>
          </w:p>
        </w:tc>
      </w:tr>
      <w:tr>
        <w:tc>
          <w:tcPr>
            <w:tcW w:type="dxa" w:w="8640"/>
          </w:tcPr>
          <w:p>
            <w:r>
              <w:t>徐良在赶路途中偶然救下永州知县女儿罗芸儿。从而掌握了兵马都监庞宣谋反罪证，决定护送此女前往开封府报案。一路历经追杀和埋伏，遭遇重重险阻，最终危急关头与赶来的韩天锦和艾虎会合顺利到达开封府并将庞宣擒获。</w:t>
            </w:r>
          </w:p>
        </w:tc>
      </w:tr>
      <w:tr>
        <w:tc>
          <w:tcPr>
            <w:tcW w:type="dxa" w:w="8640"/>
          </w:tcPr>
          <w:p>
            <w:r/>
          </w:p>
        </w:tc>
      </w:tr>
      <w:tr>
        <w:tc>
          <w:tcPr>
            <w:tcW w:type="dxa" w:w="8640"/>
          </w:tcPr>
          <w:p>
            <w:r>
              <w:t>[134] 《醉剑侠》</w:t>
            </w:r>
          </w:p>
        </w:tc>
      </w:tr>
      <w:tr>
        <w:tc>
          <w:tcPr>
            <w:tcW w:type="dxa" w:w="8640"/>
          </w:tcPr>
          <w:p>
            <w:r>
              <w:t>编剧: 李小丹</w:t>
            </w:r>
          </w:p>
        </w:tc>
      </w:tr>
      <w:tr>
        <w:tc>
          <w:tcPr>
            <w:tcW w:type="dxa" w:w="8640"/>
          </w:tcPr>
          <w:p>
            <w:r>
              <w:t>其它作品：《白眉少年行》、《捕快叶不凡》、《擂台》、《小捕快》、《角力场》、《血色晨昏》</w:t>
            </w:r>
          </w:p>
        </w:tc>
      </w:tr>
      <w:tr>
        <w:tc>
          <w:tcPr>
            <w:tcW w:type="dxa" w:w="8640"/>
          </w:tcPr>
          <w:p>
            <w:r>
              <w:t>备案单位: 西安沣镐嘉艺影视文化传播有限公司</w:t>
            </w:r>
          </w:p>
        </w:tc>
      </w:tr>
      <w:tr>
        <w:tc>
          <w:tcPr>
            <w:tcW w:type="dxa" w:w="8640"/>
          </w:tcPr>
          <w:p>
            <w:r>
              <w:br/>
              <w:t>备案单位近期推出的其它影片：《致命棋局》、《御猫传》、《角抵士》、《永远的记忆之血战黎明前》、《绝地危机》、《绝地英雄》、《雪狼花》、《血战迷魂岭》</w:t>
            </w:r>
          </w:p>
        </w:tc>
      </w:tr>
      <w:tr>
        <w:tc>
          <w:tcPr>
            <w:tcW w:type="dxa" w:w="8640"/>
          </w:tcPr>
          <w:p>
            <w:r>
              <w:t>类别：故事影片，年代：古代</w:t>
            </w:r>
          </w:p>
        </w:tc>
      </w:tr>
      <w:tr>
        <w:tc>
          <w:tcPr>
            <w:tcW w:type="dxa" w:w="8640"/>
          </w:tcPr>
          <w:p>
            <w:r>
              <w:t>环境/氛围/人物/事件/情感：江湖 武侠 青年 涉案 友情</w:t>
            </w:r>
          </w:p>
        </w:tc>
      </w:tr>
      <w:tr>
        <w:tc>
          <w:tcPr>
            <w:tcW w:type="dxa" w:w="8640"/>
          </w:tcPr>
          <w:p>
            <w:r>
              <w:t>应天府神捕吴不平遭人报复妻女被害身亡，遂隐居沉迷于济州。在结识邻居小女孩唐艾后内心逐渐被其温暖，重燃生活热情。但不料唐艾被卷入假币案遭到绑架，吴不平重振精神救出唐艾，最终解开了心结，重新成为一名捕快。</w:t>
            </w:r>
          </w:p>
        </w:tc>
      </w:tr>
      <w:tr>
        <w:tc>
          <w:tcPr>
            <w:tcW w:type="dxa" w:w="8640"/>
          </w:tcPr>
          <w:p>
            <w:r/>
          </w:p>
        </w:tc>
      </w:tr>
      <w:tr>
        <w:tc>
          <w:tcPr>
            <w:tcW w:type="dxa" w:w="8640"/>
          </w:tcPr>
          <w:p>
            <w:r>
              <w:t>[135] 《西风野渡》</w:t>
            </w:r>
          </w:p>
        </w:tc>
      </w:tr>
      <w:tr>
        <w:tc>
          <w:tcPr>
            <w:tcW w:type="dxa" w:w="8640"/>
          </w:tcPr>
          <w:p>
            <w:r>
              <w:t>编剧: 张小川、梁莎</w:t>
            </w:r>
          </w:p>
        </w:tc>
      </w:tr>
      <w:tr>
        <w:tc>
          <w:tcPr>
            <w:tcW w:type="dxa" w:w="8640"/>
          </w:tcPr>
          <w:p>
            <w:r>
              <w:t>备案单位: 上海喝彩文化传播有限公司</w:t>
            </w:r>
          </w:p>
        </w:tc>
      </w:tr>
      <w:tr>
        <w:tc>
          <w:tcPr>
            <w:tcW w:type="dxa" w:w="8640"/>
          </w:tcPr>
          <w:p>
            <w:r>
              <w:t>类别：故事影片，年代：当代</w:t>
            </w:r>
          </w:p>
        </w:tc>
      </w:tr>
      <w:tr>
        <w:tc>
          <w:tcPr>
            <w:tcW w:type="dxa" w:w="8640"/>
          </w:tcPr>
          <w:p>
            <w:r>
              <w:t>环境/氛围/人物/事件/情感：都市 思考 警察 涉案 友情</w:t>
            </w:r>
          </w:p>
        </w:tc>
      </w:tr>
      <w:tr>
        <w:tc>
          <w:tcPr>
            <w:tcW w:type="dxa" w:w="8640"/>
          </w:tcPr>
          <w:p>
            <w:r>
              <w:t>张继元梦想成为刑警，阴差阳错成了狱警，当热情即将消退殆尽之时，偶然的机会，他踏上了桐城连环凶杀案的追捕之路，真相最后水落石出，正义得到伸张，张继元明白狱警的意义</w:t>
            </w:r>
          </w:p>
        </w:tc>
      </w:tr>
      <w:tr>
        <w:tc>
          <w:tcPr>
            <w:tcW w:type="dxa" w:w="8640"/>
          </w:tcPr>
          <w:p>
            <w:r/>
          </w:p>
        </w:tc>
      </w:tr>
      <w:tr>
        <w:tc>
          <w:tcPr>
            <w:tcW w:type="dxa" w:w="8640"/>
          </w:tcPr>
          <w:p>
            <w:r>
              <w:t>[136] 《缉毒风云》</w:t>
            </w:r>
          </w:p>
        </w:tc>
      </w:tr>
      <w:tr>
        <w:tc>
          <w:tcPr>
            <w:tcW w:type="dxa" w:w="8640"/>
          </w:tcPr>
          <w:p>
            <w:r>
              <w:t>编剧: 李志民</w:t>
            </w:r>
          </w:p>
        </w:tc>
      </w:tr>
      <w:tr>
        <w:tc>
          <w:tcPr>
            <w:tcW w:type="dxa" w:w="8640"/>
          </w:tcPr>
          <w:p>
            <w:r>
              <w:t>其它作品：《缉毒风云》</w:t>
            </w:r>
          </w:p>
        </w:tc>
      </w:tr>
      <w:tr>
        <w:tc>
          <w:tcPr>
            <w:tcW w:type="dxa" w:w="8640"/>
          </w:tcPr>
          <w:p>
            <w:r>
              <w:t>备案单位: 上海星洲文化传媒有限公司</w:t>
            </w:r>
          </w:p>
        </w:tc>
      </w:tr>
      <w:tr>
        <w:tc>
          <w:tcPr>
            <w:tcW w:type="dxa" w:w="8640"/>
          </w:tcPr>
          <w:p>
            <w:r>
              <w:t>类别：故事影片，年代：当代</w:t>
            </w:r>
          </w:p>
        </w:tc>
      </w:tr>
      <w:tr>
        <w:tc>
          <w:tcPr>
            <w:tcW w:type="dxa" w:w="8640"/>
          </w:tcPr>
          <w:p>
            <w:r>
              <w:t>环境/氛围/人物/事件/情感：都市 惊险 警察 涉案 家国</w:t>
            </w:r>
          </w:p>
        </w:tc>
      </w:tr>
      <w:tr>
        <w:tc>
          <w:tcPr>
            <w:tcW w:type="dxa" w:w="8640"/>
          </w:tcPr>
          <w:p>
            <w:r>
              <w:t>这是一部反映我公安缉毒警察战斗在缉毒第一线生活的重大现实题材的电影，也是一部扣人心弦的现代情感片。而是从贩毒集团首领谢菁、袁锡钧为报杀夫、杀兄之仇，如何残忍报复一个战斗在缉毒战线的优秀警察孔丹的故事。</w:t>
            </w:r>
          </w:p>
        </w:tc>
      </w:tr>
      <w:tr>
        <w:tc>
          <w:tcPr>
            <w:tcW w:type="dxa" w:w="8640"/>
          </w:tcPr>
          <w:p>
            <w:r/>
          </w:p>
        </w:tc>
      </w:tr>
      <w:tr>
        <w:tc>
          <w:tcPr>
            <w:tcW w:type="dxa" w:w="8640"/>
          </w:tcPr>
          <w:p>
            <w:r>
              <w:t>[137] 《特定关系人》</w:t>
            </w:r>
          </w:p>
        </w:tc>
      </w:tr>
      <w:tr>
        <w:tc>
          <w:tcPr>
            <w:tcW w:type="dxa" w:w="8640"/>
          </w:tcPr>
          <w:p>
            <w:r>
              <w:t>编剧: 崔民</w:t>
            </w:r>
          </w:p>
        </w:tc>
      </w:tr>
      <w:tr>
        <w:tc>
          <w:tcPr>
            <w:tcW w:type="dxa" w:w="8640"/>
          </w:tcPr>
          <w:p>
            <w:r>
              <w:t>其它作品：《有你真好》、《雄安之恋》、《安江鹿儿》、《光芒四射》、《八角街》、《匿名者也》、《魏德友的界碑》、《素面朝天》、《金城档案》、《恋恋安康》、《黄天厚土》、《耳蜗》、《极致水滴》、《桔子的天空》、《蝴蝶有棵树》、《阿里木》、《天天天蓝》、《赶大营》、《整编岁月》、《香草》</w:t>
            </w:r>
          </w:p>
        </w:tc>
      </w:tr>
      <w:tr>
        <w:tc>
          <w:tcPr>
            <w:tcW w:type="dxa" w:w="8640"/>
          </w:tcPr>
          <w:p>
            <w:r>
              <w:t>备案单位: 杭州桂花影业有限公司</w:t>
            </w:r>
          </w:p>
        </w:tc>
      </w:tr>
      <w:tr>
        <w:tc>
          <w:tcPr>
            <w:tcW w:type="dxa" w:w="8640"/>
          </w:tcPr>
          <w:p>
            <w:r>
              <w:t>类别：故事影片，年代：当代</w:t>
            </w:r>
          </w:p>
        </w:tc>
      </w:tr>
      <w:tr>
        <w:tc>
          <w:tcPr>
            <w:tcW w:type="dxa" w:w="8640"/>
          </w:tcPr>
          <w:p>
            <w:r>
              <w:t>环境/氛围/人物/事件/情感：都市 惊险 警察 涉案 友情</w:t>
            </w:r>
          </w:p>
        </w:tc>
      </w:tr>
      <w:tr>
        <w:tc>
          <w:tcPr>
            <w:tcW w:type="dxa" w:w="8640"/>
          </w:tcPr>
          <w:p>
            <w:r>
              <w:t>靳正浩带着岳泓光、林燕对房地产公司的权钱交易进行调查，查出房管局局长项耀飞身上的贪腐问题严重，他们不惧挑战与困难威胁，最终将项耀飞及相关关系人全部伏法。</w:t>
            </w:r>
          </w:p>
        </w:tc>
      </w:tr>
      <w:tr>
        <w:tc>
          <w:tcPr>
            <w:tcW w:type="dxa" w:w="8640"/>
          </w:tcPr>
          <w:p>
            <w:r/>
          </w:p>
        </w:tc>
      </w:tr>
      <w:tr>
        <w:tc>
          <w:tcPr>
            <w:tcW w:type="dxa" w:w="8640"/>
          </w:tcPr>
          <w:p>
            <w:r>
              <w:t>[138] 《大明仵作：长生案》</w:t>
            </w:r>
          </w:p>
        </w:tc>
      </w:tr>
      <w:tr>
        <w:tc>
          <w:tcPr>
            <w:tcW w:type="dxa" w:w="8640"/>
          </w:tcPr>
          <w:p>
            <w:r>
              <w:t>编剧: 马强、陈贞澎</w:t>
            </w:r>
          </w:p>
        </w:tc>
      </w:tr>
      <w:tr>
        <w:tc>
          <w:tcPr>
            <w:tcW w:type="dxa" w:w="8640"/>
          </w:tcPr>
          <w:p>
            <w:r>
              <w:t>其它作品：《断指疑云》、《大明奇花案》</w:t>
            </w:r>
          </w:p>
        </w:tc>
      </w:tr>
      <w:tr>
        <w:tc>
          <w:tcPr>
            <w:tcW w:type="dxa" w:w="8640"/>
          </w:tcPr>
          <w:p>
            <w:r>
              <w:t>备案单位: 绍兴秀娱网合传媒有限公司</w:t>
            </w:r>
          </w:p>
        </w:tc>
      </w:tr>
      <w:tr>
        <w:tc>
          <w:tcPr>
            <w:tcW w:type="dxa" w:w="8640"/>
          </w:tcPr>
          <w:p>
            <w:r>
              <w:t>类别：故事影片，年代：古代</w:t>
            </w:r>
          </w:p>
        </w:tc>
      </w:tr>
      <w:tr>
        <w:tc>
          <w:tcPr>
            <w:tcW w:type="dxa" w:w="8640"/>
          </w:tcPr>
          <w:p>
            <w:r>
              <w:t>环境/氛围/人物/事件/情感：乡村 悬疑 群像 涉案 惊恐</w:t>
            </w:r>
          </w:p>
        </w:tc>
      </w:tr>
      <w:tr>
        <w:tc>
          <w:tcPr>
            <w:tcW w:type="dxa" w:w="8640"/>
          </w:tcPr>
          <w:p>
            <w:r>
              <w:t>清河县一老人莫名暴毙自燃，经仵作赵鹏查探，发现客栈老板于铭为牟取暴利，假借长生之名，售卖长生丹有关。后又发生多起自燃案，经调查取证，竟是药师范广清为追求长生邪术，不惜拿百姓做实验，最终受到应有惩罚。</w:t>
            </w:r>
          </w:p>
        </w:tc>
      </w:tr>
      <w:tr>
        <w:tc>
          <w:tcPr>
            <w:tcW w:type="dxa" w:w="8640"/>
          </w:tcPr>
          <w:p>
            <w:r/>
          </w:p>
        </w:tc>
      </w:tr>
      <w:tr>
        <w:tc>
          <w:tcPr>
            <w:tcW w:type="dxa" w:w="8640"/>
          </w:tcPr>
          <w:p>
            <w:r>
              <w:t>[139] 《断指疑云》</w:t>
            </w:r>
          </w:p>
        </w:tc>
      </w:tr>
      <w:tr>
        <w:tc>
          <w:tcPr>
            <w:tcW w:type="dxa" w:w="8640"/>
          </w:tcPr>
          <w:p>
            <w:r>
              <w:t>编剧: 马强、陈贞澎</w:t>
            </w:r>
          </w:p>
        </w:tc>
      </w:tr>
      <w:tr>
        <w:tc>
          <w:tcPr>
            <w:tcW w:type="dxa" w:w="8640"/>
          </w:tcPr>
          <w:p>
            <w:r>
              <w:t>其它作品：《大明仵作：长生案》、《大明奇花案》</w:t>
            </w:r>
          </w:p>
        </w:tc>
      </w:tr>
      <w:tr>
        <w:tc>
          <w:tcPr>
            <w:tcW w:type="dxa" w:w="8640"/>
          </w:tcPr>
          <w:p>
            <w:r>
              <w:t>备案单位: 绍兴秀娱网合传媒有限公司</w:t>
            </w:r>
          </w:p>
        </w:tc>
      </w:tr>
      <w:tr>
        <w:tc>
          <w:tcPr>
            <w:tcW w:type="dxa" w:w="8640"/>
          </w:tcPr>
          <w:p>
            <w:r>
              <w:t>类别：故事影片，年代：近代</w:t>
            </w:r>
          </w:p>
        </w:tc>
      </w:tr>
      <w:tr>
        <w:tc>
          <w:tcPr>
            <w:tcW w:type="dxa" w:w="8640"/>
          </w:tcPr>
          <w:p>
            <w:r>
              <w:t>环境/氛围/人物/事件/情感：乡村 悬疑 青年 涉案 仇恨</w:t>
            </w:r>
          </w:p>
        </w:tc>
      </w:tr>
      <w:tr>
        <w:tc>
          <w:tcPr>
            <w:tcW w:type="dxa" w:w="8640"/>
          </w:tcPr>
          <w:p>
            <w:r>
              <w:t>清河县内有一孙家公子孙昊断指后死亡，经仵作赵鹏探查，发现与孙家库房管理者刘宝有关。后曹睿惨死，经调查取证，是狱卒王二为爱情与钱权杀死孙曹二人，背后之人正是清花阁老鸨。最后二人受到了应有的惩罚。</w:t>
            </w:r>
          </w:p>
        </w:tc>
      </w:tr>
      <w:tr>
        <w:tc>
          <w:tcPr>
            <w:tcW w:type="dxa" w:w="8640"/>
          </w:tcPr>
          <w:p>
            <w:r/>
          </w:p>
        </w:tc>
      </w:tr>
      <w:tr>
        <w:tc>
          <w:tcPr>
            <w:tcW w:type="dxa" w:w="8640"/>
          </w:tcPr>
          <w:p>
            <w:r>
              <w:t>[140] 《爹娘的战争》</w:t>
            </w:r>
          </w:p>
        </w:tc>
      </w:tr>
      <w:tr>
        <w:tc>
          <w:tcPr>
            <w:tcW w:type="dxa" w:w="8640"/>
          </w:tcPr>
          <w:p>
            <w:r>
              <w:t>编剧: 马元金</w:t>
            </w:r>
          </w:p>
        </w:tc>
      </w:tr>
      <w:tr>
        <w:tc>
          <w:tcPr>
            <w:tcW w:type="dxa" w:w="8640"/>
          </w:tcPr>
          <w:p>
            <w:r>
              <w:t>备案单位: 北京狮子鱼文化传媒有限公司、河南省海揽风文化产业股份有限公司</w:t>
            </w:r>
          </w:p>
        </w:tc>
      </w:tr>
      <w:tr>
        <w:tc>
          <w:tcPr>
            <w:tcW w:type="dxa" w:w="8640"/>
          </w:tcPr>
          <w:p>
            <w:r>
              <w:br/>
              <w:t>备案单位近期推出的其它影片：《极南之地》</w:t>
            </w:r>
          </w:p>
        </w:tc>
      </w:tr>
      <w:tr>
        <w:tc>
          <w:tcPr>
            <w:tcW w:type="dxa" w:w="8640"/>
          </w:tcPr>
          <w:p>
            <w:r>
              <w:t>类别：故事影片，年代：古代</w:t>
            </w:r>
          </w:p>
        </w:tc>
      </w:tr>
      <w:tr>
        <w:tc>
          <w:tcPr>
            <w:tcW w:type="dxa" w:w="8640"/>
          </w:tcPr>
          <w:p>
            <w:r>
              <w:t>环境/氛围/人物/事件/情感：乱世 惊险 家人 生活 家国</w:t>
            </w:r>
          </w:p>
        </w:tc>
      </w:tr>
      <w:tr>
        <w:tc>
          <w:tcPr>
            <w:tcW w:type="dxa" w:w="8640"/>
          </w:tcPr>
          <w:p>
            <w:r>
              <w:t>大清咸丰年间，在美国人的蛊惑下，英法联军沿海北上，侵占天津大沽口，意欲进取京城。而当地军民携手抵抗，满汉两族齐心御敌，从而在一个和睦温馨的家庭中演绎了一场悲欢离合，跌宕起伏的动人故事。</w:t>
            </w:r>
          </w:p>
        </w:tc>
      </w:tr>
      <w:tr>
        <w:tc>
          <w:tcPr>
            <w:tcW w:type="dxa" w:w="8640"/>
          </w:tcPr>
          <w:p>
            <w:r/>
          </w:p>
        </w:tc>
      </w:tr>
      <w:tr>
        <w:tc>
          <w:tcPr>
            <w:tcW w:type="dxa" w:w="8640"/>
          </w:tcPr>
          <w:p>
            <w:r>
              <w:t>[141] 《梦想之地》</w:t>
            </w:r>
          </w:p>
        </w:tc>
      </w:tr>
      <w:tr>
        <w:tc>
          <w:tcPr>
            <w:tcW w:type="dxa" w:w="8640"/>
          </w:tcPr>
          <w:p>
            <w:r>
              <w:t>编剧: 周涛</w:t>
            </w:r>
          </w:p>
        </w:tc>
      </w:tr>
      <w:tr>
        <w:tc>
          <w:tcPr>
            <w:tcW w:type="dxa" w:w="8640"/>
          </w:tcPr>
          <w:p>
            <w:r>
              <w:t>其它作品：《亲爱的不要离开我》、《以你的心诠释我的爱》、《荒野惊魂》、《攻坚之星》、《甜瓜高产种植管理技术》、《水稻机穴播栽培技术》、《芹菜高产种植管理技术》、《黄瓜种植基础管理技术》、《黄瓜育苗栽培管理技术》、《黄瓜病虫害防治管理技术》、《亲爱的不要离开我》、《敞开的门》、《桃村》、《冬眠》</w:t>
            </w:r>
          </w:p>
        </w:tc>
      </w:tr>
      <w:tr>
        <w:tc>
          <w:tcPr>
            <w:tcW w:type="dxa" w:w="8640"/>
          </w:tcPr>
          <w:p>
            <w:r>
              <w:t>备案单位: 东方稻田（北京）文化传媒有限公司</w:t>
            </w:r>
          </w:p>
        </w:tc>
      </w:tr>
      <w:tr>
        <w:tc>
          <w:tcPr>
            <w:tcW w:type="dxa" w:w="8640"/>
          </w:tcPr>
          <w:p>
            <w:r>
              <w:br/>
              <w:t>备案单位近期推出的其它影片：《别让我走》</w:t>
            </w:r>
          </w:p>
        </w:tc>
      </w:tr>
      <w:tr>
        <w:tc>
          <w:tcPr>
            <w:tcW w:type="dxa" w:w="8640"/>
          </w:tcPr>
          <w:p>
            <w:r>
              <w:t>类别：故事影片，年代：当代</w:t>
            </w:r>
          </w:p>
        </w:tc>
      </w:tr>
      <w:tr>
        <w:tc>
          <w:tcPr>
            <w:tcW w:type="dxa" w:w="8640"/>
          </w:tcPr>
          <w:p>
            <w:r>
              <w:t>环境/氛围/人物/事件/情感：乡村 励志 青年 生活 亲情</w:t>
            </w:r>
          </w:p>
        </w:tc>
      </w:tr>
      <w:tr>
        <w:tc>
          <w:tcPr>
            <w:tcW w:type="dxa" w:w="8640"/>
          </w:tcPr>
          <w:p>
            <w:r>
              <w:t>影片讲述了以优异成绩走出乡下的高材生因身体不适决定结束奋斗数年城市生活，试图返回融入那个熟悉又陌生的乡下与奶奶团聚，大片田地变肥沃的农场这使得他们重燃对生活的信心。</w:t>
            </w:r>
          </w:p>
        </w:tc>
      </w:tr>
      <w:tr>
        <w:tc>
          <w:tcPr>
            <w:tcW w:type="dxa" w:w="8640"/>
          </w:tcPr>
          <w:p>
            <w:r/>
          </w:p>
        </w:tc>
      </w:tr>
      <w:tr>
        <w:tc>
          <w:tcPr>
            <w:tcW w:type="dxa" w:w="8640"/>
          </w:tcPr>
          <w:p>
            <w:r>
              <w:t>[142] 《爸爸的高跟鞋》</w:t>
            </w:r>
          </w:p>
        </w:tc>
      </w:tr>
      <w:tr>
        <w:tc>
          <w:tcPr>
            <w:tcW w:type="dxa" w:w="8640"/>
          </w:tcPr>
          <w:p>
            <w:r>
              <w:t>编剧: 裴海光</w:t>
            </w:r>
          </w:p>
        </w:tc>
      </w:tr>
      <w:tr>
        <w:tc>
          <w:tcPr>
            <w:tcW w:type="dxa" w:w="8640"/>
          </w:tcPr>
          <w:p>
            <w:r>
              <w:t>其它作品：《不要相信我》、《成人童话作家》、《难兄难弟之韩囧》、《魔女的童话》</w:t>
            </w:r>
          </w:p>
        </w:tc>
      </w:tr>
      <w:tr>
        <w:tc>
          <w:tcPr>
            <w:tcW w:type="dxa" w:w="8640"/>
          </w:tcPr>
          <w:p>
            <w:r>
              <w:t>备案单位: 荷花和鱼（北京）文化传媒有限公司</w:t>
            </w:r>
          </w:p>
        </w:tc>
      </w:tr>
      <w:tr>
        <w:tc>
          <w:tcPr>
            <w:tcW w:type="dxa" w:w="8640"/>
          </w:tcPr>
          <w:p>
            <w:r>
              <w:t>类别：故事影片，年代：当代</w:t>
            </w:r>
          </w:p>
        </w:tc>
      </w:tr>
      <w:tr>
        <w:tc>
          <w:tcPr>
            <w:tcW w:type="dxa" w:w="8640"/>
          </w:tcPr>
          <w:p>
            <w:r>
              <w:t>环境/氛围/人物/事件/情感：都市 温馨 家人 生活 亲情</w:t>
            </w:r>
          </w:p>
        </w:tc>
      </w:tr>
      <w:tr>
        <w:tc>
          <w:tcPr>
            <w:tcW w:type="dxa" w:w="8640"/>
          </w:tcPr>
          <w:p>
            <w:r>
              <w:t>失去妻子之后，单身父亲历经艰辛，无怨无悔的为了女儿做出一切努力。终于历经千辛万苦，父女终于微笑着面对人生的故事。</w:t>
            </w:r>
          </w:p>
        </w:tc>
      </w:tr>
      <w:tr>
        <w:tc>
          <w:tcPr>
            <w:tcW w:type="dxa" w:w="8640"/>
          </w:tcPr>
          <w:p>
            <w:r/>
          </w:p>
        </w:tc>
      </w:tr>
      <w:tr>
        <w:tc>
          <w:tcPr>
            <w:tcW w:type="dxa" w:w="8640"/>
          </w:tcPr>
          <w:p>
            <w:r>
              <w:t>[143] 《我心归向》</w:t>
            </w:r>
          </w:p>
        </w:tc>
      </w:tr>
      <w:tr>
        <w:tc>
          <w:tcPr>
            <w:tcW w:type="dxa" w:w="8640"/>
          </w:tcPr>
          <w:p>
            <w:r>
              <w:t>编剧: 廖子馨、孔瑞良、李宏</w:t>
            </w:r>
          </w:p>
        </w:tc>
      </w:tr>
      <w:tr>
        <w:tc>
          <w:tcPr>
            <w:tcW w:type="dxa" w:w="8640"/>
          </w:tcPr>
          <w:p>
            <w:r>
              <w:t>备案单位: 广州新杰文化传播有限公司、广州粤马影视文化传播有限公司</w:t>
            </w:r>
          </w:p>
        </w:tc>
      </w:tr>
      <w:tr>
        <w:tc>
          <w:tcPr>
            <w:tcW w:type="dxa" w:w="8640"/>
          </w:tcPr>
          <w:p>
            <w:r>
              <w:br/>
              <w:t>备案单位近期推出的其它影片：《迷局伏香》</w:t>
            </w:r>
          </w:p>
        </w:tc>
      </w:tr>
      <w:tr>
        <w:tc>
          <w:tcPr>
            <w:tcW w:type="dxa" w:w="8640"/>
          </w:tcPr>
          <w:p>
            <w:r>
              <w:t>类别：故事影片，年代：现代</w:t>
            </w:r>
          </w:p>
        </w:tc>
      </w:tr>
      <w:tr>
        <w:tc>
          <w:tcPr>
            <w:tcW w:type="dxa" w:w="8640"/>
          </w:tcPr>
          <w:p>
            <w:r>
              <w:t>环境/氛围/人物/事件/情感：都市 励志 群像 生活 家国</w:t>
            </w:r>
          </w:p>
        </w:tc>
      </w:tr>
      <w:tr>
        <w:tc>
          <w:tcPr>
            <w:tcW w:type="dxa" w:w="8640"/>
          </w:tcPr>
          <w:p>
            <w:r>
              <w:t>剧本以澳门濠江中学老校长杜岚、澳门首批华人机长林家全等爱国爱澳人物为原型，反映澳门回归前后的社会变化，描绘澳门人在事业成功的同时产生了对祖国的真心认同。是一部大湾区版的“我和我的祖国”。</w:t>
            </w:r>
          </w:p>
        </w:tc>
      </w:tr>
      <w:tr>
        <w:tc>
          <w:tcPr>
            <w:tcW w:type="dxa" w:w="8640"/>
          </w:tcPr>
          <w:p>
            <w:r/>
          </w:p>
        </w:tc>
      </w:tr>
      <w:tr>
        <w:tc>
          <w:tcPr>
            <w:tcW w:type="dxa" w:w="8640"/>
          </w:tcPr>
          <w:p>
            <w:r>
              <w:t>[144] 《透明人》</w:t>
            </w:r>
          </w:p>
        </w:tc>
      </w:tr>
      <w:tr>
        <w:tc>
          <w:tcPr>
            <w:tcW w:type="dxa" w:w="8640"/>
          </w:tcPr>
          <w:p>
            <w:r>
              <w:t>编剧: 徐申</w:t>
            </w:r>
          </w:p>
        </w:tc>
      </w:tr>
      <w:tr>
        <w:tc>
          <w:tcPr>
            <w:tcW w:type="dxa" w:w="8640"/>
          </w:tcPr>
          <w:p>
            <w:r>
              <w:t>备案单位: 山东艾优文化传媒有限公司</w:t>
            </w:r>
          </w:p>
        </w:tc>
      </w:tr>
      <w:tr>
        <w:tc>
          <w:tcPr>
            <w:tcW w:type="dxa" w:w="8640"/>
          </w:tcPr>
          <w:p>
            <w:r>
              <w:t>类别：故事影片，年代：当代</w:t>
            </w:r>
          </w:p>
        </w:tc>
      </w:tr>
      <w:tr>
        <w:tc>
          <w:tcPr>
            <w:tcW w:type="dxa" w:w="8640"/>
          </w:tcPr>
          <w:p>
            <w:r>
              <w:t>环境/氛围/人物/事件/情感：都市 思考 中年 生活 亲情</w:t>
            </w:r>
          </w:p>
        </w:tc>
      </w:tr>
      <w:tr>
        <w:tc>
          <w:tcPr>
            <w:tcW w:type="dxa" w:w="8640"/>
          </w:tcPr>
          <w:p>
            <w:r>
              <w:t>随着智能化时代的到来，手机已成为记录我们个人隐私的“手雷”，如同老吴一样，随着手机丢失，今夜他将成为一个透明人，而他的幸福生活也即将坍塌。</w:t>
            </w:r>
          </w:p>
        </w:tc>
      </w:tr>
      <w:tr>
        <w:tc>
          <w:tcPr>
            <w:tcW w:type="dxa" w:w="8640"/>
          </w:tcPr>
          <w:p>
            <w:r/>
          </w:p>
        </w:tc>
      </w:tr>
      <w:tr>
        <w:tc>
          <w:tcPr>
            <w:tcW w:type="dxa" w:w="8640"/>
          </w:tcPr>
          <w:p>
            <w:r>
              <w:t>[145] 《“地中海”联盟》</w:t>
            </w:r>
          </w:p>
        </w:tc>
      </w:tr>
      <w:tr>
        <w:tc>
          <w:tcPr>
            <w:tcW w:type="dxa" w:w="8640"/>
          </w:tcPr>
          <w:p>
            <w:r>
              <w:t>编剧: 苑世超</w:t>
            </w:r>
          </w:p>
        </w:tc>
      </w:tr>
      <w:tr>
        <w:tc>
          <w:tcPr>
            <w:tcW w:type="dxa" w:w="8640"/>
          </w:tcPr>
          <w:p>
            <w:r>
              <w:t>其它作品：《我们终将要和世界握手言和》、《刀之殇》、《张之洞》、《衰无止境》</w:t>
            </w:r>
          </w:p>
        </w:tc>
      </w:tr>
      <w:tr>
        <w:tc>
          <w:tcPr>
            <w:tcW w:type="dxa" w:w="8640"/>
          </w:tcPr>
          <w:p>
            <w:r>
              <w:t>备案单位: 橡果子影业（德州）有限公司</w:t>
            </w:r>
          </w:p>
        </w:tc>
      </w:tr>
      <w:tr>
        <w:tc>
          <w:tcPr>
            <w:tcW w:type="dxa" w:w="8640"/>
          </w:tcPr>
          <w:p>
            <w:r>
              <w:t>类别：故事影片，年代：当代</w:t>
            </w:r>
          </w:p>
        </w:tc>
      </w:tr>
      <w:tr>
        <w:tc>
          <w:tcPr>
            <w:tcW w:type="dxa" w:w="8640"/>
          </w:tcPr>
          <w:p>
            <w:r>
              <w:t>环境/氛围/人物/事件/情感：都市 困惑 中年 生活 友情</w:t>
            </w:r>
          </w:p>
        </w:tc>
      </w:tr>
      <w:tr>
        <w:tc>
          <w:tcPr>
            <w:tcW w:type="dxa" w:w="8640"/>
          </w:tcPr>
          <w:p>
            <w:r>
              <w:t>几个同样面临脱发困扰的中年人，自发组成了一个拯救秀发的小组织，在经历了各种事件后，从最初的焦虑，恐慌，迷茫，直至释然，最终完成了心灵上的自我治愈，重新投入到工作和生活中的故事。</w:t>
            </w:r>
          </w:p>
        </w:tc>
      </w:tr>
      <w:tr>
        <w:tc>
          <w:tcPr>
            <w:tcW w:type="dxa" w:w="8640"/>
          </w:tcPr>
          <w:p>
            <w:r/>
          </w:p>
        </w:tc>
      </w:tr>
      <w:tr>
        <w:tc>
          <w:tcPr>
            <w:tcW w:type="dxa" w:w="8640"/>
          </w:tcPr>
          <w:p>
            <w:r>
              <w:t>[146] 《江渡》</w:t>
            </w:r>
          </w:p>
        </w:tc>
      </w:tr>
      <w:tr>
        <w:tc>
          <w:tcPr>
            <w:tcW w:type="dxa" w:w="8640"/>
          </w:tcPr>
          <w:p>
            <w:r>
              <w:t>编剧: 祝粲</w:t>
            </w:r>
          </w:p>
        </w:tc>
      </w:tr>
      <w:tr>
        <w:tc>
          <w:tcPr>
            <w:tcW w:type="dxa" w:w="8640"/>
          </w:tcPr>
          <w:p>
            <w:r>
              <w:t>备案单位: 杭州大千数码科技有限公司</w:t>
            </w:r>
          </w:p>
        </w:tc>
      </w:tr>
      <w:tr>
        <w:tc>
          <w:tcPr>
            <w:tcW w:type="dxa" w:w="8640"/>
          </w:tcPr>
          <w:p>
            <w:r>
              <w:t>类别：故事影片，年代：当代</w:t>
            </w:r>
          </w:p>
        </w:tc>
      </w:tr>
      <w:tr>
        <w:tc>
          <w:tcPr>
            <w:tcW w:type="dxa" w:w="8640"/>
          </w:tcPr>
          <w:p>
            <w:r>
              <w:t>环境/氛围/人物/事件/情感：都市 压抑 青年 生活 亲情</w:t>
            </w:r>
          </w:p>
        </w:tc>
      </w:tr>
      <w:tr>
        <w:tc>
          <w:tcPr>
            <w:tcW w:type="dxa" w:w="8640"/>
          </w:tcPr>
          <w:p>
            <w:r>
              <w:t>一对老夫妻因一笔老房子的流转款辗转于江两岸。在落实流转款的过程中，意外也接踵而至。家族里的人因固执于自身立场而产生矛盾。矛盾终因老人去世、年轻人自我反省而化解。</w:t>
            </w:r>
          </w:p>
        </w:tc>
      </w:tr>
      <w:tr>
        <w:tc>
          <w:tcPr>
            <w:tcW w:type="dxa" w:w="8640"/>
          </w:tcPr>
          <w:p>
            <w:r/>
          </w:p>
        </w:tc>
      </w:tr>
      <w:tr>
        <w:tc>
          <w:tcPr>
            <w:tcW w:type="dxa" w:w="8640"/>
          </w:tcPr>
          <w:p>
            <w:r>
              <w:t>[147] 《第一个梦想》</w:t>
            </w:r>
          </w:p>
        </w:tc>
      </w:tr>
      <w:tr>
        <w:tc>
          <w:tcPr>
            <w:tcW w:type="dxa" w:w="8640"/>
          </w:tcPr>
          <w:p>
            <w:r>
              <w:t>编剧: 任意飞</w:t>
            </w:r>
          </w:p>
        </w:tc>
      </w:tr>
      <w:tr>
        <w:tc>
          <w:tcPr>
            <w:tcW w:type="dxa" w:w="8640"/>
          </w:tcPr>
          <w:p>
            <w:r>
              <w:t>其它作品：《群众安全-警惕杀猪盘网络诈骗》、《踢出未来》、《村里来了个洋媳妇》</w:t>
            </w:r>
          </w:p>
        </w:tc>
      </w:tr>
      <w:tr>
        <w:tc>
          <w:tcPr>
            <w:tcW w:type="dxa" w:w="8640"/>
          </w:tcPr>
          <w:p>
            <w:r>
              <w:t>备案单位: 北京淘金影视文化传媒有限公司、河北任意飞文化传媒有限责任公司</w:t>
            </w:r>
          </w:p>
        </w:tc>
      </w:tr>
      <w:tr>
        <w:tc>
          <w:tcPr>
            <w:tcW w:type="dxa" w:w="8640"/>
          </w:tcPr>
          <w:p>
            <w:r>
              <w:br/>
              <w:t>备案单位近期推出的其它影片：《村里来了个洋媳妇》</w:t>
            </w:r>
          </w:p>
        </w:tc>
      </w:tr>
      <w:tr>
        <w:tc>
          <w:tcPr>
            <w:tcW w:type="dxa" w:w="8640"/>
          </w:tcPr>
          <w:p>
            <w:r>
              <w:t>类别：故事影片，年代：当代</w:t>
            </w:r>
          </w:p>
        </w:tc>
      </w:tr>
      <w:tr>
        <w:tc>
          <w:tcPr>
            <w:tcW w:type="dxa" w:w="8640"/>
          </w:tcPr>
          <w:p>
            <w:r>
              <w:t>环境/氛围/人物/事件/情感：都市 励志 青年 竞技 友情</w:t>
            </w:r>
          </w:p>
        </w:tc>
      </w:tr>
      <w:tr>
        <w:tc>
          <w:tcPr>
            <w:tcW w:type="dxa" w:w="8640"/>
          </w:tcPr>
          <w:p>
            <w:r>
              <w:t>练舞蹈的程雨琪意外撞伤了足球队唯一的女球员，为了能顺利参赛，进入市长杯前三名，程雨琪加入了球队，找到了自己真正的梦想，并冲破重重阻力拥抱追求梦想的故事。</w:t>
            </w:r>
          </w:p>
        </w:tc>
      </w:tr>
      <w:tr>
        <w:tc>
          <w:tcPr>
            <w:tcW w:type="dxa" w:w="8640"/>
          </w:tcPr>
          <w:p>
            <w:r/>
          </w:p>
        </w:tc>
      </w:tr>
      <w:tr>
        <w:tc>
          <w:tcPr>
            <w:tcW w:type="dxa" w:w="8640"/>
          </w:tcPr>
          <w:p>
            <w:r>
              <w:t>[148] 《爆烈拳爸》</w:t>
            </w:r>
          </w:p>
        </w:tc>
      </w:tr>
      <w:tr>
        <w:tc>
          <w:tcPr>
            <w:tcW w:type="dxa" w:w="8640"/>
          </w:tcPr>
          <w:p>
            <w:r>
              <w:t>编剧: 王俊惟</w:t>
            </w:r>
          </w:p>
        </w:tc>
      </w:tr>
      <w:tr>
        <w:tc>
          <w:tcPr>
            <w:tcW w:type="dxa" w:w="8640"/>
          </w:tcPr>
          <w:p>
            <w:r>
              <w:t>其它作品：《男人那嘴》、《功夫瑜伽》</w:t>
            </w:r>
          </w:p>
        </w:tc>
      </w:tr>
      <w:tr>
        <w:tc>
          <w:tcPr>
            <w:tcW w:type="dxa" w:w="8640"/>
          </w:tcPr>
          <w:p>
            <w:r>
              <w:t>备案单位: 北京心迷宫影业有限公司、中科金龙影视科技有限公司</w:t>
            </w:r>
          </w:p>
        </w:tc>
      </w:tr>
      <w:tr>
        <w:tc>
          <w:tcPr>
            <w:tcW w:type="dxa" w:w="8640"/>
          </w:tcPr>
          <w:p>
            <w:r>
              <w:t>类别：故事影片，年代：当代</w:t>
            </w:r>
          </w:p>
        </w:tc>
      </w:tr>
      <w:tr>
        <w:tc>
          <w:tcPr>
            <w:tcW w:type="dxa" w:w="8640"/>
          </w:tcPr>
          <w:p>
            <w:r>
              <w:t>环境/氛围/人物/事件/情感：都市 励志 青年 竞技 亲情</w:t>
            </w:r>
          </w:p>
        </w:tc>
      </w:tr>
      <w:tr>
        <w:tc>
          <w:tcPr>
            <w:tcW w:type="dxa" w:w="8640"/>
          </w:tcPr>
          <w:p>
            <w:r>
              <w:t>天顺从小热爱格斗，枯燥的工作让他想起了曾经的梦想，在妻子和朋友的支持下，他参加了业余格斗赛，却损伤了一只胳膊，一件件糟心的事接踵而至，他最终克服怨天尤人的自己，成为了一名独臂格斗选手。</w:t>
            </w:r>
          </w:p>
        </w:tc>
      </w:tr>
      <w:tr>
        <w:tc>
          <w:tcPr>
            <w:tcW w:type="dxa" w:w="8640"/>
          </w:tcPr>
          <w:p>
            <w:r/>
          </w:p>
        </w:tc>
      </w:tr>
      <w:tr>
        <w:tc>
          <w:tcPr>
            <w:tcW w:type="dxa" w:w="8640"/>
          </w:tcPr>
          <w:p>
            <w:r>
              <w:t>[149] 《黑鹰少年》</w:t>
            </w:r>
          </w:p>
        </w:tc>
      </w:tr>
      <w:tr>
        <w:tc>
          <w:tcPr>
            <w:tcW w:type="dxa" w:w="8640"/>
          </w:tcPr>
          <w:p>
            <w:r>
              <w:t>编剧: 朱天龙、安佳兴、梁春磊</w:t>
            </w:r>
          </w:p>
        </w:tc>
      </w:tr>
      <w:tr>
        <w:tc>
          <w:tcPr>
            <w:tcW w:type="dxa" w:w="8640"/>
          </w:tcPr>
          <w:p>
            <w:r>
              <w:t>备案单位: 北京新惟影业有限公司</w:t>
            </w:r>
          </w:p>
        </w:tc>
      </w:tr>
      <w:tr>
        <w:tc>
          <w:tcPr>
            <w:tcW w:type="dxa" w:w="8640"/>
          </w:tcPr>
          <w:p>
            <w:r>
              <w:t>类别：故事影片，年代：当代</w:t>
            </w:r>
          </w:p>
        </w:tc>
      </w:tr>
      <w:tr>
        <w:tc>
          <w:tcPr>
            <w:tcW w:type="dxa" w:w="8640"/>
          </w:tcPr>
          <w:p>
            <w:r>
              <w:t>环境/氛围/人物/事件/情感：乡村 励志 儿童 竞技 友情</w:t>
            </w:r>
          </w:p>
        </w:tc>
      </w:tr>
      <w:tr>
        <w:tc>
          <w:tcPr>
            <w:tcW w:type="dxa" w:w="8640"/>
          </w:tcPr>
          <w:p>
            <w:r>
              <w:t>阿木从成都的修理厂辞职回到老家阿沙莫村准备组建一只少儿篮球队，发小索吉前来帮忙，虽然条件艰苦，但众人一起努力让孩子们实现篮球梦想，最终帮助孩子们通过篮球走出大山。</w:t>
            </w:r>
          </w:p>
        </w:tc>
      </w:tr>
      <w:tr>
        <w:tc>
          <w:tcPr>
            <w:tcW w:type="dxa" w:w="8640"/>
          </w:tcPr>
          <w:p>
            <w:r/>
          </w:p>
        </w:tc>
      </w:tr>
      <w:tr>
        <w:tc>
          <w:tcPr>
            <w:tcW w:type="dxa" w:w="8640"/>
          </w:tcPr>
          <w:p>
            <w:r>
              <w:t>[150] 《幻速·激情》</w:t>
            </w:r>
          </w:p>
        </w:tc>
      </w:tr>
      <w:tr>
        <w:tc>
          <w:tcPr>
            <w:tcW w:type="dxa" w:w="8640"/>
          </w:tcPr>
          <w:p>
            <w:r>
              <w:t>编剧: 王路瑛</w:t>
            </w:r>
          </w:p>
        </w:tc>
      </w:tr>
      <w:tr>
        <w:tc>
          <w:tcPr>
            <w:tcW w:type="dxa" w:w="8640"/>
          </w:tcPr>
          <w:p>
            <w:r>
              <w:t>备案单位: 深圳纯美思维影视传媒有限公司</w:t>
            </w:r>
          </w:p>
        </w:tc>
      </w:tr>
      <w:tr>
        <w:tc>
          <w:tcPr>
            <w:tcW w:type="dxa" w:w="8640"/>
          </w:tcPr>
          <w:p>
            <w:r>
              <w:t>类别：故事影片，年代：当代</w:t>
            </w:r>
          </w:p>
        </w:tc>
      </w:tr>
      <w:tr>
        <w:tc>
          <w:tcPr>
            <w:tcW w:type="dxa" w:w="8640"/>
          </w:tcPr>
          <w:p>
            <w:r>
              <w:t>环境/氛围/人物/事件/情感：都市 励志 青年 竞技 友情</w:t>
            </w:r>
          </w:p>
        </w:tc>
      </w:tr>
      <w:tr>
        <w:tc>
          <w:tcPr>
            <w:tcW w:type="dxa" w:w="8640"/>
          </w:tcPr>
          <w:p>
            <w:r>
              <w:t>上官冠南在父亲离去的自责与悲痛中，邂逅爱情的萌芽，历经种种两难的抉择，他们因赛车而坚守初心，并由此收获真情，组建“幻速”车队。</w:t>
            </w:r>
          </w:p>
        </w:tc>
      </w:tr>
      <w:tr>
        <w:tc>
          <w:tcPr>
            <w:tcW w:type="dxa" w:w="8640"/>
          </w:tcPr>
          <w:p>
            <w:r/>
          </w:p>
        </w:tc>
      </w:tr>
      <w:tr>
        <w:tc>
          <w:tcPr>
            <w:tcW w:type="dxa" w:w="8640"/>
          </w:tcPr>
          <w:p>
            <w:r>
              <w:t>[151] 《攀途》</w:t>
            </w:r>
          </w:p>
        </w:tc>
      </w:tr>
      <w:tr>
        <w:tc>
          <w:tcPr>
            <w:tcW w:type="dxa" w:w="8640"/>
          </w:tcPr>
          <w:p>
            <w:r>
              <w:t>编剧: 颜黄慧</w:t>
            </w:r>
          </w:p>
        </w:tc>
      </w:tr>
      <w:tr>
        <w:tc>
          <w:tcPr>
            <w:tcW w:type="dxa" w:w="8640"/>
          </w:tcPr>
          <w:p>
            <w:r>
              <w:t>备案单位: 珠海市慧博影视文化传媒有限公司</w:t>
            </w:r>
          </w:p>
        </w:tc>
      </w:tr>
      <w:tr>
        <w:tc>
          <w:tcPr>
            <w:tcW w:type="dxa" w:w="8640"/>
          </w:tcPr>
          <w:p>
            <w:r>
              <w:t>类别：故事影片，年代：当代</w:t>
            </w:r>
          </w:p>
        </w:tc>
      </w:tr>
      <w:tr>
        <w:tc>
          <w:tcPr>
            <w:tcW w:type="dxa" w:w="8640"/>
          </w:tcPr>
          <w:p>
            <w:r>
              <w:t>环境/氛围/人物/事件/情感：都市 励志 青年 竞技 友情</w:t>
            </w:r>
          </w:p>
        </w:tc>
      </w:tr>
      <w:tr>
        <w:tc>
          <w:tcPr>
            <w:tcW w:type="dxa" w:w="8640"/>
          </w:tcPr>
          <w:p>
            <w:r>
              <w:t>影片讲述了女主人公林舒柔从小具备攀岩的天赋，在一次偶然的机会下被零度角俱乐部发现且培养成为一名职业运动员，经过艰苦的训练和克服原生家庭带来的心理影响后，最终在“壁虎杯”国际巡回赛中夺得冠军的经历。</w:t>
            </w:r>
          </w:p>
        </w:tc>
      </w:tr>
      <w:tr>
        <w:tc>
          <w:tcPr>
            <w:tcW w:type="dxa" w:w="8640"/>
          </w:tcPr>
          <w:p>
            <w:r/>
          </w:p>
        </w:tc>
      </w:tr>
      <w:tr>
        <w:tc>
          <w:tcPr>
            <w:tcW w:type="dxa" w:w="8640"/>
          </w:tcPr>
          <w:p>
            <w:r>
              <w:t>[152] 《防不胜防2023》</w:t>
            </w:r>
          </w:p>
        </w:tc>
      </w:tr>
      <w:tr>
        <w:tc>
          <w:tcPr>
            <w:tcW w:type="dxa" w:w="8640"/>
          </w:tcPr>
          <w:p>
            <w:r>
              <w:t>编剧: 谢娜（艺名：谢念真）</w:t>
            </w:r>
          </w:p>
        </w:tc>
      </w:tr>
      <w:tr>
        <w:tc>
          <w:tcPr>
            <w:tcW w:type="dxa" w:w="8640"/>
          </w:tcPr>
          <w:p>
            <w:r>
              <w:t>其它作品：《爱就结婚吧》</w:t>
            </w:r>
          </w:p>
        </w:tc>
      </w:tr>
      <w:tr>
        <w:tc>
          <w:tcPr>
            <w:tcW w:type="dxa" w:w="8640"/>
          </w:tcPr>
          <w:p>
            <w:r>
              <w:t>备案单位: 中乾影业集团股份有限公司、北京多彩华夏影视文化传媒有限公司、厦门百斗星影视制作有限公司、北京天朝盛世影视传媒有限公司、陕西盛夏传说影视文化传媒有限公司、经典红色（北京）传媒有限公司</w:t>
            </w:r>
          </w:p>
        </w:tc>
      </w:tr>
      <w:tr>
        <w:tc>
          <w:tcPr>
            <w:tcW w:type="dxa" w:w="8640"/>
          </w:tcPr>
          <w:p>
            <w:r>
              <w:t>类别：故事影片，年代：当代</w:t>
            </w:r>
          </w:p>
        </w:tc>
      </w:tr>
      <w:tr>
        <w:tc>
          <w:tcPr>
            <w:tcW w:type="dxa" w:w="8640"/>
          </w:tcPr>
          <w:p>
            <w:r>
              <w:t>环境/氛围/人物/事件/情感：都市 励志 家人 竞技 爱情</w:t>
            </w:r>
          </w:p>
        </w:tc>
      </w:tr>
      <w:tr>
        <w:tc>
          <w:tcPr>
            <w:tcW w:type="dxa" w:w="8640"/>
          </w:tcPr>
          <w:p>
            <w:r>
              <w:t>晏佳琳回老家过年时，母亲为她安排了相亲，导致她和各种奇葩男展开“较量”，后来她对沈文浩一见钟情，主动“出击”，最终赢得一场美好姻缘。</w:t>
            </w:r>
          </w:p>
        </w:tc>
      </w:tr>
      <w:tr>
        <w:tc>
          <w:tcPr>
            <w:tcW w:type="dxa" w:w="8640"/>
          </w:tcPr>
          <w:p>
            <w:r/>
          </w:p>
        </w:tc>
      </w:tr>
      <w:tr>
        <w:tc>
          <w:tcPr>
            <w:tcW w:type="dxa" w:w="8640"/>
          </w:tcPr>
          <w:p>
            <w:r>
              <w:t>[153] 《繁星之夏》</w:t>
            </w:r>
          </w:p>
        </w:tc>
      </w:tr>
      <w:tr>
        <w:tc>
          <w:tcPr>
            <w:tcW w:type="dxa" w:w="8640"/>
          </w:tcPr>
          <w:p>
            <w:r>
              <w:t>编剧: 王芊蝶</w:t>
            </w:r>
          </w:p>
        </w:tc>
      </w:tr>
      <w:tr>
        <w:tc>
          <w:tcPr>
            <w:tcW w:type="dxa" w:w="8640"/>
          </w:tcPr>
          <w:p>
            <w:r>
              <w:t>备案单位: 海南玺武者影视有限公司</w:t>
            </w:r>
          </w:p>
        </w:tc>
      </w:tr>
      <w:tr>
        <w:tc>
          <w:tcPr>
            <w:tcW w:type="dxa" w:w="8640"/>
          </w:tcPr>
          <w:p>
            <w:r>
              <w:t>类别：故事影片，年代：当代</w:t>
            </w:r>
          </w:p>
        </w:tc>
      </w:tr>
      <w:tr>
        <w:tc>
          <w:tcPr>
            <w:tcW w:type="dxa" w:w="8640"/>
          </w:tcPr>
          <w:p>
            <w:r>
              <w:t>环境/氛围/人物/事件/情感：都市 励志 青年 竞技 爱情</w:t>
            </w:r>
          </w:p>
        </w:tc>
      </w:tr>
      <w:tr>
        <w:tc>
          <w:tcPr>
            <w:tcW w:type="dxa" w:w="8640"/>
          </w:tcPr>
          <w:p>
            <w:r>
              <w:t>夏星星和许之繁从高中开始就相互鼓励，考入同一座城市的大学。为了梦想夏星星放弃了和许之繁的感情，而他只想为她做一杯喝了不会发胖的奶茶，放弃了热爱的篮球独自北漂创业只为她转身的时候能看见他还在原地等她。</w:t>
            </w:r>
          </w:p>
        </w:tc>
      </w:tr>
      <w:tr>
        <w:tc>
          <w:tcPr>
            <w:tcW w:type="dxa" w:w="8640"/>
          </w:tcPr>
          <w:p>
            <w:r/>
          </w:p>
        </w:tc>
      </w:tr>
      <w:tr>
        <w:tc>
          <w:tcPr>
            <w:tcW w:type="dxa" w:w="8640"/>
          </w:tcPr>
          <w:p>
            <w:r>
              <w:t>[154] 《夜市风云》</w:t>
            </w:r>
          </w:p>
        </w:tc>
      </w:tr>
      <w:tr>
        <w:tc>
          <w:tcPr>
            <w:tcW w:type="dxa" w:w="8640"/>
          </w:tcPr>
          <w:p>
            <w:r>
              <w:t>编剧: 王紫萱</w:t>
            </w:r>
          </w:p>
        </w:tc>
      </w:tr>
      <w:tr>
        <w:tc>
          <w:tcPr>
            <w:tcW w:type="dxa" w:w="8640"/>
          </w:tcPr>
          <w:p>
            <w:r>
              <w:t>备案单位: 黑龙江柒月影业有限公司、北京奥创世纪网络影视发行有限公司</w:t>
            </w:r>
          </w:p>
        </w:tc>
      </w:tr>
      <w:tr>
        <w:tc>
          <w:tcPr>
            <w:tcW w:type="dxa" w:w="8640"/>
          </w:tcPr>
          <w:p>
            <w:r>
              <w:t>类别：故事影片，年代：当代</w:t>
            </w:r>
          </w:p>
        </w:tc>
      </w:tr>
      <w:tr>
        <w:tc>
          <w:tcPr>
            <w:tcW w:type="dxa" w:w="8640"/>
          </w:tcPr>
          <w:p>
            <w:r>
              <w:t>环境/氛围/人物/事件/情感：都市 励志 青年 竞技 友情</w:t>
            </w:r>
          </w:p>
        </w:tc>
      </w:tr>
      <w:tr>
        <w:tc>
          <w:tcPr>
            <w:tcW w:type="dxa" w:w="8640"/>
          </w:tcPr>
          <w:p>
            <w:r>
              <w:t>宋冠一在错失了关键比赛的冠军后多年一蹶不振、虚度年华，在朋友的帮助、对手的激发，以及整条夜市商户的期许中，再次点燃体育竞技精神，直面人生挑战、成功逆袭的励志故事</w:t>
            </w:r>
          </w:p>
        </w:tc>
      </w:tr>
      <w:tr>
        <w:tc>
          <w:tcPr>
            <w:tcW w:type="dxa" w:w="8640"/>
          </w:tcPr>
          <w:p>
            <w:r/>
          </w:p>
        </w:tc>
      </w:tr>
      <w:tr>
        <w:tc>
          <w:tcPr>
            <w:tcW w:type="dxa" w:w="8640"/>
          </w:tcPr>
          <w:p>
            <w:r>
              <w:t>[155] 《打拳吧，老爸》</w:t>
            </w:r>
          </w:p>
        </w:tc>
      </w:tr>
      <w:tr>
        <w:tc>
          <w:tcPr>
            <w:tcW w:type="dxa" w:w="8640"/>
          </w:tcPr>
          <w:p>
            <w:r>
              <w:t>编剧: 于力</w:t>
            </w:r>
          </w:p>
        </w:tc>
      </w:tr>
      <w:tr>
        <w:tc>
          <w:tcPr>
            <w:tcW w:type="dxa" w:w="8640"/>
          </w:tcPr>
          <w:p>
            <w:r>
              <w:t>其它作品：《簪青奇侠传》、《诺日朗》</w:t>
            </w:r>
          </w:p>
        </w:tc>
      </w:tr>
      <w:tr>
        <w:tc>
          <w:tcPr>
            <w:tcW w:type="dxa" w:w="8640"/>
          </w:tcPr>
          <w:p>
            <w:r>
              <w:t>备案单位: 浙江攀峰影业有限公司</w:t>
            </w:r>
          </w:p>
        </w:tc>
      </w:tr>
      <w:tr>
        <w:tc>
          <w:tcPr>
            <w:tcW w:type="dxa" w:w="8640"/>
          </w:tcPr>
          <w:p>
            <w:r>
              <w:t>类别：故事影片，年代：当代</w:t>
            </w:r>
          </w:p>
        </w:tc>
      </w:tr>
      <w:tr>
        <w:tc>
          <w:tcPr>
            <w:tcW w:type="dxa" w:w="8640"/>
          </w:tcPr>
          <w:p>
            <w:r>
              <w:t>环境/氛围/人物/事件/情感：都市 励志 中年 竞技 亲情</w:t>
            </w:r>
          </w:p>
        </w:tc>
      </w:tr>
      <w:tr>
        <w:tc>
          <w:tcPr>
            <w:tcW w:type="dxa" w:w="8640"/>
          </w:tcPr>
          <w:p>
            <w:r>
              <w:t>影片讲述了一位性格软弱的怂包老爸宋方仲为了帮助在比赛中失利受伤的女儿宋一找回信心，重新站起来，而克服种种困难，代替女儿参加格斗比赛，完成冠军梦的故事。</w:t>
            </w:r>
          </w:p>
        </w:tc>
      </w:tr>
      <w:tr>
        <w:tc>
          <w:tcPr>
            <w:tcW w:type="dxa" w:w="8640"/>
          </w:tcPr>
          <w:p>
            <w:r/>
          </w:p>
        </w:tc>
      </w:tr>
      <w:tr>
        <w:tc>
          <w:tcPr>
            <w:tcW w:type="dxa" w:w="8640"/>
          </w:tcPr>
          <w:p>
            <w:r>
              <w:t>[156] 《深空异客》</w:t>
            </w:r>
          </w:p>
        </w:tc>
      </w:tr>
      <w:tr>
        <w:tc>
          <w:tcPr>
            <w:tcW w:type="dxa" w:w="8640"/>
          </w:tcPr>
          <w:p>
            <w:r>
              <w:t>编剧: 程芳</w:t>
            </w:r>
          </w:p>
        </w:tc>
      </w:tr>
      <w:tr>
        <w:tc>
          <w:tcPr>
            <w:tcW w:type="dxa" w:w="8640"/>
          </w:tcPr>
          <w:p>
            <w:r>
              <w:t>其它作品：《藏仪》</w:t>
            </w:r>
          </w:p>
        </w:tc>
      </w:tr>
      <w:tr>
        <w:tc>
          <w:tcPr>
            <w:tcW w:type="dxa" w:w="8640"/>
          </w:tcPr>
          <w:p>
            <w:r>
              <w:t>备案单位: 兰州未来新影文化科技集团有限责任公司</w:t>
            </w:r>
          </w:p>
        </w:tc>
      </w:tr>
      <w:tr>
        <w:tc>
          <w:tcPr>
            <w:tcW w:type="dxa" w:w="8640"/>
          </w:tcPr>
          <w:p>
            <w:r>
              <w:t>类别：故事影片，年代：当代</w:t>
            </w:r>
          </w:p>
        </w:tc>
      </w:tr>
      <w:tr>
        <w:tc>
          <w:tcPr>
            <w:tcW w:type="dxa" w:w="8640"/>
          </w:tcPr>
          <w:p>
            <w:r>
              <w:t>环境/氛围/人物/事件/情感：太空 科幻 青年 营救 友情</w:t>
            </w:r>
          </w:p>
        </w:tc>
      </w:tr>
      <w:tr>
        <w:tc>
          <w:tcPr>
            <w:tcW w:type="dxa" w:w="8640"/>
          </w:tcPr>
          <w:p>
            <w:r>
              <w:t>影片讲述的是以杨睿为首的“苍穹号”飞船在从异星返航途中，救下“创世纪号”飞船幸存者的一对夫妻，却意外遭到外星怪物入侵，正直勇敢的杨睿带领众人齐心协力，与太空怪物进行生死搏斗的故事。</w:t>
            </w:r>
          </w:p>
        </w:tc>
      </w:tr>
      <w:tr>
        <w:tc>
          <w:tcPr>
            <w:tcW w:type="dxa" w:w="8640"/>
          </w:tcPr>
          <w:p>
            <w:r/>
          </w:p>
        </w:tc>
      </w:tr>
      <w:tr>
        <w:tc>
          <w:tcPr>
            <w:tcW w:type="dxa" w:w="8640"/>
          </w:tcPr>
          <w:p>
            <w:r>
              <w:t>[157] 《飞向开普勒22B》</w:t>
            </w:r>
          </w:p>
        </w:tc>
      </w:tr>
      <w:tr>
        <w:tc>
          <w:tcPr>
            <w:tcW w:type="dxa" w:w="8640"/>
          </w:tcPr>
          <w:p>
            <w:r>
              <w:t>编剧: 王瑛琦</w:t>
            </w:r>
          </w:p>
        </w:tc>
      </w:tr>
      <w:tr>
        <w:tc>
          <w:tcPr>
            <w:tcW w:type="dxa" w:w="8640"/>
          </w:tcPr>
          <w:p>
            <w:r>
              <w:t>其它作品：《唐刀》、《彩虹王国》</w:t>
            </w:r>
          </w:p>
        </w:tc>
      </w:tr>
      <w:tr>
        <w:tc>
          <w:tcPr>
            <w:tcW w:type="dxa" w:w="8640"/>
          </w:tcPr>
          <w:p>
            <w:r>
              <w:t>备案单位: 艾沃影业（海南）有限公司、浙江艾沃文化传媒有限公司</w:t>
            </w:r>
          </w:p>
        </w:tc>
      </w:tr>
      <w:tr>
        <w:tc>
          <w:tcPr>
            <w:tcW w:type="dxa" w:w="8640"/>
          </w:tcPr>
          <w:p>
            <w:r>
              <w:t>类别：故事影片，年代：当代</w:t>
            </w:r>
          </w:p>
        </w:tc>
      </w:tr>
      <w:tr>
        <w:tc>
          <w:tcPr>
            <w:tcW w:type="dxa" w:w="8640"/>
          </w:tcPr>
          <w:p>
            <w:r>
              <w:t>环境/氛围/人物/事件/情感：都市 思考 青年 营救 友情</w:t>
            </w:r>
          </w:p>
        </w:tc>
      </w:tr>
      <w:tr>
        <w:tc>
          <w:tcPr>
            <w:tcW w:type="dxa" w:w="8640"/>
          </w:tcPr>
          <w:p>
            <w:r>
              <w:t>未来的某一年，地球迎来灭顶之灾，距离地球600光年的“开普勒22B”行星成了人类新家园的唯一希望，星际移民计划正式启动。在以中国科学家为首的探索团队前赴后继的献身后，计划终获成功</w:t>
            </w:r>
          </w:p>
        </w:tc>
      </w:tr>
      <w:tr>
        <w:tc>
          <w:tcPr>
            <w:tcW w:type="dxa" w:w="8640"/>
          </w:tcPr>
          <w:p>
            <w:r/>
          </w:p>
        </w:tc>
      </w:tr>
      <w:tr>
        <w:tc>
          <w:tcPr>
            <w:tcW w:type="dxa" w:w="8640"/>
          </w:tcPr>
          <w:p>
            <w:r>
              <w:t>[158] 《小狮子李奥》</w:t>
            </w:r>
          </w:p>
        </w:tc>
      </w:tr>
      <w:tr>
        <w:tc>
          <w:tcPr>
            <w:tcW w:type="dxa" w:w="8640"/>
          </w:tcPr>
          <w:p>
            <w:r>
              <w:t>编剧: 赫景秀</w:t>
            </w:r>
          </w:p>
        </w:tc>
      </w:tr>
      <w:tr>
        <w:tc>
          <w:tcPr>
            <w:tcW w:type="dxa" w:w="8640"/>
          </w:tcPr>
          <w:p>
            <w:r>
              <w:t>备案单位: 海南新梦星桥影业有限公司</w:t>
            </w:r>
          </w:p>
        </w:tc>
      </w:tr>
      <w:tr>
        <w:tc>
          <w:tcPr>
            <w:tcW w:type="dxa" w:w="8640"/>
          </w:tcPr>
          <w:p>
            <w:r>
              <w:t>类别：故事影片，年代：当代</w:t>
            </w:r>
          </w:p>
        </w:tc>
      </w:tr>
      <w:tr>
        <w:tc>
          <w:tcPr>
            <w:tcW w:type="dxa" w:w="8640"/>
          </w:tcPr>
          <w:p>
            <w:r>
              <w:t>环境/氛围/人物/事件/情感：都市 励志 青年 营救 亲情</w:t>
            </w:r>
          </w:p>
        </w:tc>
      </w:tr>
      <w:tr>
        <w:tc>
          <w:tcPr>
            <w:tcW w:type="dxa" w:w="8640"/>
          </w:tcPr>
          <w:p>
            <w:r>
              <w:t>这是一个讲述特殊儿童李奥不被社会接纳，在国外学校受霸凌，在母亲和小姐姐莉莉关爱下顽强成长。回国参加“海南寻根之旅”获得自信和温暖的故事。</w:t>
            </w:r>
          </w:p>
        </w:tc>
      </w:tr>
      <w:tr>
        <w:tc>
          <w:tcPr>
            <w:tcW w:type="dxa" w:w="8640"/>
          </w:tcPr>
          <w:p>
            <w:r/>
          </w:p>
        </w:tc>
      </w:tr>
      <w:tr>
        <w:tc>
          <w:tcPr>
            <w:tcW w:type="dxa" w:w="8640"/>
          </w:tcPr>
          <w:p>
            <w:r>
              <w:t>[159] 《极限营救》</w:t>
            </w:r>
          </w:p>
        </w:tc>
      </w:tr>
      <w:tr>
        <w:tc>
          <w:tcPr>
            <w:tcW w:type="dxa" w:w="8640"/>
          </w:tcPr>
          <w:p>
            <w:r>
              <w:t>编剧: 陈思元</w:t>
            </w:r>
          </w:p>
        </w:tc>
      </w:tr>
      <w:tr>
        <w:tc>
          <w:tcPr>
            <w:tcW w:type="dxa" w:w="8640"/>
          </w:tcPr>
          <w:p>
            <w:r>
              <w:t>备案单位: 成都市影视服务中心有限公司、无为网络科技（海口）有限公司 、厦门开影聚像影业有限公司、东方钥（成都）文化传媒有限公司</w:t>
            </w:r>
          </w:p>
        </w:tc>
      </w:tr>
      <w:tr>
        <w:tc>
          <w:tcPr>
            <w:tcW w:type="dxa" w:w="8640"/>
          </w:tcPr>
          <w:p>
            <w:r>
              <w:t>类别：故事影片，年代：当代</w:t>
            </w:r>
          </w:p>
        </w:tc>
      </w:tr>
      <w:tr>
        <w:tc>
          <w:tcPr>
            <w:tcW w:type="dxa" w:w="8640"/>
          </w:tcPr>
          <w:p>
            <w:r>
              <w:t>环境/氛围/人物/事件/情感：乡村 惊险 群像 营救 惊恐</w:t>
            </w:r>
          </w:p>
        </w:tc>
      </w:tr>
      <w:tr>
        <w:tc>
          <w:tcPr>
            <w:tcW w:type="dxa" w:w="8640"/>
          </w:tcPr>
          <w:p>
            <w:r>
              <w:t>山洪爆发，一支民间救援队在统一指挥下投入营救。现场的险阻层出不穷，而队长老刘的 儿子也被困山中，生命、亲情、危机交织在这片山原洪泽中，一触即发。</w:t>
            </w:r>
          </w:p>
        </w:tc>
      </w:tr>
      <w:tr>
        <w:tc>
          <w:tcPr>
            <w:tcW w:type="dxa" w:w="8640"/>
          </w:tcPr>
          <w:p>
            <w:r/>
          </w:p>
        </w:tc>
      </w:tr>
      <w:tr>
        <w:tc>
          <w:tcPr>
            <w:tcW w:type="dxa" w:w="8640"/>
          </w:tcPr>
          <w:p>
            <w:r>
              <w:t>[160] 《失联少女》</w:t>
            </w:r>
          </w:p>
        </w:tc>
      </w:tr>
      <w:tr>
        <w:tc>
          <w:tcPr>
            <w:tcW w:type="dxa" w:w="8640"/>
          </w:tcPr>
          <w:p>
            <w:r>
              <w:t>编剧: 朱艳丽</w:t>
            </w:r>
          </w:p>
        </w:tc>
      </w:tr>
      <w:tr>
        <w:tc>
          <w:tcPr>
            <w:tcW w:type="dxa" w:w="8640"/>
          </w:tcPr>
          <w:p>
            <w:r>
              <w:t>备案单位: 重庆火焱影业集团有限公司、重庆莱金文化传播有限公司</w:t>
            </w:r>
          </w:p>
        </w:tc>
      </w:tr>
      <w:tr>
        <w:tc>
          <w:tcPr>
            <w:tcW w:type="dxa" w:w="8640"/>
          </w:tcPr>
          <w:p>
            <w:r>
              <w:br/>
              <w:t>备案单位近期推出的其它影片：《食神归来》</w:t>
            </w:r>
          </w:p>
        </w:tc>
      </w:tr>
      <w:tr>
        <w:tc>
          <w:tcPr>
            <w:tcW w:type="dxa" w:w="8640"/>
          </w:tcPr>
          <w:p>
            <w:r>
              <w:t>类别：故事影片，年代：当代</w:t>
            </w:r>
          </w:p>
        </w:tc>
      </w:tr>
      <w:tr>
        <w:tc>
          <w:tcPr>
            <w:tcW w:type="dxa" w:w="8640"/>
          </w:tcPr>
          <w:p>
            <w:r>
              <w:t>环境/氛围/人物/事件/情感：都市 科幻 青年 营救 友情</w:t>
            </w:r>
          </w:p>
        </w:tc>
      </w:tr>
      <w:tr>
        <w:tc>
          <w:tcPr>
            <w:tcW w:type="dxa" w:w="8640"/>
          </w:tcPr>
          <w:p>
            <w:r>
              <w:t>刘骏无意收到一条代码，发现测试员coco在元宇宙中离奇失联27小时，再也找不都到任何coco数据，若不能及时修复程序BUG，coco将导致脑细胞死亡。一场真实与虚幻、悬疑危机的营救火速展开...</w:t>
            </w:r>
          </w:p>
        </w:tc>
      </w:tr>
      <w:tr>
        <w:tc>
          <w:tcPr>
            <w:tcW w:type="dxa" w:w="8640"/>
          </w:tcPr>
          <w:p>
            <w:r/>
          </w:p>
        </w:tc>
      </w:tr>
      <w:tr>
        <w:tc>
          <w:tcPr>
            <w:tcW w:type="dxa" w:w="8640"/>
          </w:tcPr>
          <w:p>
            <w:r>
              <w:t>[161] 《毛头小子》</w:t>
            </w:r>
          </w:p>
        </w:tc>
      </w:tr>
      <w:tr>
        <w:tc>
          <w:tcPr>
            <w:tcW w:type="dxa" w:w="8640"/>
          </w:tcPr>
          <w:p>
            <w:r>
              <w:t>编剧: 盛英勇</w:t>
            </w:r>
          </w:p>
        </w:tc>
      </w:tr>
      <w:tr>
        <w:tc>
          <w:tcPr>
            <w:tcW w:type="dxa" w:w="8640"/>
          </w:tcPr>
          <w:p>
            <w:r>
              <w:t>其它作品：《爱在三千里之回家》、《君子好逑》、《大山里的希波克拉底》、《一路囧逃》、《村官上树》</w:t>
            </w:r>
          </w:p>
        </w:tc>
      </w:tr>
      <w:tr>
        <w:tc>
          <w:tcPr>
            <w:tcW w:type="dxa" w:w="8640"/>
          </w:tcPr>
          <w:p>
            <w:r>
              <w:t>备案单位: 北京中视恒星影视文化传播有限责任公司</w:t>
            </w:r>
          </w:p>
        </w:tc>
      </w:tr>
      <w:tr>
        <w:tc>
          <w:tcPr>
            <w:tcW w:type="dxa" w:w="8640"/>
          </w:tcPr>
          <w:p>
            <w:r>
              <w:t>类别：故事影片，年代：当代</w:t>
            </w:r>
          </w:p>
        </w:tc>
      </w:tr>
      <w:tr>
        <w:tc>
          <w:tcPr>
            <w:tcW w:type="dxa" w:w="8640"/>
          </w:tcPr>
          <w:p>
            <w:r>
              <w:t>环境/氛围/人物/事件/情感：乡村 励志 青年 行政 家国</w:t>
            </w:r>
          </w:p>
        </w:tc>
      </w:tr>
      <w:tr>
        <w:tc>
          <w:tcPr>
            <w:tcW w:type="dxa" w:w="8640"/>
          </w:tcPr>
          <w:p>
            <w:r>
              <w:t>23岁的北京市首批大学生村官（选调生）杨刚，被派到京郊的石桥镇、软弱涣散的永胜村作书记助理。村民都笑话他就是一个“娃娃”能为村做什么工作！他认真履行职责，扎实推进工作，通过努力他被当选为了村党支部书记</w:t>
            </w:r>
          </w:p>
        </w:tc>
      </w:tr>
      <w:tr>
        <w:tc>
          <w:tcPr>
            <w:tcW w:type="dxa" w:w="8640"/>
          </w:tcPr>
          <w:p>
            <w:r/>
          </w:p>
        </w:tc>
      </w:tr>
      <w:tr>
        <w:tc>
          <w:tcPr>
            <w:tcW w:type="dxa" w:w="8640"/>
          </w:tcPr>
          <w:p>
            <w:r>
              <w:t>[162] 《黄花情》</w:t>
            </w:r>
          </w:p>
        </w:tc>
      </w:tr>
      <w:tr>
        <w:tc>
          <w:tcPr>
            <w:tcW w:type="dxa" w:w="8640"/>
          </w:tcPr>
          <w:p>
            <w:r>
              <w:t>编剧: 付景辉</w:t>
            </w:r>
          </w:p>
        </w:tc>
      </w:tr>
      <w:tr>
        <w:tc>
          <w:tcPr>
            <w:tcW w:type="dxa" w:w="8640"/>
          </w:tcPr>
          <w:p>
            <w:r>
              <w:t>其它作品：《恋爱吧！稻草人》、《稻草人之恋》</w:t>
            </w:r>
          </w:p>
        </w:tc>
      </w:tr>
      <w:tr>
        <w:tc>
          <w:tcPr>
            <w:tcW w:type="dxa" w:w="8640"/>
          </w:tcPr>
          <w:p>
            <w:r>
              <w:t>备案单位: 黑河骄阳影业有限公司</w:t>
            </w:r>
          </w:p>
        </w:tc>
      </w:tr>
      <w:tr>
        <w:tc>
          <w:tcPr>
            <w:tcW w:type="dxa" w:w="8640"/>
          </w:tcPr>
          <w:p>
            <w:r>
              <w:t>类别：故事影片，年代：当代</w:t>
            </w:r>
          </w:p>
        </w:tc>
      </w:tr>
      <w:tr>
        <w:tc>
          <w:tcPr>
            <w:tcW w:type="dxa" w:w="8640"/>
          </w:tcPr>
          <w:p>
            <w:r>
              <w:t>环境/氛围/人物/事件/情感：乡村 思考 中年 行政 家国</w:t>
            </w:r>
          </w:p>
        </w:tc>
      </w:tr>
      <w:tr>
        <w:tc>
          <w:tcPr>
            <w:tcW w:type="dxa" w:w="8640"/>
          </w:tcPr>
          <w:p>
            <w:r>
              <w:t>《黄花情》是讲述扶贫第一书记陈峰到贫困山村扶贫，遇到种种困难迎难而上，最后村民们不仅仅经济脱贫，他们也完成了一次精神脱贫！</w:t>
            </w:r>
          </w:p>
        </w:tc>
      </w:tr>
      <w:tr>
        <w:tc>
          <w:tcPr>
            <w:tcW w:type="dxa" w:w="8640"/>
          </w:tcPr>
          <w:p>
            <w:r/>
          </w:p>
        </w:tc>
      </w:tr>
      <w:tr>
        <w:tc>
          <w:tcPr>
            <w:tcW w:type="dxa" w:w="8640"/>
          </w:tcPr>
          <w:p>
            <w:r>
              <w:t>[163] 《两岸一家人》</w:t>
            </w:r>
          </w:p>
        </w:tc>
      </w:tr>
      <w:tr>
        <w:tc>
          <w:tcPr>
            <w:tcW w:type="dxa" w:w="8640"/>
          </w:tcPr>
          <w:p>
            <w:r>
              <w:t>编剧: 瞿全芳</w:t>
            </w:r>
          </w:p>
        </w:tc>
      </w:tr>
      <w:tr>
        <w:tc>
          <w:tcPr>
            <w:tcW w:type="dxa" w:w="8640"/>
          </w:tcPr>
          <w:p>
            <w:r>
              <w:t>其它作品：《海峡情缘（荆州花鼓戏）》</w:t>
            </w:r>
          </w:p>
        </w:tc>
      </w:tr>
      <w:tr>
        <w:tc>
          <w:tcPr>
            <w:tcW w:type="dxa" w:w="8640"/>
          </w:tcPr>
          <w:p>
            <w:r>
              <w:t>备案单位: 新时空影业（武汉）集团有限公司</w:t>
            </w:r>
          </w:p>
        </w:tc>
      </w:tr>
      <w:tr>
        <w:tc>
          <w:tcPr>
            <w:tcW w:type="dxa" w:w="8640"/>
          </w:tcPr>
          <w:p>
            <w:r>
              <w:t>类别：故事影片，年代：古代</w:t>
            </w:r>
          </w:p>
        </w:tc>
      </w:tr>
      <w:tr>
        <w:tc>
          <w:tcPr>
            <w:tcW w:type="dxa" w:w="8640"/>
          </w:tcPr>
          <w:p>
            <w:r>
              <w:t>环境/氛围/人物/事件/情感：朝堂 励志 青年 行政 家国</w:t>
            </w:r>
          </w:p>
        </w:tc>
      </w:tr>
      <w:tr>
        <w:tc>
          <w:tcPr>
            <w:tcW w:type="dxa" w:w="8640"/>
          </w:tcPr>
          <w:p>
            <w:r>
              <w:t>清翰林学士朱材哲在台湾为官三十二年，坚持反腐倡廉，树新风，立正气，并肩台湾人民御外侵、禁鸦片、击匪患、化械斗、兴办教育、扶持农业等，以维护国家形象、保证老百姓利益为宗旨，在此与台湾人民结下深厚的友谊。</w:t>
            </w:r>
          </w:p>
        </w:tc>
      </w:tr>
      <w:tr>
        <w:tc>
          <w:tcPr>
            <w:tcW w:type="dxa" w:w="8640"/>
          </w:tcPr>
          <w:p>
            <w:r/>
          </w:p>
        </w:tc>
      </w:tr>
      <w:tr>
        <w:tc>
          <w:tcPr>
            <w:tcW w:type="dxa" w:w="8640"/>
          </w:tcPr>
          <w:p>
            <w:r>
              <w:t>[164] 《二十二万公里路（蟠龙梆子）》</w:t>
            </w:r>
          </w:p>
        </w:tc>
      </w:tr>
      <w:tr>
        <w:tc>
          <w:tcPr>
            <w:tcW w:type="dxa" w:w="8640"/>
          </w:tcPr>
          <w:p>
            <w:r>
              <w:t>编剧: 韩克</w:t>
            </w:r>
          </w:p>
        </w:tc>
      </w:tr>
      <w:tr>
        <w:tc>
          <w:tcPr>
            <w:tcW w:type="dxa" w:w="8640"/>
          </w:tcPr>
          <w:p>
            <w:r>
              <w:t>其它作品：《李逵断案（蟠龙梆子）》、《崖上人》、《打肿脸充胖子》、《折翼的天使》、《警惕冒充型电信网络诈骗》、《悠悠乡戏》、《吴来朝》、《父亲是个农民工》、《俺不是贫困户》、《一片艳阳天》、《90青年》、《二妮的山村梦》</w:t>
            </w:r>
          </w:p>
        </w:tc>
      </w:tr>
      <w:tr>
        <w:tc>
          <w:tcPr>
            <w:tcW w:type="dxa" w:w="8640"/>
          </w:tcPr>
          <w:p>
            <w:r>
              <w:t>备案单位: 济南市蟠龙梆子文化传播有限公司</w:t>
            </w:r>
          </w:p>
        </w:tc>
      </w:tr>
      <w:tr>
        <w:tc>
          <w:tcPr>
            <w:tcW w:type="dxa" w:w="8640"/>
          </w:tcPr>
          <w:p>
            <w:r>
              <w:br/>
              <w:t>备案单位近期推出的其它影片：《吴来朝（蟠龙梆子）》、《被遗忘的童年游戏》、《一声承诺》</w:t>
            </w:r>
          </w:p>
        </w:tc>
      </w:tr>
      <w:tr>
        <w:tc>
          <w:tcPr>
            <w:tcW w:type="dxa" w:w="8640"/>
          </w:tcPr>
          <w:p>
            <w:r>
              <w:t>类别：故事影片，年代：当代</w:t>
            </w:r>
          </w:p>
        </w:tc>
      </w:tr>
      <w:tr>
        <w:tc>
          <w:tcPr>
            <w:tcW w:type="dxa" w:w="8640"/>
          </w:tcPr>
          <w:p>
            <w:r>
              <w:t>环境/氛围/人物/事件/情感：乡村 励志 青年 行政 家国</w:t>
            </w:r>
          </w:p>
        </w:tc>
      </w:tr>
      <w:tr>
        <w:tc>
          <w:tcPr>
            <w:tcW w:type="dxa" w:w="8640"/>
          </w:tcPr>
          <w:p>
            <w:r>
              <w:t>讲述省定贫困村马石岭村第一书记李恒民任职五年来，骑摩托车行程二十二万公里奔波于一线，帮助困难群众、发展乡村产业，带动全村脱贫致富的感人故事。</w:t>
            </w:r>
          </w:p>
        </w:tc>
      </w:tr>
      <w:tr>
        <w:tc>
          <w:tcPr>
            <w:tcW w:type="dxa" w:w="8640"/>
          </w:tcPr>
          <w:p>
            <w:r/>
          </w:p>
        </w:tc>
      </w:tr>
      <w:tr>
        <w:tc>
          <w:tcPr>
            <w:tcW w:type="dxa" w:w="8640"/>
          </w:tcPr>
          <w:p>
            <w:r>
              <w:t>[165] 《情暖天山》</w:t>
            </w:r>
          </w:p>
        </w:tc>
      </w:tr>
      <w:tr>
        <w:tc>
          <w:tcPr>
            <w:tcW w:type="dxa" w:w="8640"/>
          </w:tcPr>
          <w:p>
            <w:r>
              <w:t>编剧: 王戈洪</w:t>
            </w:r>
          </w:p>
        </w:tc>
      </w:tr>
      <w:tr>
        <w:tc>
          <w:tcPr>
            <w:tcW w:type="dxa" w:w="8640"/>
          </w:tcPr>
          <w:p>
            <w:r>
              <w:t>其它作品：《抗战英雄炮》、《繁星闪烁》、《来自亚马孙的极客猎人》、《绝遗密码》、《亚丁湾》、《一起飞》、《榆林》</w:t>
            </w:r>
          </w:p>
        </w:tc>
      </w:tr>
      <w:tr>
        <w:tc>
          <w:tcPr>
            <w:tcW w:type="dxa" w:w="8640"/>
          </w:tcPr>
          <w:p>
            <w:r>
              <w:t>备案单位: 克州旅游投资有限责任公司</w:t>
            </w:r>
          </w:p>
        </w:tc>
      </w:tr>
      <w:tr>
        <w:tc>
          <w:tcPr>
            <w:tcW w:type="dxa" w:w="8640"/>
          </w:tcPr>
          <w:p>
            <w:r>
              <w:t>类别：故事影片，年代：当代</w:t>
            </w:r>
          </w:p>
        </w:tc>
      </w:tr>
      <w:tr>
        <w:tc>
          <w:tcPr>
            <w:tcW w:type="dxa" w:w="8640"/>
          </w:tcPr>
          <w:p>
            <w:r>
              <w:t>环境/氛围/人物/事件/情感：乡村 思考 群像 行政 家国</w:t>
            </w:r>
          </w:p>
        </w:tc>
      </w:tr>
      <w:tr>
        <w:tc>
          <w:tcPr>
            <w:tcW w:type="dxa" w:w="8640"/>
          </w:tcPr>
          <w:p>
            <w:r>
              <w:t>这是一部以帕米尔高原迷人风貌和非物质文化遗产为背景，以援疆干部救助先心病患者为主线引发的一系列突发事件和情感纠葛，既讴歌一代又一代援疆人无私奉献，情系克州，又充分展示边疆人民勤劳勇敢，爱国戍边的情怀。</w:t>
            </w:r>
          </w:p>
        </w:tc>
      </w:tr>
      <w:tr>
        <w:tc>
          <w:tcPr>
            <w:tcW w:type="dxa" w:w="8640"/>
          </w:tcPr>
          <w:p>
            <w:r/>
          </w:p>
        </w:tc>
      </w:tr>
      <w:tr>
        <w:tc>
          <w:tcPr>
            <w:tcW w:type="dxa" w:w="8640"/>
          </w:tcPr>
          <w:p>
            <w:r>
              <w:t>[166] 《先锋使命》</w:t>
            </w:r>
          </w:p>
        </w:tc>
      </w:tr>
      <w:tr>
        <w:tc>
          <w:tcPr>
            <w:tcW w:type="dxa" w:w="8640"/>
          </w:tcPr>
          <w:p>
            <w:r>
              <w:t>编剧: 汪宛夫</w:t>
            </w:r>
          </w:p>
        </w:tc>
      </w:tr>
      <w:tr>
        <w:tc>
          <w:tcPr>
            <w:tcW w:type="dxa" w:w="8640"/>
          </w:tcPr>
          <w:p>
            <w:r>
              <w:t>备案单位: 宁波联创视界文化传媒有限公司</w:t>
            </w:r>
          </w:p>
        </w:tc>
      </w:tr>
      <w:tr>
        <w:tc>
          <w:tcPr>
            <w:tcW w:type="dxa" w:w="8640"/>
          </w:tcPr>
          <w:p>
            <w:r>
              <w:t>类别：故事影片，年代：当代</w:t>
            </w:r>
          </w:p>
        </w:tc>
      </w:tr>
      <w:tr>
        <w:tc>
          <w:tcPr>
            <w:tcW w:type="dxa" w:w="8640"/>
          </w:tcPr>
          <w:p>
            <w:r>
              <w:t>环境/氛围/人物/事件/情感：乡村 励志 青年 行政 家国</w:t>
            </w:r>
          </w:p>
        </w:tc>
      </w:tr>
      <w:tr>
        <w:tc>
          <w:tcPr>
            <w:tcW w:type="dxa" w:w="8640"/>
          </w:tcPr>
          <w:p>
            <w:r>
              <w:t>易锋调任青云县纪委书记，严肃查处了村干部任厚耕以跟踪盯梢手段拿捏干部阴私并要挟其大搞权钱交易的违法行为。经过“打伞破网”、整治村霸，改变了农村基层的社会面貌。</w:t>
            </w:r>
          </w:p>
        </w:tc>
      </w:tr>
      <w:tr>
        <w:tc>
          <w:tcPr>
            <w:tcW w:type="dxa" w:w="8640"/>
          </w:tcPr>
          <w:p>
            <w:r/>
          </w:p>
        </w:tc>
      </w:tr>
      <w:tr>
        <w:tc>
          <w:tcPr>
            <w:tcW w:type="dxa" w:w="8640"/>
          </w:tcPr>
          <w:p>
            <w:r>
              <w:t>[167] 《捉影》</w:t>
            </w:r>
          </w:p>
        </w:tc>
      </w:tr>
      <w:tr>
        <w:tc>
          <w:tcPr>
            <w:tcW w:type="dxa" w:w="8640"/>
          </w:tcPr>
          <w:p>
            <w:r>
              <w:t>编剧: 张琪东、李森</w:t>
            </w:r>
          </w:p>
        </w:tc>
      </w:tr>
      <w:tr>
        <w:tc>
          <w:tcPr>
            <w:tcW w:type="dxa" w:w="8640"/>
          </w:tcPr>
          <w:p>
            <w:r>
              <w:t>备案单位: 西安吾逸时代文化传媒有限公司</w:t>
            </w:r>
          </w:p>
        </w:tc>
      </w:tr>
      <w:tr>
        <w:tc>
          <w:tcPr>
            <w:tcW w:type="dxa" w:w="8640"/>
          </w:tcPr>
          <w:p>
            <w:r>
              <w:t>类别：故事影片，年代：当代</w:t>
            </w:r>
          </w:p>
        </w:tc>
      </w:tr>
      <w:tr>
        <w:tc>
          <w:tcPr>
            <w:tcW w:type="dxa" w:w="8640"/>
          </w:tcPr>
          <w:p>
            <w:r>
              <w:t>环境/氛围/人物/事件/情感：都市 悬疑 青年 行骗 亲情</w:t>
            </w:r>
          </w:p>
        </w:tc>
      </w:tr>
      <w:tr>
        <w:tc>
          <w:tcPr>
            <w:tcW w:type="dxa" w:w="8640"/>
          </w:tcPr>
          <w:p>
            <w:r>
              <w:t>青年本想靠冒名顶替一个失踪多年的人来骗取钱财，却出乎意料的并未受到对方家人质疑。随着一场暴雨侵袭，失踪者重见天日，即将退休的警察凭借敏锐的洞察力，查证了悬案真相，青年也因此经历接受惩罚并改过自新。</w:t>
            </w:r>
          </w:p>
        </w:tc>
      </w:tr>
      <w:tr>
        <w:tc>
          <w:tcPr>
            <w:tcW w:type="dxa" w:w="8640"/>
          </w:tcPr>
          <w:p>
            <w:r/>
          </w:p>
        </w:tc>
      </w:tr>
      <w:tr>
        <w:tc>
          <w:tcPr>
            <w:tcW w:type="dxa" w:w="8640"/>
          </w:tcPr>
          <w:p>
            <w:r>
              <w:t>[168] 《初恋模样》</w:t>
            </w:r>
          </w:p>
        </w:tc>
      </w:tr>
      <w:tr>
        <w:tc>
          <w:tcPr>
            <w:tcW w:type="dxa" w:w="8640"/>
          </w:tcPr>
          <w:p>
            <w:r>
              <w:t>编剧: 李杰</w:t>
            </w:r>
          </w:p>
        </w:tc>
      </w:tr>
      <w:tr>
        <w:tc>
          <w:tcPr>
            <w:tcW w:type="dxa" w:w="8640"/>
          </w:tcPr>
          <w:p>
            <w:r>
              <w:t>其它作品：《沉香传之天魔降世》、《营救麦克黄》、《黑猫》、《昆仑雪菊》、《来自平民的你》、《表演大师》、《星际深处之劫后求生》、《带我去海角天涯》、《澳洲巴士》</w:t>
            </w:r>
          </w:p>
        </w:tc>
      </w:tr>
      <w:tr>
        <w:tc>
          <w:tcPr>
            <w:tcW w:type="dxa" w:w="8640"/>
          </w:tcPr>
          <w:p>
            <w:r>
              <w:t>备案单位: 北京心迷宫影业有限公司、中科金龙影视科技有限公司</w:t>
            </w:r>
          </w:p>
        </w:tc>
      </w:tr>
      <w:tr>
        <w:tc>
          <w:tcPr>
            <w:tcW w:type="dxa" w:w="8640"/>
          </w:tcPr>
          <w:p>
            <w:r>
              <w:t>类别：故事影片，年代：当代</w:t>
            </w:r>
          </w:p>
        </w:tc>
      </w:tr>
      <w:tr>
        <w:tc>
          <w:tcPr>
            <w:tcW w:type="dxa" w:w="8640"/>
          </w:tcPr>
          <w:p>
            <w:r>
              <w:t>环境/氛围/人物/事件/情感：都市 思考 青年 解惑 爱情</w:t>
            </w:r>
          </w:p>
        </w:tc>
      </w:tr>
      <w:tr>
        <w:tc>
          <w:tcPr>
            <w:tcW w:type="dxa" w:w="8640"/>
          </w:tcPr>
          <w:p>
            <w:r>
              <w:t>安楠办理户口时，发现自己是已婚状态，匆忙赶回家乡找大学初恋朱晨语办理离婚，欢喜冤家的两人一路重拾初恋回忆，才发现彼此还一直在乎对方，安楠也重新思考自己的感情。</w:t>
            </w:r>
          </w:p>
        </w:tc>
      </w:tr>
      <w:tr>
        <w:tc>
          <w:tcPr>
            <w:tcW w:type="dxa" w:w="8640"/>
          </w:tcPr>
          <w:p>
            <w:r/>
          </w:p>
        </w:tc>
      </w:tr>
      <w:tr>
        <w:tc>
          <w:tcPr>
            <w:tcW w:type="dxa" w:w="8640"/>
          </w:tcPr>
          <w:p>
            <w:r>
              <w:t>[169] 《无所不能的她》</w:t>
            </w:r>
          </w:p>
        </w:tc>
      </w:tr>
      <w:tr>
        <w:tc>
          <w:tcPr>
            <w:tcW w:type="dxa" w:w="8640"/>
          </w:tcPr>
          <w:p>
            <w:r>
              <w:t>编剧: 石梦</w:t>
            </w:r>
          </w:p>
        </w:tc>
      </w:tr>
      <w:tr>
        <w:tc>
          <w:tcPr>
            <w:tcW w:type="dxa" w:w="8640"/>
          </w:tcPr>
          <w:p>
            <w:r>
              <w:t>其它作品：《无生》</w:t>
            </w:r>
          </w:p>
        </w:tc>
      </w:tr>
      <w:tr>
        <w:tc>
          <w:tcPr>
            <w:tcW w:type="dxa" w:w="8640"/>
          </w:tcPr>
          <w:p>
            <w:r>
              <w:t>备案单位: 北京心迷宫影业有限公司、中科金龙影视科技有限公司</w:t>
            </w:r>
          </w:p>
        </w:tc>
      </w:tr>
      <w:tr>
        <w:tc>
          <w:tcPr>
            <w:tcW w:type="dxa" w:w="8640"/>
          </w:tcPr>
          <w:p>
            <w:r>
              <w:t>类别：故事影片，年代：当代</w:t>
            </w:r>
          </w:p>
        </w:tc>
      </w:tr>
      <w:tr>
        <w:tc>
          <w:tcPr>
            <w:tcW w:type="dxa" w:w="8640"/>
          </w:tcPr>
          <w:p>
            <w:r>
              <w:t>环境/氛围/人物/事件/情感：都市 思考 家人 解惑 亲情</w:t>
            </w:r>
          </w:p>
        </w:tc>
      </w:tr>
      <w:tr>
        <w:tc>
          <w:tcPr>
            <w:tcW w:type="dxa" w:w="8640"/>
          </w:tcPr>
          <w:p>
            <w:r>
              <w:t>李前程人到中年一事无成，二次创业失败后丧失斗志，终日借酒消愁，只想“躺平”。妻子怀孕，两人因是否要生下“三胎”产生分歧。李前程的婚姻、事业陷入困境，母亲锦绣的造访重新让李前程振作起来……</w:t>
            </w:r>
          </w:p>
        </w:tc>
      </w:tr>
      <w:tr>
        <w:tc>
          <w:tcPr>
            <w:tcW w:type="dxa" w:w="8640"/>
          </w:tcPr>
          <w:p>
            <w:r/>
          </w:p>
        </w:tc>
      </w:tr>
      <w:tr>
        <w:tc>
          <w:tcPr>
            <w:tcW w:type="dxa" w:w="8640"/>
          </w:tcPr>
          <w:p>
            <w:r>
              <w:t>[170] 《我的记忆来自你》</w:t>
            </w:r>
          </w:p>
        </w:tc>
      </w:tr>
      <w:tr>
        <w:tc>
          <w:tcPr>
            <w:tcW w:type="dxa" w:w="8640"/>
          </w:tcPr>
          <w:p>
            <w:r>
              <w:t>编剧: 闫铁成</w:t>
            </w:r>
          </w:p>
        </w:tc>
      </w:tr>
      <w:tr>
        <w:tc>
          <w:tcPr>
            <w:tcW w:type="dxa" w:w="8640"/>
          </w:tcPr>
          <w:p>
            <w:r>
              <w:t>其它作品：《蝉鸣之夏》、《太阳从西边出来》、《赶鸭上架》、《剧情》、《常胜军之归宋》、《银满天下》、《灵犬阿呆》、《龙图腾之英雄联盟》、《反转千王》、《忠犬情缘》、《鄱阳湖之谜》、《异模异样》、《习武少年》、《青方》、《小红军》、《心轨》、《舞娘》、《昙花争艳》</w:t>
            </w:r>
          </w:p>
        </w:tc>
      </w:tr>
      <w:tr>
        <w:tc>
          <w:tcPr>
            <w:tcW w:type="dxa" w:w="8640"/>
          </w:tcPr>
          <w:p>
            <w:r>
              <w:t>备案单位: 北京正和芯愿影视文化传媒有限公司</w:t>
            </w:r>
          </w:p>
        </w:tc>
      </w:tr>
      <w:tr>
        <w:tc>
          <w:tcPr>
            <w:tcW w:type="dxa" w:w="8640"/>
          </w:tcPr>
          <w:p>
            <w:r>
              <w:t>类别：故事影片，年代：当代</w:t>
            </w:r>
          </w:p>
        </w:tc>
      </w:tr>
      <w:tr>
        <w:tc>
          <w:tcPr>
            <w:tcW w:type="dxa" w:w="8640"/>
          </w:tcPr>
          <w:p>
            <w:r>
              <w:t>环境/氛围/人物/事件/情感：都市 困惑 青年 解惑 爱情</w:t>
            </w:r>
          </w:p>
        </w:tc>
      </w:tr>
      <w:tr>
        <w:tc>
          <w:tcPr>
            <w:tcW w:type="dxa" w:w="8640"/>
          </w:tcPr>
          <w:p>
            <w:r>
              <w:t>乔晓麦被不善言辞的林明哲所吸引，便通过赵林以各种方式接近林明哲。林明哲最终被乔晓麦的真情打动。当林明哲准备向乔晓麦表白时，却发现赵林深爱着乔晓麦。百转千回，最终乔晓麦和林明哲走到一起。</w:t>
            </w:r>
          </w:p>
        </w:tc>
      </w:tr>
      <w:tr>
        <w:tc>
          <w:tcPr>
            <w:tcW w:type="dxa" w:w="8640"/>
          </w:tcPr>
          <w:p>
            <w:r/>
          </w:p>
        </w:tc>
      </w:tr>
      <w:tr>
        <w:tc>
          <w:tcPr>
            <w:tcW w:type="dxa" w:w="8640"/>
          </w:tcPr>
          <w:p>
            <w:r>
              <w:t>[171] 《她在秘密生长》</w:t>
            </w:r>
          </w:p>
        </w:tc>
      </w:tr>
      <w:tr>
        <w:tc>
          <w:tcPr>
            <w:tcW w:type="dxa" w:w="8640"/>
          </w:tcPr>
          <w:p>
            <w:r>
              <w:t>编剧: 赵永涛</w:t>
            </w:r>
          </w:p>
        </w:tc>
      </w:tr>
      <w:tr>
        <w:tc>
          <w:tcPr>
            <w:tcW w:type="dxa" w:w="8640"/>
          </w:tcPr>
          <w:p>
            <w:r>
              <w:t>其它作品：《月深如海》</w:t>
            </w:r>
          </w:p>
        </w:tc>
      </w:tr>
      <w:tr>
        <w:tc>
          <w:tcPr>
            <w:tcW w:type="dxa" w:w="8640"/>
          </w:tcPr>
          <w:p>
            <w:r>
              <w:t>备案单位: 江河奔腾影业（厦门）有限公司</w:t>
            </w:r>
          </w:p>
        </w:tc>
      </w:tr>
      <w:tr>
        <w:tc>
          <w:tcPr>
            <w:tcW w:type="dxa" w:w="8640"/>
          </w:tcPr>
          <w:p>
            <w:r>
              <w:t>类别：故事影片，年代：当代</w:t>
            </w:r>
          </w:p>
        </w:tc>
      </w:tr>
      <w:tr>
        <w:tc>
          <w:tcPr>
            <w:tcW w:type="dxa" w:w="8640"/>
          </w:tcPr>
          <w:p>
            <w:r>
              <w:t>环境/氛围/人物/事件/情感：都市 困惑 青少 解惑 友情</w:t>
            </w:r>
          </w:p>
        </w:tc>
      </w:tr>
      <w:tr>
        <w:tc>
          <w:tcPr>
            <w:tcW w:type="dxa" w:w="8640"/>
          </w:tcPr>
          <w:p>
            <w:r>
              <w:t>车小草和其他青春期的少女一样有个不为人知的秘密，她和室友林婉儿本来相互不喜欢，在经历一系列事情后成为好朋友，交换了彼此的秘密，在暑假，两人结伴回老家，重塑了彼此的观念，对于亲情和友情有了更深入的理解。</w:t>
            </w:r>
          </w:p>
        </w:tc>
      </w:tr>
      <w:tr>
        <w:tc>
          <w:tcPr>
            <w:tcW w:type="dxa" w:w="8640"/>
          </w:tcPr>
          <w:p>
            <w:r/>
          </w:p>
        </w:tc>
      </w:tr>
      <w:tr>
        <w:tc>
          <w:tcPr>
            <w:tcW w:type="dxa" w:w="8640"/>
          </w:tcPr>
          <w:p>
            <w:r>
              <w:t>[172] 《普通爱情故事》</w:t>
            </w:r>
          </w:p>
        </w:tc>
      </w:tr>
      <w:tr>
        <w:tc>
          <w:tcPr>
            <w:tcW w:type="dxa" w:w="8640"/>
          </w:tcPr>
          <w:p>
            <w:r>
              <w:t>编剧: 马双双</w:t>
            </w:r>
          </w:p>
        </w:tc>
      </w:tr>
      <w:tr>
        <w:tc>
          <w:tcPr>
            <w:tcW w:type="dxa" w:w="8640"/>
          </w:tcPr>
          <w:p>
            <w:r>
              <w:t>其它作品：《21天离婚法则》、《孤舟号》、《国球少年》</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类别：故事影片，年代：当代</w:t>
            </w:r>
          </w:p>
        </w:tc>
      </w:tr>
      <w:tr>
        <w:tc>
          <w:tcPr>
            <w:tcW w:type="dxa" w:w="8640"/>
          </w:tcPr>
          <w:p>
            <w:r>
              <w:t>环境/氛围/人物/事件/情感：都市 思考 青年 解惑 爱情</w:t>
            </w:r>
          </w:p>
        </w:tc>
      </w:tr>
      <w:tr>
        <w:tc>
          <w:tcPr>
            <w:tcW w:type="dxa" w:w="8640"/>
          </w:tcPr>
          <w:p>
            <w:r>
              <w:t>小镇姑娘陈津津在学生时代与同学王可鑫相爱，不料命运弄人，两人不得不相隔两地苦苦守望。最终无法抵御现实的压力，只好遗憾分手。多年后陈津津在王可鑫的结婚现场做了最后的告别，才真正放下这段曾经属于她的爱情。</w:t>
            </w:r>
          </w:p>
        </w:tc>
      </w:tr>
      <w:tr>
        <w:tc>
          <w:tcPr>
            <w:tcW w:type="dxa" w:w="8640"/>
          </w:tcPr>
          <w:p>
            <w:r/>
          </w:p>
        </w:tc>
      </w:tr>
      <w:tr>
        <w:tc>
          <w:tcPr>
            <w:tcW w:type="dxa" w:w="8640"/>
          </w:tcPr>
          <w:p>
            <w:r>
              <w:t>[173] 《亲爱的朋友》</w:t>
            </w:r>
          </w:p>
        </w:tc>
      </w:tr>
      <w:tr>
        <w:tc>
          <w:tcPr>
            <w:tcW w:type="dxa" w:w="8640"/>
          </w:tcPr>
          <w:p>
            <w:r>
              <w:t>编剧: 陈瑶</w:t>
            </w:r>
          </w:p>
        </w:tc>
      </w:tr>
      <w:tr>
        <w:tc>
          <w:tcPr>
            <w:tcW w:type="dxa" w:w="8640"/>
          </w:tcPr>
          <w:p>
            <w:r>
              <w:t>备案单位: 厦门恒业影业有限公司、厦门恒业牧马人影视文化传播有限公司</w:t>
            </w:r>
          </w:p>
        </w:tc>
      </w:tr>
      <w:tr>
        <w:tc>
          <w:tcPr>
            <w:tcW w:type="dxa" w:w="8640"/>
          </w:tcPr>
          <w:p>
            <w:r>
              <w:br/>
              <w:t>备案单位近期推出的其它影片：《门锁》</w:t>
            </w:r>
          </w:p>
        </w:tc>
      </w:tr>
      <w:tr>
        <w:tc>
          <w:tcPr>
            <w:tcW w:type="dxa" w:w="8640"/>
          </w:tcPr>
          <w:p>
            <w:r>
              <w:t>类别：故事影片，年代：当代</w:t>
            </w:r>
          </w:p>
        </w:tc>
      </w:tr>
      <w:tr>
        <w:tc>
          <w:tcPr>
            <w:tcW w:type="dxa" w:w="8640"/>
          </w:tcPr>
          <w:p>
            <w:r>
              <w:t>环境/氛围/人物/事件/情感：都市 悬疑 青年 解惑 友情</w:t>
            </w:r>
          </w:p>
        </w:tc>
      </w:tr>
      <w:tr>
        <w:tc>
          <w:tcPr>
            <w:tcW w:type="dxa" w:w="8640"/>
          </w:tcPr>
          <w:p>
            <w:r>
              <w:t>周玉霞和贺雨鲸是一对好朋友，高中毕业后周玉霞没有继续读大学消失了，贺雨鲸大学毕业后接受家里安排进入银行工作。30岁的贺雨鲸即将步入婚姻殿堂，周玉霞突然出现带来了一个惊人的秘密。</w:t>
            </w:r>
          </w:p>
        </w:tc>
      </w:tr>
      <w:tr>
        <w:tc>
          <w:tcPr>
            <w:tcW w:type="dxa" w:w="8640"/>
          </w:tcPr>
          <w:p>
            <w:r/>
          </w:p>
        </w:tc>
      </w:tr>
      <w:tr>
        <w:tc>
          <w:tcPr>
            <w:tcW w:type="dxa" w:w="8640"/>
          </w:tcPr>
          <w:p>
            <w:r>
              <w:t>[174] 《那海》</w:t>
            </w:r>
          </w:p>
        </w:tc>
      </w:tr>
      <w:tr>
        <w:tc>
          <w:tcPr>
            <w:tcW w:type="dxa" w:w="8640"/>
          </w:tcPr>
          <w:p>
            <w:r>
              <w:t>编剧: 张志强</w:t>
            </w:r>
          </w:p>
        </w:tc>
      </w:tr>
      <w:tr>
        <w:tc>
          <w:tcPr>
            <w:tcW w:type="dxa" w:w="8640"/>
          </w:tcPr>
          <w:p>
            <w:r>
              <w:t>其它作品：《尘与血》、《踏浪逐梦》、《南风》、《清风亭》、《克尔记忆》</w:t>
            </w:r>
          </w:p>
        </w:tc>
      </w:tr>
      <w:tr>
        <w:tc>
          <w:tcPr>
            <w:tcW w:type="dxa" w:w="8640"/>
          </w:tcPr>
          <w:p>
            <w:r>
              <w:t>备案单位: 甘肃龙门影业有限公司、广州北回归线影业有限公司</w:t>
            </w:r>
          </w:p>
        </w:tc>
      </w:tr>
      <w:tr>
        <w:tc>
          <w:tcPr>
            <w:tcW w:type="dxa" w:w="8640"/>
          </w:tcPr>
          <w:p>
            <w:r>
              <w:br/>
              <w:t>备案单位近期推出的其它影片：《孤独的守望者》</w:t>
            </w:r>
          </w:p>
        </w:tc>
      </w:tr>
      <w:tr>
        <w:tc>
          <w:tcPr>
            <w:tcW w:type="dxa" w:w="8640"/>
          </w:tcPr>
          <w:p>
            <w:r>
              <w:t>类别：故事影片，年代：当代</w:t>
            </w:r>
          </w:p>
        </w:tc>
      </w:tr>
      <w:tr>
        <w:tc>
          <w:tcPr>
            <w:tcW w:type="dxa" w:w="8640"/>
          </w:tcPr>
          <w:p>
            <w:r>
              <w:t>环境/氛围/人物/事件/情感：都市 思考 青年 解惑 亲情</w:t>
            </w:r>
          </w:p>
        </w:tc>
      </w:tr>
      <w:tr>
        <w:tc>
          <w:tcPr>
            <w:tcW w:type="dxa" w:w="8640"/>
          </w:tcPr>
          <w:p>
            <w:r>
              <w:t>黄星恒逃离家乡，在城市寻母梦断，回归故里，发现父亲已逝去。黄星恒在渔村的土地上重新寻找自我身份，内心救赎。黄星恒克服困难，请求父亲的结拜兄弟教授各种捕鱼技术，黄星恒传唱着当地的歌谣和父辈的故事。</w:t>
            </w:r>
          </w:p>
        </w:tc>
      </w:tr>
      <w:tr>
        <w:tc>
          <w:tcPr>
            <w:tcW w:type="dxa" w:w="8640"/>
          </w:tcPr>
          <w:p>
            <w:r/>
          </w:p>
        </w:tc>
      </w:tr>
      <w:tr>
        <w:tc>
          <w:tcPr>
            <w:tcW w:type="dxa" w:w="8640"/>
          </w:tcPr>
          <w:p>
            <w:r>
              <w:t>[175] 《你好，晚安》</w:t>
            </w:r>
          </w:p>
        </w:tc>
      </w:tr>
      <w:tr>
        <w:tc>
          <w:tcPr>
            <w:tcW w:type="dxa" w:w="8640"/>
          </w:tcPr>
          <w:p>
            <w:r>
              <w:t>编剧: 赵凯文、马子龙</w:t>
            </w:r>
          </w:p>
        </w:tc>
      </w:tr>
      <w:tr>
        <w:tc>
          <w:tcPr>
            <w:tcW w:type="dxa" w:w="8640"/>
          </w:tcPr>
          <w:p>
            <w:r>
              <w:t>备案单位: 甘肃田野之光影业有限公司</w:t>
            </w:r>
          </w:p>
        </w:tc>
      </w:tr>
      <w:tr>
        <w:tc>
          <w:tcPr>
            <w:tcW w:type="dxa" w:w="8640"/>
          </w:tcPr>
          <w:p>
            <w:r>
              <w:t>类别：故事影片，年代：当代</w:t>
            </w:r>
          </w:p>
        </w:tc>
      </w:tr>
      <w:tr>
        <w:tc>
          <w:tcPr>
            <w:tcW w:type="dxa" w:w="8640"/>
          </w:tcPr>
          <w:p>
            <w:r>
              <w:t>环境/氛围/人物/事件/情感：都市 思考 青年 解惑 爱情</w:t>
            </w:r>
          </w:p>
        </w:tc>
      </w:tr>
      <w:tr>
        <w:tc>
          <w:tcPr>
            <w:tcW w:type="dxa" w:w="8640"/>
          </w:tcPr>
          <w:p>
            <w:r>
              <w:t>一对年轻夫妻签完离婚协议书，开始了30天的离婚冷静期，两人回到各自的生活中，开始回顾美好的曾经，反思如今无言的现状，直到30天后，两人再次出现在民政局门口，他们是否会走进去，扯下那张离别的证书。</w:t>
            </w:r>
          </w:p>
        </w:tc>
      </w:tr>
      <w:tr>
        <w:tc>
          <w:tcPr>
            <w:tcW w:type="dxa" w:w="8640"/>
          </w:tcPr>
          <w:p>
            <w:r/>
          </w:p>
        </w:tc>
      </w:tr>
      <w:tr>
        <w:tc>
          <w:tcPr>
            <w:tcW w:type="dxa" w:w="8640"/>
          </w:tcPr>
          <w:p>
            <w:r>
              <w:t>[176] 《情不知所起》</w:t>
            </w:r>
          </w:p>
        </w:tc>
      </w:tr>
      <w:tr>
        <w:tc>
          <w:tcPr>
            <w:tcW w:type="dxa" w:w="8640"/>
          </w:tcPr>
          <w:p>
            <w:r>
              <w:t>编剧: 刘静</w:t>
            </w:r>
          </w:p>
        </w:tc>
      </w:tr>
      <w:tr>
        <w:tc>
          <w:tcPr>
            <w:tcW w:type="dxa" w:w="8640"/>
          </w:tcPr>
          <w:p>
            <w:r>
              <w:t>其它作品：《硬茬儿》、《北辰浅草》、《青春范儿》、《幻星传奇》、《亲爱的，对不起，我要和别人结婚了》、《忠犬流浪记》、《荒冢行》、《奇怪的同居》、《我本骄男》、《爸爸再爱我一次》、《小情歌》、《二十岁的许愿池》、《如果有一天，我老无所依》、《青春笔记》、《放弃》</w:t>
            </w:r>
          </w:p>
        </w:tc>
      </w:tr>
      <w:tr>
        <w:tc>
          <w:tcPr>
            <w:tcW w:type="dxa" w:w="8640"/>
          </w:tcPr>
          <w:p>
            <w:r>
              <w:t>备案单位: 深圳市大百姓影业有限公司</w:t>
            </w:r>
          </w:p>
        </w:tc>
      </w:tr>
      <w:tr>
        <w:tc>
          <w:tcPr>
            <w:tcW w:type="dxa" w:w="8640"/>
          </w:tcPr>
          <w:p>
            <w:r>
              <w:t>类别：故事影片，年代：当代</w:t>
            </w:r>
          </w:p>
        </w:tc>
      </w:tr>
      <w:tr>
        <w:tc>
          <w:tcPr>
            <w:tcW w:type="dxa" w:w="8640"/>
          </w:tcPr>
          <w:p>
            <w:r>
              <w:t>环境/氛围/人物/事件/情感：都市 悬疑 青年 解惑 爱情</w:t>
            </w:r>
          </w:p>
        </w:tc>
      </w:tr>
      <w:tr>
        <w:tc>
          <w:tcPr>
            <w:tcW w:type="dxa" w:w="8640"/>
          </w:tcPr>
          <w:p>
            <w:r>
              <w:t>民国时期，表演艺术学校有很多追梦年轻人来学习，刘文采和刘凡雨在对表演的钻研过程中产生了爱情，一次拍摄过程中刘凡雨出了意外。剧组导演刀导想掩盖这个事实，结果三年后，刘凡雨的出现打破了现状。</w:t>
            </w:r>
          </w:p>
        </w:tc>
      </w:tr>
      <w:tr>
        <w:tc>
          <w:tcPr>
            <w:tcW w:type="dxa" w:w="8640"/>
          </w:tcPr>
          <w:p>
            <w:r/>
          </w:p>
        </w:tc>
      </w:tr>
      <w:tr>
        <w:tc>
          <w:tcPr>
            <w:tcW w:type="dxa" w:w="8640"/>
          </w:tcPr>
          <w:p>
            <w:r>
              <w:t>[177] 《假如爱情欺骗了你》</w:t>
            </w:r>
          </w:p>
        </w:tc>
      </w:tr>
      <w:tr>
        <w:tc>
          <w:tcPr>
            <w:tcW w:type="dxa" w:w="8640"/>
          </w:tcPr>
          <w:p>
            <w:r>
              <w:t>编剧: 黄娟娟</w:t>
            </w:r>
          </w:p>
        </w:tc>
      </w:tr>
      <w:tr>
        <w:tc>
          <w:tcPr>
            <w:tcW w:type="dxa" w:w="8640"/>
          </w:tcPr>
          <w:p>
            <w:r>
              <w:t>其它作品：《幸福的铁拳》、《初恋教我的18件事》、《萌宠敢死队》、《初恋教我的18件事》、《亲爱的陌生人》</w:t>
            </w:r>
          </w:p>
        </w:tc>
      </w:tr>
      <w:tr>
        <w:tc>
          <w:tcPr>
            <w:tcW w:type="dxa" w:w="8640"/>
          </w:tcPr>
          <w:p>
            <w:r>
              <w:t>备案单位: 伍贰柒（海口）影视文化有限公司、伍贰柒（东阳市）影视文化有限公司</w:t>
            </w:r>
          </w:p>
        </w:tc>
      </w:tr>
      <w:tr>
        <w:tc>
          <w:tcPr>
            <w:tcW w:type="dxa" w:w="8640"/>
          </w:tcPr>
          <w:p>
            <w:r>
              <w:t>类别：故事影片，年代：当代</w:t>
            </w:r>
          </w:p>
        </w:tc>
      </w:tr>
      <w:tr>
        <w:tc>
          <w:tcPr>
            <w:tcW w:type="dxa" w:w="8640"/>
          </w:tcPr>
          <w:p>
            <w:r>
              <w:t>环境/氛围/人物/事件/情感：都市 思考 青年 解惑 爱情</w:t>
            </w:r>
          </w:p>
        </w:tc>
      </w:tr>
      <w:tr>
        <w:tc>
          <w:tcPr>
            <w:tcW w:type="dxa" w:w="8640"/>
          </w:tcPr>
          <w:p>
            <w:r>
              <w:t>本片讲述了三对男女的爱情关系，表达了爱情中的男女只有依靠彼此的坦诚和信任，再加上良好的沟通和交流，才能越过心灵的沟壑，走向真正的幸福。</w:t>
            </w:r>
          </w:p>
        </w:tc>
      </w:tr>
      <w:tr>
        <w:tc>
          <w:tcPr>
            <w:tcW w:type="dxa" w:w="8640"/>
          </w:tcPr>
          <w:p>
            <w:r/>
          </w:p>
        </w:tc>
      </w:tr>
      <w:tr>
        <w:tc>
          <w:tcPr>
            <w:tcW w:type="dxa" w:w="8640"/>
          </w:tcPr>
          <w:p>
            <w:r>
              <w:t>[178] 《时间上的房子》</w:t>
            </w:r>
          </w:p>
        </w:tc>
      </w:tr>
      <w:tr>
        <w:tc>
          <w:tcPr>
            <w:tcW w:type="dxa" w:w="8640"/>
          </w:tcPr>
          <w:p>
            <w:r>
              <w:t>编剧: 吴晓武</w:t>
            </w:r>
          </w:p>
        </w:tc>
      </w:tr>
      <w:tr>
        <w:tc>
          <w:tcPr>
            <w:tcW w:type="dxa" w:w="8640"/>
          </w:tcPr>
          <w:p>
            <w:r>
              <w:t>其它作品：《很爱你》、《钻石女王》、《说走就走之不老骑士》、《说走就走之逍遥骑士》、《说走就走之单身旅行》、《说走就走之毕业旅行》</w:t>
            </w:r>
          </w:p>
        </w:tc>
      </w:tr>
      <w:tr>
        <w:tc>
          <w:tcPr>
            <w:tcW w:type="dxa" w:w="8640"/>
          </w:tcPr>
          <w:p>
            <w:r>
              <w:t>备案单位: 壹实影业（海口）有限公司</w:t>
            </w:r>
          </w:p>
        </w:tc>
      </w:tr>
      <w:tr>
        <w:tc>
          <w:tcPr>
            <w:tcW w:type="dxa" w:w="8640"/>
          </w:tcPr>
          <w:p>
            <w:r>
              <w:t>类别：故事影片，年代：当代</w:t>
            </w:r>
          </w:p>
        </w:tc>
      </w:tr>
      <w:tr>
        <w:tc>
          <w:tcPr>
            <w:tcW w:type="dxa" w:w="8640"/>
          </w:tcPr>
          <w:p>
            <w:r>
              <w:t>环境/氛围/人物/事件/情感：都市 悬疑 中年 解惑 亲情</w:t>
            </w:r>
          </w:p>
        </w:tc>
      </w:tr>
      <w:tr>
        <w:tc>
          <w:tcPr>
            <w:tcW w:type="dxa" w:w="8640"/>
          </w:tcPr>
          <w:p>
            <w:r>
              <w:t>中国某城市，李红绫看着自己的儿子小辉离奇消失在房子里，自己也因被冤枉离奇入狱。三十年后，她保外就医，重新回到房子里，她这一次不惜一切，要查清真相，找到在时间裂缝中那消失多年的儿子……</w:t>
            </w:r>
          </w:p>
        </w:tc>
      </w:tr>
      <w:tr>
        <w:tc>
          <w:tcPr>
            <w:tcW w:type="dxa" w:w="8640"/>
          </w:tcPr>
          <w:p>
            <w:r/>
          </w:p>
        </w:tc>
      </w:tr>
      <w:tr>
        <w:tc>
          <w:tcPr>
            <w:tcW w:type="dxa" w:w="8640"/>
          </w:tcPr>
          <w:p>
            <w:r>
              <w:t>[179] 《逆流而上》</w:t>
            </w:r>
          </w:p>
        </w:tc>
      </w:tr>
      <w:tr>
        <w:tc>
          <w:tcPr>
            <w:tcW w:type="dxa" w:w="8640"/>
          </w:tcPr>
          <w:p>
            <w:r>
              <w:t>编剧: 朱成</w:t>
            </w:r>
          </w:p>
        </w:tc>
      </w:tr>
      <w:tr>
        <w:tc>
          <w:tcPr>
            <w:tcW w:type="dxa" w:w="8640"/>
          </w:tcPr>
          <w:p>
            <w:r>
              <w:t>其它作品：《罗马湖爱情故事》、《你好，珠峰》、《椒麻鸡》、《闪电岛》、《吹牛镇》、《杨晨在路上》</w:t>
            </w:r>
          </w:p>
        </w:tc>
      </w:tr>
      <w:tr>
        <w:tc>
          <w:tcPr>
            <w:tcW w:type="dxa" w:w="8640"/>
          </w:tcPr>
          <w:p>
            <w:r>
              <w:t>备案单位: 无锡市美驰娱乐体验广告有限公司</w:t>
            </w:r>
          </w:p>
        </w:tc>
      </w:tr>
      <w:tr>
        <w:tc>
          <w:tcPr>
            <w:tcW w:type="dxa" w:w="8640"/>
          </w:tcPr>
          <w:p>
            <w:r>
              <w:br/>
              <w:t>备案单位近期推出的其它影片：《你好，珠峰》</w:t>
            </w:r>
          </w:p>
        </w:tc>
      </w:tr>
      <w:tr>
        <w:tc>
          <w:tcPr>
            <w:tcW w:type="dxa" w:w="8640"/>
          </w:tcPr>
          <w:p>
            <w:r>
              <w:t>类别：故事影片，年代：当代</w:t>
            </w:r>
          </w:p>
        </w:tc>
      </w:tr>
      <w:tr>
        <w:tc>
          <w:tcPr>
            <w:tcW w:type="dxa" w:w="8640"/>
          </w:tcPr>
          <w:p>
            <w:r>
              <w:t>环境/氛围/人物/事件/情感：旅途 思考 青年 解惑 友情</w:t>
            </w:r>
          </w:p>
        </w:tc>
      </w:tr>
      <w:tr>
        <w:tc>
          <w:tcPr>
            <w:tcW w:type="dxa" w:w="8640"/>
          </w:tcPr>
          <w:p>
            <w:r>
              <w:t>四位年轻人从各自的城市出发，顺着长江逆流而上，见证了长江两岸经济带的发展，他们来到西藏长江源头，找寻到了各自心中生命的礼赞。</w:t>
            </w:r>
          </w:p>
        </w:tc>
      </w:tr>
      <w:tr>
        <w:tc>
          <w:tcPr>
            <w:tcW w:type="dxa" w:w="8640"/>
          </w:tcPr>
          <w:p>
            <w:r/>
          </w:p>
        </w:tc>
      </w:tr>
      <w:tr>
        <w:tc>
          <w:tcPr>
            <w:tcW w:type="dxa" w:w="8640"/>
          </w:tcPr>
          <w:p>
            <w:r>
              <w:t>[180] 《永不消逝的爱》</w:t>
            </w:r>
          </w:p>
        </w:tc>
      </w:tr>
      <w:tr>
        <w:tc>
          <w:tcPr>
            <w:tcW w:type="dxa" w:w="8640"/>
          </w:tcPr>
          <w:p>
            <w:r>
              <w:t>编剧: 居鹏</w:t>
            </w:r>
          </w:p>
        </w:tc>
      </w:tr>
      <w:tr>
        <w:tc>
          <w:tcPr>
            <w:tcW w:type="dxa" w:w="8640"/>
          </w:tcPr>
          <w:p>
            <w:r>
              <w:t>其它作品：《爱的多重奏》</w:t>
            </w:r>
          </w:p>
        </w:tc>
      </w:tr>
      <w:tr>
        <w:tc>
          <w:tcPr>
            <w:tcW w:type="dxa" w:w="8640"/>
          </w:tcPr>
          <w:p>
            <w:r>
              <w:t>备案单位: 进行时影业（青岛）有限公司、华创世纪（青岛）影业有限公司</w:t>
            </w:r>
          </w:p>
        </w:tc>
      </w:tr>
      <w:tr>
        <w:tc>
          <w:tcPr>
            <w:tcW w:type="dxa" w:w="8640"/>
          </w:tcPr>
          <w:p>
            <w:r>
              <w:t>类别：故事影片，年代：当代</w:t>
            </w:r>
          </w:p>
        </w:tc>
      </w:tr>
      <w:tr>
        <w:tc>
          <w:tcPr>
            <w:tcW w:type="dxa" w:w="8640"/>
          </w:tcPr>
          <w:p>
            <w:r>
              <w:t>环境/氛围/人物/事件/情感：都市 思考 中年 解惑 爱情</w:t>
            </w:r>
          </w:p>
        </w:tc>
      </w:tr>
      <w:tr>
        <w:tc>
          <w:tcPr>
            <w:tcW w:type="dxa" w:w="8640"/>
          </w:tcPr>
          <w:p>
            <w:r>
              <w:t>苏明和妻子结婚多年，日子过得平淡。妻子徐琳似乎对一切都不是很满意，她也不知道哪里出了差错，丈夫苏明并非她想象中的那个人。在徐琳的要求下，苏明不得不和徐琳重新回到过去那个地方，寻回最初的记忆。</w:t>
            </w:r>
          </w:p>
        </w:tc>
      </w:tr>
      <w:tr>
        <w:tc>
          <w:tcPr>
            <w:tcW w:type="dxa" w:w="8640"/>
          </w:tcPr>
          <w:p>
            <w:r/>
          </w:p>
        </w:tc>
      </w:tr>
      <w:tr>
        <w:tc>
          <w:tcPr>
            <w:tcW w:type="dxa" w:w="8640"/>
          </w:tcPr>
          <w:p>
            <w:r>
              <w:t>[181] 《与世界温暖相拥》</w:t>
            </w:r>
          </w:p>
        </w:tc>
      </w:tr>
      <w:tr>
        <w:tc>
          <w:tcPr>
            <w:tcW w:type="dxa" w:w="8640"/>
          </w:tcPr>
          <w:p>
            <w:r>
              <w:t>编剧: 李斌</w:t>
            </w:r>
          </w:p>
        </w:tc>
      </w:tr>
      <w:tr>
        <w:tc>
          <w:tcPr>
            <w:tcW w:type="dxa" w:w="8640"/>
          </w:tcPr>
          <w:p>
            <w:r>
              <w:t>其它作品：《告别的年代》、《空间战场》、《草原惊魂》、《李逵与李鬼》、《少年日记》、《无间归途》、《蜀山平妖录》、《单身的品格》、《铁鞋王》、《追梦安原》、《天眼之刺使案》、《心理医生》、《少年远游》、《疯癫和尚之再续前缘》、《我在未来等你》、《少年大作战》、《直到世界的尽头》、《不要忘记我》、《心理医生之双面人》、《绝地生命》、《祭祖》、《画在你遗忘的时光里》、《冬至春分》、《天将场》、《再续前缘》、《惊天一奓》、《婺源情》、《魔幻旅程》、《两块钱》、《赤道和北极》、《我的奶奶是天使》、《野人谷》</w:t>
            </w:r>
          </w:p>
        </w:tc>
      </w:tr>
      <w:tr>
        <w:tc>
          <w:tcPr>
            <w:tcW w:type="dxa" w:w="8640"/>
          </w:tcPr>
          <w:p>
            <w:r>
              <w:t>备案单位: 青岛伴我同行影视文化有限公司、嘟嘟映画国际文化传播（山东）有限公司、伯乐影业（山东）有限公司</w:t>
            </w:r>
          </w:p>
        </w:tc>
      </w:tr>
      <w:tr>
        <w:tc>
          <w:tcPr>
            <w:tcW w:type="dxa" w:w="8640"/>
          </w:tcPr>
          <w:p>
            <w:r>
              <w:br/>
              <w:t>备案单位近期推出的其它影片：《少年日记》</w:t>
            </w:r>
          </w:p>
        </w:tc>
      </w:tr>
      <w:tr>
        <w:tc>
          <w:tcPr>
            <w:tcW w:type="dxa" w:w="8640"/>
          </w:tcPr>
          <w:p>
            <w:r>
              <w:t>类别：故事影片，年代：当代</w:t>
            </w:r>
          </w:p>
        </w:tc>
      </w:tr>
      <w:tr>
        <w:tc>
          <w:tcPr>
            <w:tcW w:type="dxa" w:w="8640"/>
          </w:tcPr>
          <w:p>
            <w:r>
              <w:t>环境/氛围/人物/事件/情感：都市 困惑 青年 解惑 亲情</w:t>
            </w:r>
          </w:p>
        </w:tc>
      </w:tr>
      <w:tr>
        <w:tc>
          <w:tcPr>
            <w:tcW w:type="dxa" w:w="8640"/>
          </w:tcPr>
          <w:p>
            <w:r>
              <w:t>一次意外事件，青年导演黎简诚失去了深爱的女友汪霖，备受打击的他在哥哥黎简实、侄子黎启胜的帮助下，重燃了生活的希望，走出了人生的困境。</w:t>
            </w:r>
          </w:p>
        </w:tc>
      </w:tr>
      <w:tr>
        <w:tc>
          <w:tcPr>
            <w:tcW w:type="dxa" w:w="8640"/>
          </w:tcPr>
          <w:p>
            <w:r/>
          </w:p>
        </w:tc>
      </w:tr>
      <w:tr>
        <w:tc>
          <w:tcPr>
            <w:tcW w:type="dxa" w:w="8640"/>
          </w:tcPr>
          <w:p>
            <w:r>
              <w:t>[182] 《假如一切可以重来》</w:t>
            </w:r>
          </w:p>
        </w:tc>
      </w:tr>
      <w:tr>
        <w:tc>
          <w:tcPr>
            <w:tcW w:type="dxa" w:w="8640"/>
          </w:tcPr>
          <w:p>
            <w:r>
              <w:t>编剧: 钟文</w:t>
            </w:r>
          </w:p>
        </w:tc>
      </w:tr>
      <w:tr>
        <w:tc>
          <w:tcPr>
            <w:tcW w:type="dxa" w:w="8640"/>
          </w:tcPr>
          <w:p>
            <w:r>
              <w:t>其它作品：《乐都传奇》</w:t>
            </w:r>
          </w:p>
        </w:tc>
      </w:tr>
      <w:tr>
        <w:tc>
          <w:tcPr>
            <w:tcW w:type="dxa" w:w="8640"/>
          </w:tcPr>
          <w:p>
            <w:r>
              <w:t>备案单位: 上海福画影视文化有限公司</w:t>
            </w:r>
          </w:p>
        </w:tc>
      </w:tr>
      <w:tr>
        <w:tc>
          <w:tcPr>
            <w:tcW w:type="dxa" w:w="8640"/>
          </w:tcPr>
          <w:p>
            <w:r>
              <w:t>类别：故事影片，年代：当代</w:t>
            </w:r>
          </w:p>
        </w:tc>
      </w:tr>
      <w:tr>
        <w:tc>
          <w:tcPr>
            <w:tcW w:type="dxa" w:w="8640"/>
          </w:tcPr>
          <w:p>
            <w:r>
              <w:t>环境/氛围/人物/事件/情感：都市 奇幻 青年 解惑 友情</w:t>
            </w:r>
          </w:p>
        </w:tc>
      </w:tr>
      <w:tr>
        <w:tc>
          <w:tcPr>
            <w:tcW w:type="dxa" w:w="8640"/>
          </w:tcPr>
          <w:p>
            <w:r>
              <w:t>小镇青年王一男在成为入赘女婿后，生活得并不幸福。一个雨夜，他与婚姻失意女子姜人静两车相撞，意外开启了时间逆流奇妙人生。在经历了种种过去后，两人明白了人生应该向前看的真谛。</w:t>
            </w:r>
          </w:p>
        </w:tc>
      </w:tr>
      <w:tr>
        <w:tc>
          <w:tcPr>
            <w:tcW w:type="dxa" w:w="8640"/>
          </w:tcPr>
          <w:p>
            <w:r/>
          </w:p>
        </w:tc>
      </w:tr>
      <w:tr>
        <w:tc>
          <w:tcPr>
            <w:tcW w:type="dxa" w:w="8640"/>
          </w:tcPr>
          <w:p>
            <w:r>
              <w:t>[183] 《南方的天空》</w:t>
            </w:r>
          </w:p>
        </w:tc>
      </w:tr>
      <w:tr>
        <w:tc>
          <w:tcPr>
            <w:tcW w:type="dxa" w:w="8640"/>
          </w:tcPr>
          <w:p>
            <w:r>
              <w:t>编剧: 何澜</w:t>
            </w:r>
          </w:p>
        </w:tc>
      </w:tr>
      <w:tr>
        <w:tc>
          <w:tcPr>
            <w:tcW w:type="dxa" w:w="8640"/>
          </w:tcPr>
          <w:p>
            <w:r>
              <w:t>其它作品：《没有月亮的夜》、《一个人的恋情》</w:t>
            </w:r>
          </w:p>
        </w:tc>
      </w:tr>
      <w:tr>
        <w:tc>
          <w:tcPr>
            <w:tcW w:type="dxa" w:w="8640"/>
          </w:tcPr>
          <w:p>
            <w:r>
              <w:t>备案单位: 上海逝水流年影视文化有限公司</w:t>
            </w:r>
          </w:p>
        </w:tc>
      </w:tr>
      <w:tr>
        <w:tc>
          <w:tcPr>
            <w:tcW w:type="dxa" w:w="8640"/>
          </w:tcPr>
          <w:p>
            <w:r>
              <w:t>类别：故事影片，年代：当代</w:t>
            </w:r>
          </w:p>
        </w:tc>
      </w:tr>
      <w:tr>
        <w:tc>
          <w:tcPr>
            <w:tcW w:type="dxa" w:w="8640"/>
          </w:tcPr>
          <w:p>
            <w:r>
              <w:t>环境/氛围/人物/事件/情感：都市 思考 中年 解惑 亲情</w:t>
            </w:r>
          </w:p>
        </w:tc>
      </w:tr>
      <w:tr>
        <w:tc>
          <w:tcPr>
            <w:tcW w:type="dxa" w:w="8640"/>
          </w:tcPr>
          <w:p>
            <w:r>
              <w:t>生活在南方D城的杨凡，是一个成天忙忙碌碌，无所事成的作家，有很长时间没写出过像样的作品了。想写一本名为《南方的天空》的小说。这是关于爱情、友情、亲情的家庭故事。小说的灵感来自他女儿曼娜的日记感想。</w:t>
            </w:r>
          </w:p>
        </w:tc>
      </w:tr>
      <w:tr>
        <w:tc>
          <w:tcPr>
            <w:tcW w:type="dxa" w:w="8640"/>
          </w:tcPr>
          <w:p>
            <w:r/>
          </w:p>
        </w:tc>
      </w:tr>
      <w:tr>
        <w:tc>
          <w:tcPr>
            <w:tcW w:type="dxa" w:w="8640"/>
          </w:tcPr>
          <w:p>
            <w:r>
              <w:t>[184] 《1894一触即发》</w:t>
            </w:r>
          </w:p>
        </w:tc>
      </w:tr>
      <w:tr>
        <w:tc>
          <w:tcPr>
            <w:tcW w:type="dxa" w:w="8640"/>
          </w:tcPr>
          <w:p>
            <w:r>
              <w:t>编剧: 穆念霄、许洪涛</w:t>
            </w:r>
          </w:p>
        </w:tc>
      </w:tr>
      <w:tr>
        <w:tc>
          <w:tcPr>
            <w:tcW w:type="dxa" w:w="8640"/>
          </w:tcPr>
          <w:p>
            <w:r>
              <w:t>备案单位: 山东池塘文化传媒有限公司</w:t>
            </w:r>
          </w:p>
        </w:tc>
      </w:tr>
      <w:tr>
        <w:tc>
          <w:tcPr>
            <w:tcW w:type="dxa" w:w="8640"/>
          </w:tcPr>
          <w:p>
            <w:r>
              <w:t>类别：故事影片，年代：近代</w:t>
            </w:r>
          </w:p>
        </w:tc>
      </w:tr>
      <w:tr>
        <w:tc>
          <w:tcPr>
            <w:tcW w:type="dxa" w:w="8640"/>
          </w:tcPr>
          <w:p>
            <w:r>
              <w:t>环境/氛围/人物/事件/情感：乱世 惊险 青年 谍战 家国</w:t>
            </w:r>
          </w:p>
        </w:tc>
      </w:tr>
      <w:tr>
        <w:tc>
          <w:tcPr>
            <w:tcW w:type="dxa" w:w="8640"/>
          </w:tcPr>
          <w:p>
            <w:r>
              <w:t>徐知礼、徐知仁兄弟二人想要凭一己之力为北洋海军挽回颓势，并通过侦破日本间谍案警醒清政府高层，揭穿日本长期觊觎中国的野心，力图改变中日战局，然而最终势单力薄未能达成。</w:t>
            </w:r>
          </w:p>
        </w:tc>
      </w:tr>
      <w:tr>
        <w:tc>
          <w:tcPr>
            <w:tcW w:type="dxa" w:w="8640"/>
          </w:tcPr>
          <w:p>
            <w:r/>
          </w:p>
        </w:tc>
      </w:tr>
      <w:tr>
        <w:tc>
          <w:tcPr>
            <w:tcW w:type="dxa" w:w="8640"/>
          </w:tcPr>
          <w:p>
            <w:r>
              <w:t>[185] 《一个人的突围》</w:t>
            </w:r>
          </w:p>
        </w:tc>
      </w:tr>
      <w:tr>
        <w:tc>
          <w:tcPr>
            <w:tcW w:type="dxa" w:w="8640"/>
          </w:tcPr>
          <w:p>
            <w:r>
              <w:t>编剧: 杨军辉</w:t>
            </w:r>
          </w:p>
        </w:tc>
      </w:tr>
      <w:tr>
        <w:tc>
          <w:tcPr>
            <w:tcW w:type="dxa" w:w="8640"/>
          </w:tcPr>
          <w:p>
            <w:r>
              <w:t>备案单位: 西安桃李影视有限公司</w:t>
            </w:r>
          </w:p>
        </w:tc>
      </w:tr>
      <w:tr>
        <w:tc>
          <w:tcPr>
            <w:tcW w:type="dxa" w:w="8640"/>
          </w:tcPr>
          <w:p>
            <w:r>
              <w:br/>
              <w:t>备案单位近期推出的其它影片：《功夫阿暿》、《阴阳剑》、《绝招》</w:t>
            </w:r>
          </w:p>
        </w:tc>
      </w:tr>
      <w:tr>
        <w:tc>
          <w:tcPr>
            <w:tcW w:type="dxa" w:w="8640"/>
          </w:tcPr>
          <w:p>
            <w:r>
              <w:t>类别：故事影片，年代：近代</w:t>
            </w:r>
          </w:p>
        </w:tc>
      </w:tr>
      <w:tr>
        <w:tc>
          <w:tcPr>
            <w:tcW w:type="dxa" w:w="8640"/>
          </w:tcPr>
          <w:p>
            <w:r>
              <w:t>环境/氛围/人物/事件/情感：都市 惊险 青年 谍战 家国</w:t>
            </w:r>
          </w:p>
        </w:tc>
      </w:tr>
      <w:tr>
        <w:tc>
          <w:tcPr>
            <w:tcW w:type="dxa" w:w="8640"/>
          </w:tcPr>
          <w:p>
            <w:r>
              <w:t>1937年上海,地下工作者接到一项特殊的任务，护送一只记录了‘日军在中国境内实施暴行’的胶卷离开上海。一群毫不相干的小人物的命运因为一次阴差阳错交汇在一起，完成了任务。</w:t>
            </w:r>
          </w:p>
        </w:tc>
      </w:tr>
      <w:tr>
        <w:tc>
          <w:tcPr>
            <w:tcW w:type="dxa" w:w="8640"/>
          </w:tcPr>
          <w:p>
            <w:r/>
          </w:p>
        </w:tc>
      </w:tr>
      <w:tr>
        <w:tc>
          <w:tcPr>
            <w:tcW w:type="dxa" w:w="8640"/>
          </w:tcPr>
          <w:p>
            <w:r>
              <w:t>[186] 《阿搭嫂》</w:t>
            </w:r>
          </w:p>
        </w:tc>
      </w:tr>
      <w:tr>
        <w:tc>
          <w:tcPr>
            <w:tcW w:type="dxa" w:w="8640"/>
          </w:tcPr>
          <w:p>
            <w:r>
              <w:t>编剧: 曾学文</w:t>
            </w:r>
          </w:p>
        </w:tc>
      </w:tr>
      <w:tr>
        <w:tc>
          <w:tcPr>
            <w:tcW w:type="dxa" w:w="8640"/>
          </w:tcPr>
          <w:p>
            <w:r>
              <w:t>备案单位: 厦门文广影音有限公司</w:t>
            </w:r>
          </w:p>
        </w:tc>
      </w:tr>
      <w:tr>
        <w:tc>
          <w:tcPr>
            <w:tcW w:type="dxa" w:w="8640"/>
          </w:tcPr>
          <w:p>
            <w:r>
              <w:t>类别：故事影片，年代：当代</w:t>
            </w:r>
          </w:p>
        </w:tc>
      </w:tr>
      <w:tr>
        <w:tc>
          <w:tcPr>
            <w:tcW w:type="dxa" w:w="8640"/>
          </w:tcPr>
          <w:p>
            <w:r>
              <w:t>环境/氛围/人物/事件/情感：市井 温馨 女性 趣事 友情</w:t>
            </w:r>
          </w:p>
        </w:tc>
      </w:tr>
      <w:tr>
        <w:tc>
          <w:tcPr>
            <w:tcW w:type="dxa" w:w="8640"/>
          </w:tcPr>
          <w:p>
            <w:r>
              <w:t>“阿搭嫂”是闽南人对那种爱凑热闹、古道热肠、好打不平、大大咧咧女人的统称。阿搭嫂因救了受伤的代书先生，送迷路的孩童回家而卷入了一场“绑童案”，演绎了一场充满喜剧色彩而又温馨感人的市井故事。</w:t>
            </w:r>
          </w:p>
        </w:tc>
      </w:tr>
      <w:tr>
        <w:tc>
          <w:tcPr>
            <w:tcW w:type="dxa" w:w="8640"/>
          </w:tcPr>
          <w:p>
            <w:r/>
          </w:p>
        </w:tc>
      </w:tr>
      <w:tr>
        <w:tc>
          <w:tcPr>
            <w:tcW w:type="dxa" w:w="8640"/>
          </w:tcPr>
          <w:p>
            <w:r>
              <w:t>[187] 《马大保喝醉了酒（吕剧）》</w:t>
            </w:r>
          </w:p>
        </w:tc>
      </w:tr>
      <w:tr>
        <w:tc>
          <w:tcPr>
            <w:tcW w:type="dxa" w:w="8640"/>
          </w:tcPr>
          <w:p>
            <w:r>
              <w:t>编剧: 李彦</w:t>
            </w:r>
          </w:p>
        </w:tc>
      </w:tr>
      <w:tr>
        <w:tc>
          <w:tcPr>
            <w:tcW w:type="dxa" w:w="8640"/>
          </w:tcPr>
          <w:p>
            <w:r>
              <w:t>其它作品：《觅藏计划》、《长寿花》、《江小红》、《谁家没点事》、《高原怒放格桑花》、《此地无金三万两》、《盼·归》、《青春永不止步》、《冰川之恋》、《最基本的善良》、《夜空中最亮的星》、《宫保鸡丁》、《味之道》、《绝代孟姜》、《大唐英豪之曼陀罗之迷》、《足球熊猫》、《大唐英豪之大漠秋水》、《叛逆青春》、《叛逆青春2》、《一次花开》、《深圳爱情故事》、《六祖传奇》、《逆袭时代》、《西行 . 路上》、《瓮城风云》</w:t>
            </w:r>
          </w:p>
        </w:tc>
      </w:tr>
      <w:tr>
        <w:tc>
          <w:tcPr>
            <w:tcW w:type="dxa" w:w="8640"/>
          </w:tcPr>
          <w:p>
            <w:r>
              <w:t>备案单位: 美天影业（山东）有限公司</w:t>
            </w:r>
          </w:p>
        </w:tc>
      </w:tr>
      <w:tr>
        <w:tc>
          <w:tcPr>
            <w:tcW w:type="dxa" w:w="8640"/>
          </w:tcPr>
          <w:p>
            <w:r>
              <w:t>类别：故事影片，年代：当代</w:t>
            </w:r>
          </w:p>
        </w:tc>
      </w:tr>
      <w:tr>
        <w:tc>
          <w:tcPr>
            <w:tcW w:type="dxa" w:w="8640"/>
          </w:tcPr>
          <w:p>
            <w:r>
              <w:t>环境/氛围/人物/事件/情感：都市 喜剧 青年 趣事 亲情</w:t>
            </w:r>
          </w:p>
        </w:tc>
      </w:tr>
      <w:tr>
        <w:tc>
          <w:tcPr>
            <w:tcW w:type="dxa" w:w="8640"/>
          </w:tcPr>
          <w:p>
            <w:r>
              <w:t>结合传统吕剧《借亲》唱词，讲述小商贩马大保生意赔本，喝酒回家以后找不到夫人，由于邻居的戏谑，马大保决定去邻村寻找夫人，进而发生的一系列啼笑皆非又引人深思的故事。</w:t>
            </w:r>
          </w:p>
        </w:tc>
      </w:tr>
      <w:tr>
        <w:tc>
          <w:tcPr>
            <w:tcW w:type="dxa" w:w="8640"/>
          </w:tcPr>
          <w:p>
            <w:r/>
          </w:p>
        </w:tc>
      </w:tr>
      <w:tr>
        <w:tc>
          <w:tcPr>
            <w:tcW w:type="dxa" w:w="8640"/>
          </w:tcPr>
          <w:p>
            <w:r>
              <w:t>[188] 《无计可施》</w:t>
            </w:r>
          </w:p>
        </w:tc>
      </w:tr>
      <w:tr>
        <w:tc>
          <w:tcPr>
            <w:tcW w:type="dxa" w:w="8640"/>
          </w:tcPr>
          <w:p>
            <w:r>
              <w:t>编剧: 庄宁</w:t>
            </w:r>
          </w:p>
        </w:tc>
      </w:tr>
      <w:tr>
        <w:tc>
          <w:tcPr>
            <w:tcW w:type="dxa" w:w="8640"/>
          </w:tcPr>
          <w:p>
            <w:r>
              <w:t>其它作品：《雷霆追击》、《超级霸王花之血战毒魔》、《雾都神探之红与黑》、《雾都神探之极恶匪盗》、《雾都神探之黑寡妇》、《微恐之附近的人》、《只能活一个》、《瞄准老板》</w:t>
            </w:r>
          </w:p>
        </w:tc>
      </w:tr>
      <w:tr>
        <w:tc>
          <w:tcPr>
            <w:tcW w:type="dxa" w:w="8640"/>
          </w:tcPr>
          <w:p>
            <w:r>
              <w:t>备案单位: 陕西广电影视文化产业发展有限公司、北京奥创世纪网络影视发行有限公司、北京大丞娱乐文化有限公司</w:t>
            </w:r>
          </w:p>
        </w:tc>
      </w:tr>
      <w:tr>
        <w:tc>
          <w:tcPr>
            <w:tcW w:type="dxa" w:w="8640"/>
          </w:tcPr>
          <w:p>
            <w:r>
              <w:br/>
              <w:t>备案单位近期推出的其它影片：《鸟语人》、《千里追凶》、《伏魔济公》、《凤翔1949》、《野王》、《幻境寻踪》、《暗箭明枪》、《杨门少年》</w:t>
            </w:r>
          </w:p>
        </w:tc>
      </w:tr>
      <w:tr>
        <w:tc>
          <w:tcPr>
            <w:tcW w:type="dxa" w:w="8640"/>
          </w:tcPr>
          <w:p>
            <w:r>
              <w:t>类别：故事影片，年代：当代</w:t>
            </w:r>
          </w:p>
        </w:tc>
      </w:tr>
      <w:tr>
        <w:tc>
          <w:tcPr>
            <w:tcW w:type="dxa" w:w="8640"/>
          </w:tcPr>
          <w:p>
            <w:r>
              <w:t>环境/氛围/人物/事件/情感：都市 喜剧 青年 趣事 友情</w:t>
            </w:r>
          </w:p>
        </w:tc>
      </w:tr>
      <w:tr>
        <w:tc>
          <w:tcPr>
            <w:tcW w:type="dxa" w:w="8640"/>
          </w:tcPr>
          <w:p>
            <w:r>
              <w:t>李亚仁帮助朋友薛浩男报复某外卖平台，设计了天衣无缝的计划，他同时还受家人委托，帮邻居钟晓宁谋划追女孩的计划。没想到在打算“丰收”的那个夜晚，两桩事意外重合在一起，突然失控，走向无法预知结局的岔路。</w:t>
            </w:r>
          </w:p>
        </w:tc>
      </w:tr>
      <w:tr>
        <w:tc>
          <w:tcPr>
            <w:tcW w:type="dxa" w:w="8640"/>
          </w:tcPr>
          <w:p>
            <w:r/>
          </w:p>
        </w:tc>
      </w:tr>
      <w:tr>
        <w:tc>
          <w:tcPr>
            <w:tcW w:type="dxa" w:w="8640"/>
          </w:tcPr>
          <w:p>
            <w:r>
              <w:t>[189] 《入型入格》</w:t>
            </w:r>
          </w:p>
        </w:tc>
      </w:tr>
      <w:tr>
        <w:tc>
          <w:tcPr>
            <w:tcW w:type="dxa" w:w="8640"/>
          </w:tcPr>
          <w:p>
            <w:r>
              <w:t>编剧: 徐浩峰</w:t>
            </w:r>
          </w:p>
        </w:tc>
      </w:tr>
      <w:tr>
        <w:tc>
          <w:tcPr>
            <w:tcW w:type="dxa" w:w="8640"/>
          </w:tcPr>
          <w:p>
            <w:r>
              <w:t>其它作品：《门前宝地》、《诗眼倦天涯》、《刀背藏身》、《师父》、《箭客柳白猿》</w:t>
            </w:r>
          </w:p>
        </w:tc>
      </w:tr>
      <w:tr>
        <w:tc>
          <w:tcPr>
            <w:tcW w:type="dxa" w:w="8640"/>
          </w:tcPr>
          <w:p>
            <w:r>
              <w:t>备案单位: 上海申呈影视有限公司</w:t>
            </w:r>
          </w:p>
        </w:tc>
      </w:tr>
      <w:tr>
        <w:tc>
          <w:tcPr>
            <w:tcW w:type="dxa" w:w="8640"/>
          </w:tcPr>
          <w:p>
            <w:r>
              <w:t>类别：故事影片，年代：近代</w:t>
            </w:r>
          </w:p>
        </w:tc>
      </w:tr>
      <w:tr>
        <w:tc>
          <w:tcPr>
            <w:tcW w:type="dxa" w:w="8640"/>
          </w:tcPr>
          <w:p>
            <w:r>
              <w:t>环境/氛围/人物/事件/情感：江湖 武侠 群像 趣事 友情</w:t>
            </w:r>
          </w:p>
        </w:tc>
      </w:tr>
      <w:tr>
        <w:tc>
          <w:tcPr>
            <w:tcW w:type="dxa" w:w="8640"/>
          </w:tcPr>
          <w:p>
            <w:r>
              <w:t>1931年，一位名士借了张古画欣赏，却迟迟不还。画的主人不好意思索要，委托一位小学武术老师，联络名士的保镖铁靠山，希望能通融。通过要画，展示习武人的人情世故。</w:t>
            </w:r>
          </w:p>
        </w:tc>
      </w:tr>
      <w:tr>
        <w:tc>
          <w:tcPr>
            <w:tcW w:type="dxa" w:w="8640"/>
          </w:tcPr>
          <w:p>
            <w:r/>
          </w:p>
        </w:tc>
      </w:tr>
      <w:tr>
        <w:tc>
          <w:tcPr>
            <w:tcW w:type="dxa" w:w="8640"/>
          </w:tcPr>
          <w:p>
            <w:r>
              <w:t>[190] 《钟鸣的春天》</w:t>
            </w:r>
          </w:p>
        </w:tc>
      </w:tr>
      <w:tr>
        <w:tc>
          <w:tcPr>
            <w:tcW w:type="dxa" w:w="8640"/>
          </w:tcPr>
          <w:p>
            <w:r>
              <w:t>编剧: 王明轩</w:t>
            </w:r>
          </w:p>
        </w:tc>
      </w:tr>
      <w:tr>
        <w:tc>
          <w:tcPr>
            <w:tcW w:type="dxa" w:w="8640"/>
          </w:tcPr>
          <w:p>
            <w:r>
              <w:t>其它作品：《上海爱情往事》、《流星划破天际》</w:t>
            </w:r>
          </w:p>
        </w:tc>
      </w:tr>
      <w:tr>
        <w:tc>
          <w:tcPr>
            <w:tcW w:type="dxa" w:w="8640"/>
          </w:tcPr>
          <w:p>
            <w:r>
              <w:t>备案单位: 上海毅瑶乐云影视传媒有限公司、青岛成名影业有限公司</w:t>
            </w:r>
          </w:p>
        </w:tc>
      </w:tr>
      <w:tr>
        <w:tc>
          <w:tcPr>
            <w:tcW w:type="dxa" w:w="8640"/>
          </w:tcPr>
          <w:p>
            <w:r>
              <w:t>类别：故事影片，年代：当代</w:t>
            </w:r>
          </w:p>
        </w:tc>
      </w:tr>
      <w:tr>
        <w:tc>
          <w:tcPr>
            <w:tcW w:type="dxa" w:w="8640"/>
          </w:tcPr>
          <w:p>
            <w:r>
              <w:t>环境/氛围/人物/事件/情感：都市 思考 青年 趣事 亲情</w:t>
            </w:r>
          </w:p>
        </w:tc>
      </w:tr>
      <w:tr>
        <w:tc>
          <w:tcPr>
            <w:tcW w:type="dxa" w:w="8640"/>
          </w:tcPr>
          <w:p>
            <w:r>
              <w:t>钟鸣自奶奶死后，意志消沉，却被查出癌症。他收养了一只小猫，并与外卖员管春天因猫结缘。奶奶留给他的两口古钟引来一群人的关注：古玩店白总和朱助理、典当行夏老板和手下三儿、倒霉的神盗、还有收破烂的老费。</w:t>
            </w:r>
          </w:p>
        </w:tc>
      </w:tr>
      <w:tr>
        <w:tc>
          <w:tcPr>
            <w:tcW w:type="dxa" w:w="8640"/>
          </w:tcPr>
          <w:p>
            <w:r/>
          </w:p>
        </w:tc>
      </w:tr>
      <w:tr>
        <w:tc>
          <w:tcPr>
            <w:tcW w:type="dxa" w:w="8640"/>
          </w:tcPr>
          <w:p>
            <w:r>
              <w:t>[191] 《做我的猫》</w:t>
            </w:r>
          </w:p>
        </w:tc>
      </w:tr>
      <w:tr>
        <w:tc>
          <w:tcPr>
            <w:tcW w:type="dxa" w:w="8640"/>
          </w:tcPr>
          <w:p>
            <w:r>
              <w:t>编剧: 关沛欣</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类别：故事影片，年代：当代</w:t>
            </w:r>
          </w:p>
        </w:tc>
      </w:tr>
      <w:tr>
        <w:tc>
          <w:tcPr>
            <w:tcW w:type="dxa" w:w="8640"/>
          </w:tcPr>
          <w:p>
            <w:r>
              <w:t>环境/氛围/人物/事件/情感：旅途 温馨 青年 趣事 爱情</w:t>
            </w:r>
          </w:p>
        </w:tc>
      </w:tr>
      <w:tr>
        <w:tc>
          <w:tcPr>
            <w:tcW w:type="dxa" w:w="8640"/>
          </w:tcPr>
          <w:p>
            <w:r>
              <w:t>冷面寻猫侦探寒江，被暴走萝莉芙芙强行绑架，去寻找丢失许久的猫咪糯米。这对欢喜冤家一路吵闹，也见证世间许多猫咪与人类的温情瞬间，不知不觉疗愈彼此内心隐秘的伤痕。在虐猫疑云下，糯米与芙芙能否重逢？</w:t>
            </w:r>
          </w:p>
        </w:tc>
      </w:tr>
      <w:tr>
        <w:tc>
          <w:tcPr>
            <w:tcW w:type="dxa" w:w="8640"/>
          </w:tcPr>
          <w:p>
            <w:r/>
          </w:p>
        </w:tc>
      </w:tr>
      <w:tr>
        <w:tc>
          <w:tcPr>
            <w:tcW w:type="dxa" w:w="8640"/>
          </w:tcPr>
          <w:p>
            <w:r>
              <w:t>[192] 《高尔夫爱情进行曲》</w:t>
            </w:r>
          </w:p>
        </w:tc>
      </w:tr>
      <w:tr>
        <w:tc>
          <w:tcPr>
            <w:tcW w:type="dxa" w:w="8640"/>
          </w:tcPr>
          <w:p>
            <w:r>
              <w:t>编剧: 孙建国</w:t>
            </w:r>
          </w:p>
        </w:tc>
      </w:tr>
      <w:tr>
        <w:tc>
          <w:tcPr>
            <w:tcW w:type="dxa" w:w="8640"/>
          </w:tcPr>
          <w:p>
            <w:r>
              <w:t>其它作品：《莫愁女》</w:t>
            </w:r>
          </w:p>
        </w:tc>
      </w:tr>
      <w:tr>
        <w:tc>
          <w:tcPr>
            <w:tcW w:type="dxa" w:w="8640"/>
          </w:tcPr>
          <w:p>
            <w:r>
              <w:t>备案单位: 海韵影业（福建）有限公司</w:t>
            </w:r>
          </w:p>
        </w:tc>
      </w:tr>
      <w:tr>
        <w:tc>
          <w:tcPr>
            <w:tcW w:type="dxa" w:w="8640"/>
          </w:tcPr>
          <w:p>
            <w:r>
              <w:t>类别：故事影片，年代：当代</w:t>
            </w:r>
          </w:p>
        </w:tc>
      </w:tr>
      <w:tr>
        <w:tc>
          <w:tcPr>
            <w:tcW w:type="dxa" w:w="8640"/>
          </w:tcPr>
          <w:p>
            <w:r>
              <w:t>环境/氛围/人物/事件/情感：都市 困惑 青年 追爱 爱情</w:t>
            </w:r>
          </w:p>
        </w:tc>
      </w:tr>
      <w:tr>
        <w:tc>
          <w:tcPr>
            <w:tcW w:type="dxa" w:w="8640"/>
          </w:tcPr>
          <w:p>
            <w:r>
              <w:t>广告公司老总周其民结识美女傅冰玉，并爰上了她，但因工作问题二人关系疏远，冰玉远嫁美国，后离异归来。其民难忘冰玉，二人相遇在高球场上。因高球结缘，终于走到一起。</w:t>
            </w:r>
          </w:p>
        </w:tc>
      </w:tr>
      <w:tr>
        <w:tc>
          <w:tcPr>
            <w:tcW w:type="dxa" w:w="8640"/>
          </w:tcPr>
          <w:p>
            <w:r/>
          </w:p>
        </w:tc>
      </w:tr>
      <w:tr>
        <w:tc>
          <w:tcPr>
            <w:tcW w:type="dxa" w:w="8640"/>
          </w:tcPr>
          <w:p>
            <w:r>
              <w:t>[193] 《问世间，情为何物》</w:t>
            </w:r>
          </w:p>
        </w:tc>
      </w:tr>
      <w:tr>
        <w:tc>
          <w:tcPr>
            <w:tcW w:type="dxa" w:w="8640"/>
          </w:tcPr>
          <w:p>
            <w:r>
              <w:t>编剧: 顾伟、李亚凝</w:t>
            </w:r>
          </w:p>
        </w:tc>
      </w:tr>
      <w:tr>
        <w:tc>
          <w:tcPr>
            <w:tcW w:type="dxa" w:w="8640"/>
          </w:tcPr>
          <w:p>
            <w:r>
              <w:t>备案单位: 江西尚世星河影视传媒有限公司</w:t>
            </w:r>
          </w:p>
        </w:tc>
      </w:tr>
      <w:tr>
        <w:tc>
          <w:tcPr>
            <w:tcW w:type="dxa" w:w="8640"/>
          </w:tcPr>
          <w:p>
            <w:r>
              <w:br/>
              <w:t>备案单位近期推出的其它影片：《武松血战狮子楼》</w:t>
            </w:r>
          </w:p>
        </w:tc>
      </w:tr>
      <w:tr>
        <w:tc>
          <w:tcPr>
            <w:tcW w:type="dxa" w:w="8640"/>
          </w:tcPr>
          <w:p>
            <w:r>
              <w:t>类别：故事影片，年代：当代</w:t>
            </w:r>
          </w:p>
        </w:tc>
      </w:tr>
      <w:tr>
        <w:tc>
          <w:tcPr>
            <w:tcW w:type="dxa" w:w="8640"/>
          </w:tcPr>
          <w:p>
            <w:r>
              <w:t>环境/氛围/人物/事件/情感：都市 悲伤 青年 追爱 爱情</w:t>
            </w:r>
          </w:p>
        </w:tc>
      </w:tr>
      <w:tr>
        <w:tc>
          <w:tcPr>
            <w:tcW w:type="dxa" w:w="8640"/>
          </w:tcPr>
          <w:p>
            <w:r>
              <w:t>张晓晴是候鸟保护站的工作人员，常年扎根在候鸟保护的第一线。何世是她高中同学，对她倾慕已久，二人在保护站度过了一段浪漫温馨的时光。后来晓晴因公牺牲，何世悲痛欲绝，要和晓晴一生一世在一起，永不分离。</w:t>
            </w:r>
          </w:p>
        </w:tc>
      </w:tr>
      <w:tr>
        <w:tc>
          <w:tcPr>
            <w:tcW w:type="dxa" w:w="8640"/>
          </w:tcPr>
          <w:p>
            <w:r/>
          </w:p>
        </w:tc>
      </w:tr>
      <w:tr>
        <w:tc>
          <w:tcPr>
            <w:tcW w:type="dxa" w:w="8640"/>
          </w:tcPr>
          <w:p>
            <w:r>
              <w:t>[194] 《怒战风翼口》</w:t>
            </w:r>
          </w:p>
        </w:tc>
      </w:tr>
      <w:tr>
        <w:tc>
          <w:tcPr>
            <w:tcW w:type="dxa" w:w="8640"/>
          </w:tcPr>
          <w:p>
            <w:r>
              <w:t>编剧: 江涛</w:t>
            </w:r>
          </w:p>
        </w:tc>
      </w:tr>
      <w:tr>
        <w:tc>
          <w:tcPr>
            <w:tcW w:type="dxa" w:w="8640"/>
          </w:tcPr>
          <w:p>
            <w:r>
              <w:t>其它作品：《画我心弦》、《你永远是我的骄傲》、《走马上任》、《你很像我前男友》、《蚂蚁撼大象》、《及格人生》、《风翼口》、《愿得一心人》、《远方的来电》、《看不见的手》、《共同命运》、《无效申请》、《假戏真唱》、《雪途》、《重塑金身》、《魔·妆》、《老集》、《家园》、《瞒天过海》、《孙子从美国来》</w:t>
            </w:r>
          </w:p>
        </w:tc>
      </w:tr>
      <w:tr>
        <w:tc>
          <w:tcPr>
            <w:tcW w:type="dxa" w:w="8640"/>
          </w:tcPr>
          <w:p>
            <w:r>
              <w:t>备案单位: 北京东方一处国际文化传媒有限公司</w:t>
            </w:r>
          </w:p>
        </w:tc>
      </w:tr>
      <w:tr>
        <w:tc>
          <w:tcPr>
            <w:tcW w:type="dxa" w:w="8640"/>
          </w:tcPr>
          <w:p>
            <w:r>
              <w:t>类别：故事影片，年代：古代</w:t>
            </w:r>
          </w:p>
        </w:tc>
      </w:tr>
      <w:tr>
        <w:tc>
          <w:tcPr>
            <w:tcW w:type="dxa" w:w="8640"/>
          </w:tcPr>
          <w:p>
            <w:r>
              <w:t>环境/氛围/人物/事件/情感：乱世 惊险 青年 除暴 家国</w:t>
            </w:r>
          </w:p>
        </w:tc>
      </w:tr>
      <w:tr>
        <w:tc>
          <w:tcPr>
            <w:tcW w:type="dxa" w:w="8640"/>
          </w:tcPr>
          <w:p>
            <w:r>
              <w:t>西汉景帝末年，西域的月狼王联合中亚食异族等部落，控制河西走廊，叫嚣威逼长安。刀客镇青年孟黑浪因偷走食异族驯兽金筒，被追杀至风翼口神秘的死士基地——飞将军烈孤营。他们遂与敌军展开了一场殊死决战。</w:t>
            </w:r>
          </w:p>
        </w:tc>
      </w:tr>
      <w:tr>
        <w:tc>
          <w:tcPr>
            <w:tcW w:type="dxa" w:w="8640"/>
          </w:tcPr>
          <w:p>
            <w:r/>
          </w:p>
        </w:tc>
      </w:tr>
      <w:tr>
        <w:tc>
          <w:tcPr>
            <w:tcW w:type="dxa" w:w="8640"/>
          </w:tcPr>
          <w:p>
            <w:r>
              <w:t>[195] 《西行客栈》</w:t>
            </w:r>
          </w:p>
        </w:tc>
      </w:tr>
      <w:tr>
        <w:tc>
          <w:tcPr>
            <w:tcW w:type="dxa" w:w="8640"/>
          </w:tcPr>
          <w:p>
            <w:r>
              <w:t>编剧: 鲁佳</w:t>
            </w:r>
          </w:p>
        </w:tc>
      </w:tr>
      <w:tr>
        <w:tc>
          <w:tcPr>
            <w:tcW w:type="dxa" w:w="8640"/>
          </w:tcPr>
          <w:p>
            <w:r>
              <w:t>其它作品：《定远侯班超》、《疯狂购物车》</w:t>
            </w:r>
          </w:p>
        </w:tc>
      </w:tr>
      <w:tr>
        <w:tc>
          <w:tcPr>
            <w:tcW w:type="dxa" w:w="8640"/>
          </w:tcPr>
          <w:p>
            <w:r>
              <w:t>备案单位: 深圳天枰影业文化传媒有限公司、浙江湖州左洲文化有限公司</w:t>
            </w:r>
          </w:p>
        </w:tc>
      </w:tr>
      <w:tr>
        <w:tc>
          <w:tcPr>
            <w:tcW w:type="dxa" w:w="8640"/>
          </w:tcPr>
          <w:p>
            <w:r>
              <w:t>类别：故事影片，年代：古代</w:t>
            </w:r>
          </w:p>
        </w:tc>
      </w:tr>
      <w:tr>
        <w:tc>
          <w:tcPr>
            <w:tcW w:type="dxa" w:w="8640"/>
          </w:tcPr>
          <w:p>
            <w:r>
              <w:t>环境/氛围/人物/事件/情感：江湖 暴力 中年 除暴 家国</w:t>
            </w:r>
          </w:p>
        </w:tc>
      </w:tr>
      <w:tr>
        <w:tc>
          <w:tcPr>
            <w:tcW w:type="dxa" w:w="8640"/>
          </w:tcPr>
          <w:p>
            <w:r>
              <w:t>黄沙之地，抗倭志士追马流落至此，开一客栈聊度余生。仇人之女白鹿携宝箱逃命至此，新仇旧恨，天赐良机，本可除之后快，然面对箱中所托抗倭机密，为民族大义，追马放弃仇恨，忍受误解，以命相护，终圆未竟报国之梦。</w:t>
            </w:r>
          </w:p>
        </w:tc>
      </w:tr>
      <w:tr>
        <w:tc>
          <w:tcPr>
            <w:tcW w:type="dxa" w:w="8640"/>
          </w:tcPr>
          <w:p>
            <w:r/>
          </w:p>
        </w:tc>
      </w:tr>
      <w:tr>
        <w:tc>
          <w:tcPr>
            <w:tcW w:type="dxa" w:w="8640"/>
          </w:tcPr>
          <w:p>
            <w:r>
              <w:t>[196] 《救梦猫》</w:t>
            </w:r>
          </w:p>
        </w:tc>
      </w:tr>
      <w:tr>
        <w:tc>
          <w:tcPr>
            <w:tcW w:type="dxa" w:w="8640"/>
          </w:tcPr>
          <w:p>
            <w:r>
              <w:t>编剧: 董承光</w:t>
            </w:r>
          </w:p>
        </w:tc>
      </w:tr>
      <w:tr>
        <w:tc>
          <w:tcPr>
            <w:tcW w:type="dxa" w:w="8640"/>
          </w:tcPr>
          <w:p>
            <w:r>
              <w:t>其它作品：《雪覆沙》</w:t>
            </w:r>
          </w:p>
        </w:tc>
      </w:tr>
      <w:tr>
        <w:tc>
          <w:tcPr>
            <w:tcW w:type="dxa" w:w="8640"/>
          </w:tcPr>
          <w:p>
            <w:r>
              <w:t>备案单位: 光影环宇国际传媒有限公司</w:t>
            </w:r>
          </w:p>
        </w:tc>
      </w:tr>
      <w:tr>
        <w:tc>
          <w:tcPr>
            <w:tcW w:type="dxa" w:w="8640"/>
          </w:tcPr>
          <w:p>
            <w:r>
              <w:t>类别：动画影片，年代：当代</w:t>
            </w:r>
          </w:p>
        </w:tc>
      </w:tr>
      <w:tr>
        <w:tc>
          <w:tcPr>
            <w:tcW w:type="dxa" w:w="8640"/>
          </w:tcPr>
          <w:p>
            <w:r>
              <w:t>环境/氛围/人物/事件/情感：江湖 武侠 青年 守护 爱情</w:t>
            </w:r>
          </w:p>
        </w:tc>
      </w:tr>
      <w:tr>
        <w:tc>
          <w:tcPr>
            <w:tcW w:type="dxa" w:w="8640"/>
          </w:tcPr>
          <w:p>
            <w:r>
              <w:t>吕也士是一个平日总给武馆画拳谱的画师，某天他梦见自己养的猫变成了会功夫的猫人，自称救梦猫，来救助他的梦想。吕也士在救梦猫的传授下学会猫拳，梦醒后用猫拳保护了恋人武水月和乡亲们的生命财产安全。</w:t>
            </w:r>
          </w:p>
        </w:tc>
      </w:tr>
      <w:tr>
        <w:tc>
          <w:tcPr>
            <w:tcW w:type="dxa" w:w="8640"/>
          </w:tcPr>
          <w:p>
            <w:r/>
          </w:p>
        </w:tc>
      </w:tr>
      <w:tr>
        <w:tc>
          <w:tcPr>
            <w:tcW w:type="dxa" w:w="8640"/>
          </w:tcPr>
          <w:p>
            <w:r>
              <w:t>[197] 《巅峰传奇之极地之王》</w:t>
            </w:r>
          </w:p>
        </w:tc>
      </w:tr>
      <w:tr>
        <w:tc>
          <w:tcPr>
            <w:tcW w:type="dxa" w:w="8640"/>
          </w:tcPr>
          <w:p>
            <w:r>
              <w:t>编剧: 陈泠</w:t>
            </w:r>
          </w:p>
        </w:tc>
      </w:tr>
      <w:tr>
        <w:tc>
          <w:tcPr>
            <w:tcW w:type="dxa" w:w="8640"/>
          </w:tcPr>
          <w:p>
            <w:r>
              <w:t>备案单位: 西藏盛世禧利文化发展有限公司</w:t>
            </w:r>
          </w:p>
        </w:tc>
      </w:tr>
      <w:tr>
        <w:tc>
          <w:tcPr>
            <w:tcW w:type="dxa" w:w="8640"/>
          </w:tcPr>
          <w:p>
            <w:r>
              <w:t>类别：动画影片，年代：当代</w:t>
            </w:r>
          </w:p>
        </w:tc>
      </w:tr>
      <w:tr>
        <w:tc>
          <w:tcPr>
            <w:tcW w:type="dxa" w:w="8640"/>
          </w:tcPr>
          <w:p>
            <w:r>
              <w:t>环境/氛围/人物/事件/情感：神话 励志 动物 守护 家国</w:t>
            </w:r>
          </w:p>
        </w:tc>
      </w:tr>
      <w:tr>
        <w:tc>
          <w:tcPr>
            <w:tcW w:type="dxa" w:w="8640"/>
          </w:tcPr>
          <w:p>
            <w:r>
              <w:t>白色牦牛王子珞伽作为宇宙力量降临雪域高原守护神的化身，克服顽劣、傲慢，抛弃神力的执着，击败黑恶势力，牺牲家人的眷恋，经历考验与磨难，保护雪域冈仁波齐水源，坚守和平家园，成为极地之王的巅峰传奇。</w:t>
            </w:r>
          </w:p>
        </w:tc>
      </w:tr>
      <w:tr>
        <w:tc>
          <w:tcPr>
            <w:tcW w:type="dxa" w:w="8640"/>
          </w:tcPr>
          <w:p>
            <w:r/>
          </w:p>
        </w:tc>
      </w:tr>
      <w:tr>
        <w:tc>
          <w:tcPr>
            <w:tcW w:type="dxa" w:w="8640"/>
          </w:tcPr>
          <w:p>
            <w:r>
              <w:t>[198] 《临安：芳好》</w:t>
            </w:r>
          </w:p>
        </w:tc>
      </w:tr>
      <w:tr>
        <w:tc>
          <w:tcPr>
            <w:tcW w:type="dxa" w:w="8640"/>
          </w:tcPr>
          <w:p>
            <w:r>
              <w:t>编剧: 柳坤良</w:t>
            </w:r>
          </w:p>
        </w:tc>
      </w:tr>
      <w:tr>
        <w:tc>
          <w:tcPr>
            <w:tcW w:type="dxa" w:w="8640"/>
          </w:tcPr>
          <w:p>
            <w:r>
              <w:t>其它作品：《朝气蓬勃》、《隔离不断的爱》</w:t>
            </w:r>
          </w:p>
        </w:tc>
      </w:tr>
      <w:tr>
        <w:tc>
          <w:tcPr>
            <w:tcW w:type="dxa" w:w="8640"/>
          </w:tcPr>
          <w:p>
            <w:r>
              <w:t>备案单位: 影聚天际影视制作（佛山）有限公司</w:t>
            </w:r>
          </w:p>
        </w:tc>
      </w:tr>
      <w:tr>
        <w:tc>
          <w:tcPr>
            <w:tcW w:type="dxa" w:w="8640"/>
          </w:tcPr>
          <w:p>
            <w:r>
              <w:t>类别：动画影片，年代：古代</w:t>
            </w:r>
          </w:p>
        </w:tc>
      </w:tr>
      <w:tr>
        <w:tc>
          <w:tcPr>
            <w:tcW w:type="dxa" w:w="8640"/>
          </w:tcPr>
          <w:p>
            <w:r>
              <w:t>环境/氛围/人物/事件/情感：异次元 惊险 青年 寻亲 亲情</w:t>
            </w:r>
          </w:p>
        </w:tc>
      </w:tr>
      <w:tr>
        <w:tc>
          <w:tcPr>
            <w:tcW w:type="dxa" w:w="8640"/>
          </w:tcPr>
          <w:p>
            <w:r>
              <w:t>临安城流传着异城的传闻，心脏由五彩神石之一幻化而成的折芳好心之神往。某天，芳好见到了幻化成花苞精灵的已故母亲，为了和母亲有更多接触，芳好与姐姐芳华踏入异城去寻求帮助，然旅途危机重重，芳好该如何抉择？</w:t>
            </w:r>
          </w:p>
        </w:tc>
      </w:tr>
      <w:tr>
        <w:tc>
          <w:tcPr>
            <w:tcW w:type="dxa" w:w="8640"/>
          </w:tcPr>
          <w:p>
            <w:r/>
          </w:p>
        </w:tc>
      </w:tr>
      <w:tr>
        <w:tc>
          <w:tcPr>
            <w:tcW w:type="dxa" w:w="8640"/>
          </w:tcPr>
          <w:p>
            <w:r>
              <w:t>[199] 《请吃红小豆吧！》</w:t>
            </w:r>
          </w:p>
        </w:tc>
      </w:tr>
      <w:tr>
        <w:tc>
          <w:tcPr>
            <w:tcW w:type="dxa" w:w="8640"/>
          </w:tcPr>
          <w:p>
            <w:r>
              <w:t>编剧: 朱芷仪</w:t>
            </w:r>
          </w:p>
        </w:tc>
      </w:tr>
      <w:tr>
        <w:tc>
          <w:tcPr>
            <w:tcW w:type="dxa" w:w="8640"/>
          </w:tcPr>
          <w:p>
            <w:r>
              <w:t>其它作品：《风口浪尖》</w:t>
            </w:r>
          </w:p>
        </w:tc>
      </w:tr>
      <w:tr>
        <w:tc>
          <w:tcPr>
            <w:tcW w:type="dxa" w:w="8640"/>
          </w:tcPr>
          <w:p>
            <w:r>
              <w:t>备案单位: 广州九五年动画有限公司</w:t>
            </w:r>
          </w:p>
        </w:tc>
      </w:tr>
      <w:tr>
        <w:tc>
          <w:tcPr>
            <w:tcW w:type="dxa" w:w="8640"/>
          </w:tcPr>
          <w:p>
            <w:r>
              <w:t>类别：动画影片，年代：古代</w:t>
            </w:r>
          </w:p>
        </w:tc>
      </w:tr>
      <w:tr>
        <w:tc>
          <w:tcPr>
            <w:tcW w:type="dxa" w:w="8640"/>
          </w:tcPr>
          <w:p>
            <w:r>
              <w:t>环境/氛围/人物/事件/情感：异次元 励志 植物 成长 友情</w:t>
            </w:r>
          </w:p>
        </w:tc>
      </w:tr>
      <w:tr>
        <w:tc>
          <w:tcPr>
            <w:tcW w:type="dxa" w:w="8640"/>
          </w:tcPr>
          <w:p>
            <w:r>
              <w:t>一颗叫红小豆的红豆有幸被选入后宫尚食局，食材们明争暗斗只为被帝王吃掉，认为这样就能成为全天下最炙手可热的食物，最后食材们被红小豆影响同时不愿自己的命运被随意处置，选择离开了皇宫。</w:t>
            </w:r>
          </w:p>
        </w:tc>
      </w:tr>
      <w:tr>
        <w:tc>
          <w:tcPr>
            <w:tcW w:type="dxa" w:w="8640"/>
          </w:tcPr>
          <w:p>
            <w:r/>
          </w:p>
        </w:tc>
      </w:tr>
      <w:tr>
        <w:tc>
          <w:tcPr>
            <w:tcW w:type="dxa" w:w="8640"/>
          </w:tcPr>
          <w:p>
            <w:r>
              <w:t>[200] 《蚂蚁传奇之神木奇缘》</w:t>
            </w:r>
          </w:p>
        </w:tc>
      </w:tr>
      <w:tr>
        <w:tc>
          <w:tcPr>
            <w:tcW w:type="dxa" w:w="8640"/>
          </w:tcPr>
          <w:p>
            <w:r>
              <w:t>编剧: 卢家健</w:t>
            </w:r>
          </w:p>
        </w:tc>
      </w:tr>
      <w:tr>
        <w:tc>
          <w:tcPr>
            <w:tcW w:type="dxa" w:w="8640"/>
          </w:tcPr>
          <w:p>
            <w:r>
              <w:t>其它作品：《奔涌吧！后浪》</w:t>
            </w:r>
          </w:p>
        </w:tc>
      </w:tr>
      <w:tr>
        <w:tc>
          <w:tcPr>
            <w:tcW w:type="dxa" w:w="8640"/>
          </w:tcPr>
          <w:p>
            <w:r>
              <w:t>备案单位: 青岛华之彩影视传播有限公司、蚁群动画影视（广东）有限公司、佛山爆谷文化传播有限公司</w:t>
            </w:r>
          </w:p>
        </w:tc>
      </w:tr>
      <w:tr>
        <w:tc>
          <w:tcPr>
            <w:tcW w:type="dxa" w:w="8640"/>
          </w:tcPr>
          <w:p>
            <w:r>
              <w:t>类别：动画影片，年代：当代</w:t>
            </w:r>
          </w:p>
        </w:tc>
      </w:tr>
      <w:tr>
        <w:tc>
          <w:tcPr>
            <w:tcW w:type="dxa" w:w="8640"/>
          </w:tcPr>
          <w:p>
            <w:r>
              <w:t>环境/氛围/人物/事件/情感：异次元 励志 动物 战争 友情</w:t>
            </w:r>
          </w:p>
        </w:tc>
      </w:tr>
      <w:tr>
        <w:tc>
          <w:tcPr>
            <w:tcW w:type="dxa" w:w="8640"/>
          </w:tcPr>
          <w:p>
            <w:r>
              <w:t>木之星的人被黑暗兵团控制了思想，变成冷血的战争机器侵略宇宙其它星球，蚂蚁战队经过艰苦的战斗，赢得了胜利，为宇宙谋得和平。</w:t>
            </w:r>
          </w:p>
        </w:tc>
      </w:tr>
      <w:tr>
        <w:tc>
          <w:tcPr>
            <w:tcW w:type="dxa" w:w="8640"/>
          </w:tcPr>
          <w:p>
            <w:r/>
          </w:p>
        </w:tc>
      </w:tr>
      <w:tr>
        <w:tc>
          <w:tcPr>
            <w:tcW w:type="dxa" w:w="8640"/>
          </w:tcPr>
          <w:p>
            <w:r>
              <w:t>[201] 《镖人》</w:t>
            </w:r>
          </w:p>
        </w:tc>
      </w:tr>
      <w:tr>
        <w:tc>
          <w:tcPr>
            <w:tcW w:type="dxa" w:w="8640"/>
          </w:tcPr>
          <w:p>
            <w:r>
              <w:t>编剧: 程俊</w:t>
            </w:r>
          </w:p>
        </w:tc>
      </w:tr>
      <w:tr>
        <w:tc>
          <w:tcPr>
            <w:tcW w:type="dxa" w:w="8640"/>
          </w:tcPr>
          <w:p>
            <w:r>
              <w:t>备案单位: 东园文化（无锡）有限公司</w:t>
            </w:r>
          </w:p>
        </w:tc>
      </w:tr>
      <w:tr>
        <w:tc>
          <w:tcPr>
            <w:tcW w:type="dxa" w:w="8640"/>
          </w:tcPr>
          <w:p>
            <w:r>
              <w:t>类别：动画影片，年代：古代</w:t>
            </w:r>
          </w:p>
        </w:tc>
      </w:tr>
      <w:tr>
        <w:tc>
          <w:tcPr>
            <w:tcW w:type="dxa" w:w="8640"/>
          </w:tcPr>
          <w:p>
            <w:r>
              <w:t>环境/氛围/人物/事件/情感：江湖 武侠 青年 救赎 亲情</w:t>
            </w:r>
          </w:p>
        </w:tc>
      </w:tr>
      <w:tr>
        <w:tc>
          <w:tcPr>
            <w:tcW w:type="dxa" w:w="8640"/>
          </w:tcPr>
          <w:p>
            <w:r>
              <w:t>隋朝的一场宫廷政变中，杨广豢养的侍卫刀马目睹了自己妹妹的惨死，愤怒的他与上司产生冲突，怀抱妹妹的孩子出逃西域，在那个远离朝堂腥风血雨的大漠里，刀马找寻着作为侠客的意义，完成了生命的救赎。</w:t>
            </w:r>
          </w:p>
        </w:tc>
      </w:tr>
      <w:tr>
        <w:tc>
          <w:tcPr>
            <w:tcW w:type="dxa" w:w="8640"/>
          </w:tcPr>
          <w:p>
            <w:r/>
          </w:p>
        </w:tc>
      </w:tr>
      <w:tr>
        <w:tc>
          <w:tcPr>
            <w:tcW w:type="dxa" w:w="8640"/>
          </w:tcPr>
          <w:p>
            <w:r>
              <w:t>[202] 《山河社稷图》</w:t>
            </w:r>
          </w:p>
        </w:tc>
      </w:tr>
      <w:tr>
        <w:tc>
          <w:tcPr>
            <w:tcW w:type="dxa" w:w="8640"/>
          </w:tcPr>
          <w:p>
            <w:r>
              <w:t>编剧: 艾虹列</w:t>
            </w:r>
          </w:p>
        </w:tc>
      </w:tr>
      <w:tr>
        <w:tc>
          <w:tcPr>
            <w:tcW w:type="dxa" w:w="8640"/>
          </w:tcPr>
          <w:p>
            <w:r>
              <w:t>备案单位: 北京禾祺和美文化传媒有限公司</w:t>
            </w:r>
          </w:p>
        </w:tc>
      </w:tr>
      <w:tr>
        <w:tc>
          <w:tcPr>
            <w:tcW w:type="dxa" w:w="8640"/>
          </w:tcPr>
          <w:p>
            <w:r>
              <w:t>类别：动画影片，年代：当代</w:t>
            </w:r>
          </w:p>
        </w:tc>
      </w:tr>
      <w:tr>
        <w:tc>
          <w:tcPr>
            <w:tcW w:type="dxa" w:w="8640"/>
          </w:tcPr>
          <w:p>
            <w:r>
              <w:t>环境/氛围/人物/事件/情感：异次元 惊险 青年 营救 友情</w:t>
            </w:r>
          </w:p>
        </w:tc>
      </w:tr>
      <w:tr>
        <w:tc>
          <w:tcPr>
            <w:tcW w:type="dxa" w:w="8640"/>
          </w:tcPr>
          <w:p>
            <w:r>
              <w:t>根据腾讯动漫《山河社稷图》改编的动画电影，讲述了黑客数据师大伟无意进入“仙术世界博物馆”被选中修图拯救山河世界的人，在修图过程中大伟也发现了很多山河社稷图的秘密。</w:t>
            </w:r>
          </w:p>
        </w:tc>
      </w:tr>
      <w:tr>
        <w:tc>
          <w:tcPr>
            <w:tcW w:type="dxa" w:w="8640"/>
          </w:tcPr>
          <w:p>
            <w:r/>
          </w:p>
        </w:tc>
      </w:tr>
      <w:tr>
        <w:tc>
          <w:tcPr>
            <w:tcW w:type="dxa" w:w="8640"/>
          </w:tcPr>
          <w:p>
            <w:r>
              <w:t>[203] 《哪吒之魔童闹海》</w:t>
            </w:r>
          </w:p>
        </w:tc>
      </w:tr>
      <w:tr>
        <w:tc>
          <w:tcPr>
            <w:tcW w:type="dxa" w:w="8640"/>
          </w:tcPr>
          <w:p>
            <w:r>
              <w:t>编剧: 杨宇</w:t>
            </w:r>
          </w:p>
        </w:tc>
      </w:tr>
      <w:tr>
        <w:tc>
          <w:tcPr>
            <w:tcW w:type="dxa" w:w="8640"/>
          </w:tcPr>
          <w:p>
            <w:r>
              <w:t>其它作品：《艺芝两百磅》、《姑婆》、《刹不住》、《哪吒之魔童降临》、《足球队长》、《星际冒险团》</w:t>
            </w:r>
          </w:p>
        </w:tc>
      </w:tr>
      <w:tr>
        <w:tc>
          <w:tcPr>
            <w:tcW w:type="dxa" w:w="8640"/>
          </w:tcPr>
          <w:p>
            <w:r>
              <w:t>备案单位: 成都可可豆动画影视有限公司、成都光线动画有限公司、成都自在境界文化传媒有限公司</w:t>
            </w:r>
          </w:p>
        </w:tc>
      </w:tr>
      <w:tr>
        <w:tc>
          <w:tcPr>
            <w:tcW w:type="dxa" w:w="8640"/>
          </w:tcPr>
          <w:p>
            <w:r>
              <w:t>类别：动画影片，年代：古代</w:t>
            </w:r>
          </w:p>
        </w:tc>
      </w:tr>
      <w:tr>
        <w:tc>
          <w:tcPr>
            <w:tcW w:type="dxa" w:w="8640"/>
          </w:tcPr>
          <w:p>
            <w:r>
              <w:t>环境/氛围/人物/事件/情感：神话 励志 儿童 营救 友情</w:t>
            </w:r>
          </w:p>
        </w:tc>
      </w:tr>
      <w:tr>
        <w:tc>
          <w:tcPr>
            <w:tcW w:type="dxa" w:w="8640"/>
          </w:tcPr>
          <w:p>
            <w:r>
              <w:t>天劫之后，哪吒、敖丙的灵魂虽保住了，但肉身很快会魂飞魄散。太乙真人打算用七色宝莲给二人重塑肉身。但是在重塑肉身的过程中却遇到重重困难，哪吒、敖丙的命运将走向何方？</w:t>
            </w:r>
          </w:p>
        </w:tc>
      </w:tr>
      <w:tr>
        <w:tc>
          <w:tcPr>
            <w:tcW w:type="dxa" w:w="8640"/>
          </w:tcPr>
          <w:p>
            <w:r/>
          </w:p>
        </w:tc>
      </w:tr>
      <w:tr>
        <w:tc>
          <w:tcPr>
            <w:tcW w:type="dxa" w:w="8640"/>
          </w:tcPr>
          <w:p>
            <w:r>
              <w:t>[204] 《百年好合》</w:t>
            </w:r>
          </w:p>
        </w:tc>
      </w:tr>
      <w:tr>
        <w:tc>
          <w:tcPr>
            <w:tcW w:type="dxa" w:w="8640"/>
          </w:tcPr>
          <w:p>
            <w:r>
              <w:t>编剧: 徐雷</w:t>
            </w:r>
          </w:p>
        </w:tc>
      </w:tr>
      <w:tr>
        <w:tc>
          <w:tcPr>
            <w:tcW w:type="dxa" w:w="8640"/>
          </w:tcPr>
          <w:p>
            <w:r>
              <w:t>其它作品：《一男一女一条枪》、《玉龙第三国》、《蜀山的少年》</w:t>
            </w:r>
          </w:p>
        </w:tc>
      </w:tr>
      <w:tr>
        <w:tc>
          <w:tcPr>
            <w:tcW w:type="dxa" w:w="8640"/>
          </w:tcPr>
          <w:p>
            <w:r>
              <w:t>备案单位: 天津磨铁娱乐有限公司</w:t>
            </w:r>
          </w:p>
        </w:tc>
      </w:tr>
      <w:tr>
        <w:tc>
          <w:tcPr>
            <w:tcW w:type="dxa" w:w="8640"/>
          </w:tcPr>
          <w:p>
            <w:r>
              <w:br/>
              <w:t>备案单位近期推出的其它影片：《大赢家》</w:t>
            </w:r>
          </w:p>
        </w:tc>
      </w:tr>
      <w:tr>
        <w:tc>
          <w:tcPr>
            <w:tcW w:type="dxa" w:w="8640"/>
          </w:tcPr>
          <w:p>
            <w:r>
              <w:t>类别：动画影片，年代：古代</w:t>
            </w:r>
          </w:p>
        </w:tc>
      </w:tr>
      <w:tr>
        <w:tc>
          <w:tcPr>
            <w:tcW w:type="dxa" w:w="8640"/>
          </w:tcPr>
          <w:p>
            <w:r>
              <w:t>环境/氛围/人物/事件/情感：神话 思考 青年 趣事 爱情</w:t>
            </w:r>
          </w:p>
        </w:tc>
      </w:tr>
      <w:tr>
        <w:tc>
          <w:tcPr>
            <w:tcW w:type="dxa" w:w="8640"/>
          </w:tcPr>
          <w:p>
            <w:r>
              <w:t>金童玉女因为相爱触犯天条，却没想到被罚人间“百年好合”。两人这才发现相爱容易，相守难，在经历了重重考验后，他们最终明白了爱的真谛。</w:t>
            </w:r>
          </w:p>
        </w:tc>
      </w:tr>
      <w:tr>
        <w:tc>
          <w:tcPr>
            <w:tcW w:type="dxa" w:w="8640"/>
          </w:tcPr>
          <w:p>
            <w:r/>
          </w:p>
        </w:tc>
      </w:tr>
    </w:tbl>
    <w:p>
      <w:r>
        <w:br/>
        <w:br/>
        <w:t>ContentAI结合自主调研及多方大数据比对，通过分析、建模，提炼关键信息。电影立项备案公示信息来自中国国家电影局 China Film Administration, 官方网址 http://www.chinafilm.gov.cn/chinafilm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2022年3月整月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