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详表：2021年9月电影备案公示划重点</w:t>
      </w:r>
    </w:p>
    <w:p>
      <w:pPr>
        <w:pStyle w:val="IntenseQuote"/>
      </w:pPr>
      <w:r>
        <w:t>2021年11月5日，9月电影备案共计252部，其中最遥远的是影合立字〔2021〕第15号的《长津湖之水门桥》，最近期的是影剧备字〔2021〕第2804号的《毒禁》，ContentAI聚焦关注的项目有中国电影的《铁骑》、儒意的《先遣小支队》、博纳的《长津湖之水门桥》、奥飞的《超级飞侠：乐迪加速》、腾讯的《异人之下》、芒果的《小儿国传说》、融创的《带上她的眼睛》、金逸的《我眼中的全世界》以及阿万腾的《不良人》。</w:t>
      </w:r>
    </w:p>
    <w:tbl>
      <w:tblPr>
        <w:tblStyle w:val="LightList-Accent4"/>
        <w:tblW w:type="auto" w:w="0"/>
        <w:tblLook w:firstColumn="1" w:firstRow="1" w:lastColumn="0" w:lastRow="0" w:noHBand="0" w:noVBand="1" w:val="04A0"/>
      </w:tblPr>
      <w:tblGrid>
        <w:gridCol w:w="8640"/>
      </w:tblGrid>
      <w:tr>
        <w:tc>
          <w:tcPr>
            <w:tcW w:type="dxa" w:w="8640"/>
          </w:tcPr>
          <w:p/>
        </w:tc>
      </w:tr>
      <w:tr>
        <w:tc>
          <w:tcPr>
            <w:tcW w:type="dxa" w:w="8640"/>
          </w:tcPr>
          <w:p>
            <w:r>
              <w:t>----传记 2部----</w:t>
            </w:r>
          </w:p>
        </w:tc>
      </w:tr>
      <w:tr>
        <w:tc>
          <w:tcPr>
            <w:tcW w:type="dxa" w:w="8640"/>
          </w:tcPr>
          <w:p>
            <w:r>
              <w:t xml:space="preserve"> </w:t>
            </w:r>
          </w:p>
        </w:tc>
      </w:tr>
      <w:tr>
        <w:tc>
          <w:tcPr>
            <w:tcW w:type="dxa" w:w="8640"/>
          </w:tcPr>
          <w:p>
            <w:r>
              <w:t>[1]《一代宗师孙禄堂》</w:t>
            </w:r>
          </w:p>
        </w:tc>
      </w:tr>
      <w:tr>
        <w:tc>
          <w:tcPr>
            <w:tcW w:type="dxa" w:w="8640"/>
          </w:tcPr>
          <w:p>
            <w:r>
              <w:t>编剧: 郭品嘉</w:t>
            </w:r>
          </w:p>
        </w:tc>
      </w:tr>
      <w:tr>
        <w:tc>
          <w:tcPr>
            <w:tcW w:type="dxa" w:w="8640"/>
          </w:tcPr>
          <w:p>
            <w:r>
              <w:t>其它作品：《我叫周来喜》、《不哭！爸爸》、《飞翔吧！我们》、《月亮惹的祸》</w:t>
            </w:r>
          </w:p>
        </w:tc>
      </w:tr>
      <w:tr>
        <w:tc>
          <w:tcPr>
            <w:tcW w:type="dxa" w:w="8640"/>
          </w:tcPr>
          <w:p>
            <w:r>
              <w:t>备案单位: 保定振伟文化传媒有限公司、北京东方聚义影视文化传媒有限公司</w:t>
            </w:r>
          </w:p>
        </w:tc>
      </w:tr>
      <w:tr>
        <w:tc>
          <w:tcPr>
            <w:tcW w:type="dxa" w:w="8640"/>
          </w:tcPr>
          <w:p>
            <w:r>
              <w:t>类别：故事影片，类型:传记 ，年代:近代</w:t>
            </w:r>
          </w:p>
        </w:tc>
      </w:tr>
      <w:tr>
        <w:tc>
          <w:tcPr>
            <w:tcW w:type="dxa" w:w="8640"/>
          </w:tcPr>
          <w:p>
            <w:r>
              <w:t>清末，孙禄堂一生研修武学，通透形意、八卦、太极三门拳术之真谛，终于将三家合冶一炉，融会贯通，革故鼎新，创立了孙氏太极拳，将毕生所学出书，弟子遍海内外，年近七旬，登台打败日本天皇钦命武士坂垣，扬我国威。</w:t>
            </w:r>
          </w:p>
        </w:tc>
      </w:tr>
      <w:tr>
        <w:tc>
          <w:tcPr>
            <w:tcW w:type="dxa" w:w="8640"/>
          </w:tcPr>
          <w:p>
            <w:r>
              <w:t xml:space="preserve"> </w:t>
            </w:r>
          </w:p>
        </w:tc>
      </w:tr>
      <w:tr>
        <w:tc>
          <w:tcPr>
            <w:tcW w:type="dxa" w:w="8640"/>
          </w:tcPr>
          <w:p>
            <w:r>
              <w:t>[2]《神医华佗之少年》</w:t>
            </w:r>
          </w:p>
        </w:tc>
      </w:tr>
      <w:tr>
        <w:tc>
          <w:tcPr>
            <w:tcW w:type="dxa" w:w="8640"/>
          </w:tcPr>
          <w:p>
            <w:r>
              <w:t>编剧: 陈天成</w:t>
            </w:r>
          </w:p>
        </w:tc>
      </w:tr>
      <w:tr>
        <w:tc>
          <w:tcPr>
            <w:tcW w:type="dxa" w:w="8640"/>
          </w:tcPr>
          <w:p>
            <w:r>
              <w:t>备案单位: 浙江博扬影业发展有限公司</w:t>
            </w:r>
          </w:p>
        </w:tc>
      </w:tr>
      <w:tr>
        <w:tc>
          <w:tcPr>
            <w:tcW w:type="dxa" w:w="8640"/>
          </w:tcPr>
          <w:p>
            <w:r>
              <w:t>类别：故事影片，类型:传记 ，年代:古代</w:t>
            </w:r>
          </w:p>
        </w:tc>
      </w:tr>
      <w:tr>
        <w:tc>
          <w:tcPr>
            <w:tcW w:type="dxa" w:w="8640"/>
          </w:tcPr>
          <w:p>
            <w:r>
              <w:t>东汉时期，华佗出生于战乱年代，忧国忧民，弃仕途学医，治病救人为后人敬仰。故事以华佗行医为背景，以传说故事为引线，介绍了华佗少年时期拜师学医济世救人的故事，以及与其一起长大的东村少女兰婷之间的爱情故事。</w:t>
            </w:r>
          </w:p>
        </w:tc>
      </w:tr>
      <w:tr>
        <w:tc>
          <w:tcPr>
            <w:tcW w:type="dxa" w:w="8640"/>
          </w:tcPr>
          <w:p>
            <w:r>
              <w:t xml:space="preserve"> </w:t>
            </w:r>
          </w:p>
        </w:tc>
      </w:tr>
      <w:tr>
        <w:tc>
          <w:tcPr>
            <w:tcW w:type="dxa" w:w="8640"/>
          </w:tcPr>
          <w:p>
            <w:r>
              <w:t>----军旅 2部----</w:t>
            </w:r>
          </w:p>
        </w:tc>
      </w:tr>
      <w:tr>
        <w:tc>
          <w:tcPr>
            <w:tcW w:type="dxa" w:w="8640"/>
          </w:tcPr>
          <w:p>
            <w:r>
              <w:t xml:space="preserve"> </w:t>
            </w:r>
          </w:p>
        </w:tc>
      </w:tr>
      <w:tr>
        <w:tc>
          <w:tcPr>
            <w:tcW w:type="dxa" w:w="8640"/>
          </w:tcPr>
          <w:p>
            <w:r>
              <w:t>[3]《永不停航的船》</w:t>
            </w:r>
          </w:p>
        </w:tc>
      </w:tr>
      <w:tr>
        <w:tc>
          <w:tcPr>
            <w:tcW w:type="dxa" w:w="8640"/>
          </w:tcPr>
          <w:p>
            <w:r>
              <w:t>编剧: 孙宏建</w:t>
            </w:r>
          </w:p>
        </w:tc>
      </w:tr>
      <w:tr>
        <w:tc>
          <w:tcPr>
            <w:tcW w:type="dxa" w:w="8640"/>
          </w:tcPr>
          <w:p>
            <w:r>
              <w:t>其它作品：《我的乳娘》、《识字班》、《漂亮的村事》、《山烛》、《下丁家大队》、《连线主播》、《油桃红了》、《情感·感情·爱》</w:t>
            </w:r>
          </w:p>
        </w:tc>
      </w:tr>
      <w:tr>
        <w:tc>
          <w:tcPr>
            <w:tcW w:type="dxa" w:w="8640"/>
          </w:tcPr>
          <w:p>
            <w:r>
              <w:t>备案单位: 山东火龙文化传播有限公司</w:t>
            </w:r>
          </w:p>
        </w:tc>
      </w:tr>
      <w:tr>
        <w:tc>
          <w:tcPr>
            <w:tcW w:type="dxa" w:w="8640"/>
          </w:tcPr>
          <w:p>
            <w:r>
              <w:t>类别：故事影片，类型:军旅 ，年代:现代</w:t>
            </w:r>
          </w:p>
        </w:tc>
      </w:tr>
      <w:tr>
        <w:tc>
          <w:tcPr>
            <w:tcW w:type="dxa" w:w="8640"/>
          </w:tcPr>
          <w:p>
            <w:r>
              <w:t>以山东省荣成市院夼村与苏山岛驻军六十年如一日，开展“双拥共建”的事迹为原型创作，生动再现了“军民团结如家人、试看天下谁能敌”的感人故事，讴歌了和平年代军爱民、民拥军的鱼水深情。</w:t>
            </w:r>
          </w:p>
        </w:tc>
      </w:tr>
      <w:tr>
        <w:tc>
          <w:tcPr>
            <w:tcW w:type="dxa" w:w="8640"/>
          </w:tcPr>
          <w:p>
            <w:r>
              <w:t xml:space="preserve"> </w:t>
            </w:r>
          </w:p>
        </w:tc>
      </w:tr>
      <w:tr>
        <w:tc>
          <w:tcPr>
            <w:tcW w:type="dxa" w:w="8640"/>
          </w:tcPr>
          <w:p>
            <w:r>
              <w:t>[4]《长津湖之水门桥》</w:t>
            </w:r>
          </w:p>
        </w:tc>
      </w:tr>
      <w:tr>
        <w:tc>
          <w:tcPr>
            <w:tcW w:type="dxa" w:w="8640"/>
          </w:tcPr>
          <w:p>
            <w:r>
              <w:t>编剧: 贾燕江</w:t>
            </w:r>
          </w:p>
        </w:tc>
      </w:tr>
      <w:tr>
        <w:tc>
          <w:tcPr>
            <w:tcW w:type="dxa" w:w="8640"/>
          </w:tcPr>
          <w:p>
            <w:r>
              <w:t>其它作品：《两航起义1949》、《汶川大地震》、《冰雪长津湖》、《天，亮了》</w:t>
            </w:r>
          </w:p>
        </w:tc>
      </w:tr>
      <w:tr>
        <w:tc>
          <w:tcPr>
            <w:tcW w:type="dxa" w:w="8640"/>
          </w:tcPr>
          <w:p>
            <w:r>
              <w:t>备案单位: 北京博纳影业集团有限公司</w:t>
            </w:r>
          </w:p>
        </w:tc>
      </w:tr>
      <w:tr>
        <w:tc>
          <w:tcPr>
            <w:tcW w:type="dxa" w:w="8640"/>
          </w:tcPr>
          <w:p>
            <w:r>
              <w:t>类别：合拍影片，类型:军旅 ，年代:现代</w:t>
            </w:r>
          </w:p>
        </w:tc>
      </w:tr>
      <w:tr>
        <w:tc>
          <w:tcPr>
            <w:tcW w:type="dxa" w:w="8640"/>
          </w:tcPr>
          <w:p>
            <w:r>
              <w:t>抗美援朝第二阶段后期，志愿军在新兴里和下碣隅里等要地取得大捷，迫使美军陆战一师向长津湖以南大规模撤退。水门桥，作为美军南撤的必经之路，成为了志愿军从战术上必须攻占的要地……</w:t>
            </w:r>
          </w:p>
        </w:tc>
      </w:tr>
      <w:tr>
        <w:tc>
          <w:tcPr>
            <w:tcW w:type="dxa" w:w="8640"/>
          </w:tcPr>
          <w:p>
            <w:r>
              <w:t xml:space="preserve"> </w:t>
            </w:r>
          </w:p>
        </w:tc>
      </w:tr>
      <w:tr>
        <w:tc>
          <w:tcPr>
            <w:tcW w:type="dxa" w:w="8640"/>
          </w:tcPr>
          <w:p>
            <w:r>
              <w:t>----动物 2部----</w:t>
            </w:r>
          </w:p>
        </w:tc>
      </w:tr>
      <w:tr>
        <w:tc>
          <w:tcPr>
            <w:tcW w:type="dxa" w:w="8640"/>
          </w:tcPr>
          <w:p>
            <w:r>
              <w:t xml:space="preserve"> </w:t>
            </w:r>
          </w:p>
        </w:tc>
      </w:tr>
      <w:tr>
        <w:tc>
          <w:tcPr>
            <w:tcW w:type="dxa" w:w="8640"/>
          </w:tcPr>
          <w:p>
            <w:r>
              <w:t>[5]《我的世界有你》</w:t>
            </w:r>
          </w:p>
        </w:tc>
      </w:tr>
      <w:tr>
        <w:tc>
          <w:tcPr>
            <w:tcW w:type="dxa" w:w="8640"/>
          </w:tcPr>
          <w:p>
            <w:r>
              <w:t>编剧: 陈双印</w:t>
            </w:r>
          </w:p>
        </w:tc>
      </w:tr>
      <w:tr>
        <w:tc>
          <w:tcPr>
            <w:tcW w:type="dxa" w:w="8640"/>
          </w:tcPr>
          <w:p>
            <w:r>
              <w:t>其它作品：《狗在囧途》</w:t>
            </w:r>
          </w:p>
        </w:tc>
      </w:tr>
      <w:tr>
        <w:tc>
          <w:tcPr>
            <w:tcW w:type="dxa" w:w="8640"/>
          </w:tcPr>
          <w:p>
            <w:r>
              <w:t>备案单位: 艺伟影业（北京）有限公司</w:t>
            </w:r>
          </w:p>
        </w:tc>
      </w:tr>
      <w:tr>
        <w:tc>
          <w:tcPr>
            <w:tcW w:type="dxa" w:w="8640"/>
          </w:tcPr>
          <w:p>
            <w:r>
              <w:t>类别：故事影片，类型:都市 ，年代:当代</w:t>
            </w:r>
          </w:p>
        </w:tc>
      </w:tr>
      <w:tr>
        <w:tc>
          <w:tcPr>
            <w:tcW w:type="dxa" w:w="8640"/>
          </w:tcPr>
          <w:p>
            <w:r>
              <w:t>流浪狗黑风在城市里流浪多年，它每天为填饱肚子和寻找离失的主人而四处奔波，历尽艰辛，经历了生死危机，被爱心人相助，最终找到主人，共同演绎了一慕慕温暖的故事。</w:t>
            </w:r>
          </w:p>
        </w:tc>
      </w:tr>
      <w:tr>
        <w:tc>
          <w:tcPr>
            <w:tcW w:type="dxa" w:w="8640"/>
          </w:tcPr>
          <w:p>
            <w:r>
              <w:t xml:space="preserve"> </w:t>
            </w:r>
          </w:p>
        </w:tc>
      </w:tr>
      <w:tr>
        <w:tc>
          <w:tcPr>
            <w:tcW w:type="dxa" w:w="8640"/>
          </w:tcPr>
          <w:p>
            <w:r>
              <w:t>[6]《斑羚飞渡》</w:t>
            </w:r>
          </w:p>
        </w:tc>
      </w:tr>
      <w:tr>
        <w:tc>
          <w:tcPr>
            <w:tcW w:type="dxa" w:w="8640"/>
          </w:tcPr>
          <w:p>
            <w:r>
              <w:t>编剧: 王安忆</w:t>
            </w:r>
          </w:p>
        </w:tc>
      </w:tr>
      <w:tr>
        <w:tc>
          <w:tcPr>
            <w:tcW w:type="dxa" w:w="8640"/>
          </w:tcPr>
          <w:p>
            <w:r>
              <w:t>其它作品：《火星任务：发现》、《神奇少年桑桑之奥当女孩》、《伙伴》、《斑羚飞渡》、《狼与羊》、《孙悟空之真假美猴王》</w:t>
            </w:r>
          </w:p>
        </w:tc>
      </w:tr>
      <w:tr>
        <w:tc>
          <w:tcPr>
            <w:tcW w:type="dxa" w:w="8640"/>
          </w:tcPr>
          <w:p>
            <w:r>
              <w:t>备案单位: 上海美术电影制片厂有限公司</w:t>
            </w:r>
          </w:p>
        </w:tc>
      </w:tr>
      <w:tr>
        <w:tc>
          <w:tcPr>
            <w:tcW w:type="dxa" w:w="8640"/>
          </w:tcPr>
          <w:p>
            <w:r>
              <w:t>类别：动画影片，类型:科幻 ，年代:当代</w:t>
            </w:r>
          </w:p>
        </w:tc>
      </w:tr>
      <w:tr>
        <w:tc>
          <w:tcPr>
            <w:tcW w:type="dxa" w:w="8640"/>
          </w:tcPr>
          <w:p>
            <w:r>
              <w:t>命运的意外让互为天敌的幼狼和母羊成为了一对母子，经历了生活与生存，无法抵抗的天性，使他们又回到了各自族群，然而异类的标签始终如影随形地跟随着她和他。为了族群，他们最终共同走向命运的交叉点。</w:t>
            </w:r>
          </w:p>
        </w:tc>
      </w:tr>
      <w:tr>
        <w:tc>
          <w:tcPr>
            <w:tcW w:type="dxa" w:w="8640"/>
          </w:tcPr>
          <w:p>
            <w:r>
              <w:t xml:space="preserve"> </w:t>
            </w:r>
          </w:p>
        </w:tc>
      </w:tr>
      <w:tr>
        <w:tc>
          <w:tcPr>
            <w:tcW w:type="dxa" w:w="8640"/>
          </w:tcPr>
          <w:p>
            <w:r>
              <w:t>----救灾 2部----</w:t>
            </w:r>
          </w:p>
        </w:tc>
      </w:tr>
      <w:tr>
        <w:tc>
          <w:tcPr>
            <w:tcW w:type="dxa" w:w="8640"/>
          </w:tcPr>
          <w:p>
            <w:r>
              <w:t xml:space="preserve"> </w:t>
            </w:r>
          </w:p>
        </w:tc>
      </w:tr>
      <w:tr>
        <w:tc>
          <w:tcPr>
            <w:tcW w:type="dxa" w:w="8640"/>
          </w:tcPr>
          <w:p>
            <w:r>
              <w:t>[7]《深井》</w:t>
            </w:r>
          </w:p>
        </w:tc>
      </w:tr>
      <w:tr>
        <w:tc>
          <w:tcPr>
            <w:tcW w:type="dxa" w:w="8640"/>
          </w:tcPr>
          <w:p>
            <w:r>
              <w:t>编剧: 唐明智</w:t>
            </w:r>
          </w:p>
        </w:tc>
      </w:tr>
      <w:tr>
        <w:tc>
          <w:tcPr>
            <w:tcW w:type="dxa" w:w="8640"/>
          </w:tcPr>
          <w:p>
            <w:r>
              <w:t>其它作品：《影子书迷》、《世界上每个角落里的人》、《最后一次爱你》、《这一切没有想象的那么糟》、《逝去的乡村》、《黑天鹅之舞》、《百味饭庄》、《天上的星星》、《你好爸爸》、《白杨之秋》、《爱与希望的纸鹤》、《时雨之记》、《久远的春和回忆》、《一个冬日的早晨》、《北方的木兰》、《一次外出》、《白猫理发店》、《与地球重修旧好》、《二毛烧鸡》、《暴雪惊魂夜》、《友谊在最近的距离》、《白傅遣姬》、《理解万岁》、《田园午后静谧的阳光》、《绿皮车书店》、《今日我独行》、《最后一片叶子》、《大桥小乔》、《合唱团的故事》、《父亲的红房子》、《今夕》、《智勇双全》、《消失的收藏家》、《骨琴》、《草海密码》、《药人》、《黑天使图里卡之奇幻大冒险》、《疯宅记》</w:t>
            </w:r>
          </w:p>
        </w:tc>
      </w:tr>
      <w:tr>
        <w:tc>
          <w:tcPr>
            <w:tcW w:type="dxa" w:w="8640"/>
          </w:tcPr>
          <w:p>
            <w:r>
              <w:t>备案单位: 福建省月氏影业有限公司</w:t>
            </w:r>
          </w:p>
        </w:tc>
      </w:tr>
      <w:tr>
        <w:tc>
          <w:tcPr>
            <w:tcW w:type="dxa" w:w="8640"/>
          </w:tcPr>
          <w:p>
            <w:r>
              <w:t>类别：故事影片，类型:其它 ，年代:当代</w:t>
            </w:r>
          </w:p>
        </w:tc>
      </w:tr>
      <w:tr>
        <w:tc>
          <w:tcPr>
            <w:tcW w:type="dxa" w:w="8640"/>
          </w:tcPr>
          <w:p>
            <w:r>
              <w:t>讲述了林蓝在野外树林独自行走时，不小心发生意外，坠入深井，在深井中独自生活了三个月后，最终成功拯救了自己的故事。</w:t>
            </w:r>
          </w:p>
        </w:tc>
      </w:tr>
      <w:tr>
        <w:tc>
          <w:tcPr>
            <w:tcW w:type="dxa" w:w="8640"/>
          </w:tcPr>
          <w:p>
            <w:r>
              <w:t xml:space="preserve"> </w:t>
            </w:r>
          </w:p>
        </w:tc>
      </w:tr>
      <w:tr>
        <w:tc>
          <w:tcPr>
            <w:tcW w:type="dxa" w:w="8640"/>
          </w:tcPr>
          <w:p>
            <w:r>
              <w:t>[8]《天使女儿》</w:t>
            </w:r>
          </w:p>
        </w:tc>
      </w:tr>
      <w:tr>
        <w:tc>
          <w:tcPr>
            <w:tcW w:type="dxa" w:w="8640"/>
          </w:tcPr>
          <w:p>
            <w:r>
              <w:t>编剧: 孙冠恩</w:t>
            </w:r>
          </w:p>
        </w:tc>
      </w:tr>
      <w:tr>
        <w:tc>
          <w:tcPr>
            <w:tcW w:type="dxa" w:w="8640"/>
          </w:tcPr>
          <w:p>
            <w:r>
              <w:t>其它作品：《留住夕阳》</w:t>
            </w:r>
          </w:p>
        </w:tc>
      </w:tr>
      <w:tr>
        <w:tc>
          <w:tcPr>
            <w:tcW w:type="dxa" w:w="8640"/>
          </w:tcPr>
          <w:p>
            <w:r>
              <w:t>备案单位: 深圳市大能量文化传播有限公司</w:t>
            </w:r>
          </w:p>
        </w:tc>
      </w:tr>
      <w:tr>
        <w:tc>
          <w:tcPr>
            <w:tcW w:type="dxa" w:w="8640"/>
          </w:tcPr>
          <w:p>
            <w:r>
              <w:t>类别：故事影片，类型:其它 ，年代:当代</w:t>
            </w:r>
          </w:p>
        </w:tc>
      </w:tr>
      <w:tr>
        <w:tc>
          <w:tcPr>
            <w:tcW w:type="dxa" w:w="8640"/>
          </w:tcPr>
          <w:p>
            <w:r>
              <w:t>此剧不是展现自然灾区（地震）本身，而是揭示剧中几个人物在悲欢离合中的“灵魂地震”，借以讴歌人间真情、亲情和人性美德道德的弥足珍贵；同时也展现“白衣天使”的无私付出……</w:t>
            </w:r>
          </w:p>
        </w:tc>
      </w:tr>
      <w:tr>
        <w:tc>
          <w:tcPr>
            <w:tcW w:type="dxa" w:w="8640"/>
          </w:tcPr>
          <w:p>
            <w:r>
              <w:t xml:space="preserve"> </w:t>
            </w:r>
          </w:p>
        </w:tc>
      </w:tr>
      <w:tr>
        <w:tc>
          <w:tcPr>
            <w:tcW w:type="dxa" w:w="8640"/>
          </w:tcPr>
          <w:p>
            <w:r>
              <w:t>----武打 3部----</w:t>
            </w:r>
          </w:p>
        </w:tc>
      </w:tr>
      <w:tr>
        <w:tc>
          <w:tcPr>
            <w:tcW w:type="dxa" w:w="8640"/>
          </w:tcPr>
          <w:p>
            <w:r>
              <w:t xml:space="preserve"> </w:t>
            </w:r>
          </w:p>
        </w:tc>
      </w:tr>
      <w:tr>
        <w:tc>
          <w:tcPr>
            <w:tcW w:type="dxa" w:w="8640"/>
          </w:tcPr>
          <w:p>
            <w:r>
              <w:t>[9]《不良人》</w:t>
            </w:r>
          </w:p>
        </w:tc>
      </w:tr>
      <w:tr>
        <w:tc>
          <w:tcPr>
            <w:tcW w:type="dxa" w:w="8640"/>
          </w:tcPr>
          <w:p>
            <w:r>
              <w:t>编剧: 张太龙</w:t>
            </w:r>
          </w:p>
        </w:tc>
      </w:tr>
      <w:tr>
        <w:tc>
          <w:tcPr>
            <w:tcW w:type="dxa" w:w="8640"/>
          </w:tcPr>
          <w:p>
            <w:r>
              <w:t>其它作品：《张大川的小提琴》</w:t>
            </w:r>
          </w:p>
        </w:tc>
      </w:tr>
      <w:tr>
        <w:tc>
          <w:tcPr>
            <w:tcW w:type="dxa" w:w="8640"/>
          </w:tcPr>
          <w:p>
            <w:r>
              <w:t>备案单位: 阿万腾（北京）文化传播有限公司</w:t>
            </w:r>
          </w:p>
        </w:tc>
      </w:tr>
      <w:tr>
        <w:tc>
          <w:tcPr>
            <w:tcW w:type="dxa" w:w="8640"/>
          </w:tcPr>
          <w:p>
            <w:r>
              <w:t>类别：故事影片，类型:武打 ，年代:古代</w:t>
            </w:r>
          </w:p>
        </w:tc>
      </w:tr>
      <w:tr>
        <w:tc>
          <w:tcPr>
            <w:tcW w:type="dxa" w:w="8640"/>
          </w:tcPr>
          <w:p>
            <w:r>
              <w:t>绝世高手白叶离携青冥剑重出江湖的消息不胫而走。此事引起整个武林纷争。魔龙教、突厥族、及各大门派开始了一场夺剑阴谋。</w:t>
            </w:r>
          </w:p>
        </w:tc>
      </w:tr>
      <w:tr>
        <w:tc>
          <w:tcPr>
            <w:tcW w:type="dxa" w:w="8640"/>
          </w:tcPr>
          <w:p>
            <w:r>
              <w:t xml:space="preserve"> </w:t>
            </w:r>
          </w:p>
        </w:tc>
      </w:tr>
      <w:tr>
        <w:tc>
          <w:tcPr>
            <w:tcW w:type="dxa" w:w="8640"/>
          </w:tcPr>
          <w:p>
            <w:r>
              <w:t>[10]《坤灵诀》</w:t>
            </w:r>
          </w:p>
        </w:tc>
      </w:tr>
      <w:tr>
        <w:tc>
          <w:tcPr>
            <w:tcW w:type="dxa" w:w="8640"/>
          </w:tcPr>
          <w:p>
            <w:r>
              <w:t>编剧: 王聖圍</w:t>
            </w:r>
          </w:p>
        </w:tc>
      </w:tr>
      <w:tr>
        <w:tc>
          <w:tcPr>
            <w:tcW w:type="dxa" w:w="8640"/>
          </w:tcPr>
          <w:p>
            <w:r>
              <w:t>备案单位: 陕西新画面影视文化传播有限公司</w:t>
            </w:r>
          </w:p>
        </w:tc>
      </w:tr>
      <w:tr>
        <w:tc>
          <w:tcPr>
            <w:tcW w:type="dxa" w:w="8640"/>
          </w:tcPr>
          <w:p>
            <w:r>
              <w:t>类别：故事影片，类型:武打 ，年代:古代</w:t>
            </w:r>
          </w:p>
        </w:tc>
      </w:tr>
      <w:tr>
        <w:tc>
          <w:tcPr>
            <w:tcW w:type="dxa" w:w="8640"/>
          </w:tcPr>
          <w:p>
            <w:r>
              <w:t>本片讲述了明朝中叶，萧长卿、段灵儿和段鱼儿想要阻止东瀛武士池田七郎称霸武林，夺取《坤灵诀》的故事，期间他们经历了茶馆遇刺、夜宿霖烟阁、竹林被困等一系列的事件后最终打败了池田七郎，守护了江湖。</w:t>
            </w:r>
          </w:p>
        </w:tc>
      </w:tr>
      <w:tr>
        <w:tc>
          <w:tcPr>
            <w:tcW w:type="dxa" w:w="8640"/>
          </w:tcPr>
          <w:p>
            <w:r>
              <w:t xml:space="preserve"> </w:t>
            </w:r>
          </w:p>
        </w:tc>
      </w:tr>
      <w:tr>
        <w:tc>
          <w:tcPr>
            <w:tcW w:type="dxa" w:w="8640"/>
          </w:tcPr>
          <w:p>
            <w:r>
              <w:t>[11]《圆月弯刀鸿蒙初始》</w:t>
            </w:r>
          </w:p>
        </w:tc>
      </w:tr>
      <w:tr>
        <w:tc>
          <w:tcPr>
            <w:tcW w:type="dxa" w:w="8640"/>
          </w:tcPr>
          <w:p>
            <w:r>
              <w:t>编剧: 郭心羽</w:t>
            </w:r>
          </w:p>
        </w:tc>
      </w:tr>
      <w:tr>
        <w:tc>
          <w:tcPr>
            <w:tcW w:type="dxa" w:w="8640"/>
          </w:tcPr>
          <w:p>
            <w:r>
              <w:t>备案单位: 天津新本源影视传媒有限公司</w:t>
            </w:r>
          </w:p>
        </w:tc>
      </w:tr>
      <w:tr>
        <w:tc>
          <w:tcPr>
            <w:tcW w:type="dxa" w:w="8640"/>
          </w:tcPr>
          <w:p>
            <w:r>
              <w:t>类别：故事影片，类型:传奇 ，年代:古代</w:t>
            </w:r>
          </w:p>
        </w:tc>
      </w:tr>
      <w:tr>
        <w:tc>
          <w:tcPr>
            <w:tcW w:type="dxa" w:w="8640"/>
          </w:tcPr>
          <w:p>
            <w:r>
              <w:t>丁鹏向柳若松挑战。被出卖，败于柳若松。丁鹏被击落悬崖，偶遇狐族少女青青，两人喜结良缘，并得圆月弯刀。丁鹏苦练四年，重返中原，击败了柳若松，柳若松为求苟活拜入丁鹏门下。丁鹏放过柳若松并将其收入门下。</w:t>
            </w:r>
          </w:p>
        </w:tc>
      </w:tr>
      <w:tr>
        <w:tc>
          <w:tcPr>
            <w:tcW w:type="dxa" w:w="8640"/>
          </w:tcPr>
          <w:p>
            <w:r>
              <w:t xml:space="preserve"> </w:t>
            </w:r>
          </w:p>
        </w:tc>
      </w:tr>
      <w:tr>
        <w:tc>
          <w:tcPr>
            <w:tcW w:type="dxa" w:w="8640"/>
          </w:tcPr>
          <w:p>
            <w:r>
              <w:t>----悬疑 3部----</w:t>
            </w:r>
          </w:p>
        </w:tc>
      </w:tr>
      <w:tr>
        <w:tc>
          <w:tcPr>
            <w:tcW w:type="dxa" w:w="8640"/>
          </w:tcPr>
          <w:p>
            <w:r>
              <w:t xml:space="preserve"> </w:t>
            </w:r>
          </w:p>
        </w:tc>
      </w:tr>
      <w:tr>
        <w:tc>
          <w:tcPr>
            <w:tcW w:type="dxa" w:w="8640"/>
          </w:tcPr>
          <w:p>
            <w:r>
              <w:t>[12]《影子书迷》</w:t>
            </w:r>
          </w:p>
        </w:tc>
      </w:tr>
      <w:tr>
        <w:tc>
          <w:tcPr>
            <w:tcW w:type="dxa" w:w="8640"/>
          </w:tcPr>
          <w:p>
            <w:r>
              <w:t>编剧: 唐明智</w:t>
            </w:r>
          </w:p>
        </w:tc>
      </w:tr>
      <w:tr>
        <w:tc>
          <w:tcPr>
            <w:tcW w:type="dxa" w:w="8640"/>
          </w:tcPr>
          <w:p>
            <w:r>
              <w:t>其它作品：《深井》、《世界上每个角落里的人》、《最后一次爱你》、《这一切没有想象的那么糟》、《逝去的乡村》、《黑天鹅之舞》、《百味饭庄》、《天上的星星》、《你好爸爸》、《白杨之秋》、《爱与希望的纸鹤》、《时雨之记》、《久远的春和回忆》、《一个冬日的早晨》、《北方的木兰》、《一次外出》、《白猫理发店》、《与地球重修旧好》、《二毛烧鸡》、《暴雪惊魂夜》、《友谊在最近的距离》、《白傅遣姬》、《理解万岁》、《田园午后静谧的阳光》、《绿皮车书店》、《今日我独行》、《最后一片叶子》、《大桥小乔》、《合唱团的故事》、《父亲的红房子》、《今夕》、《智勇双全》、《消失的收藏家》、《骨琴》、《草海密码》、《药人》、《黑天使图里卡之奇幻大冒险》、《疯宅记》</w:t>
            </w:r>
          </w:p>
        </w:tc>
      </w:tr>
      <w:tr>
        <w:tc>
          <w:tcPr>
            <w:tcW w:type="dxa" w:w="8640"/>
          </w:tcPr>
          <w:p>
            <w:r>
              <w:t>备案单位: 福建省月氏影业有限公司</w:t>
            </w:r>
          </w:p>
        </w:tc>
      </w:tr>
      <w:tr>
        <w:tc>
          <w:tcPr>
            <w:tcW w:type="dxa" w:w="8640"/>
          </w:tcPr>
          <w:p>
            <w:r>
              <w:t>类别：故事影片，类型:都市 ，年代:当代</w:t>
            </w:r>
          </w:p>
        </w:tc>
      </w:tr>
      <w:tr>
        <w:tc>
          <w:tcPr>
            <w:tcW w:type="dxa" w:w="8640"/>
          </w:tcPr>
          <w:p>
            <w:r>
              <w:t>讲述了作家姐姐因为妹妹的离奇失踪，而在寻找妹妹失踪真相过程中，揭露了一系列不为人知的隐秘的真相的故事</w:t>
            </w:r>
          </w:p>
        </w:tc>
      </w:tr>
      <w:tr>
        <w:tc>
          <w:tcPr>
            <w:tcW w:type="dxa" w:w="8640"/>
          </w:tcPr>
          <w:p>
            <w:r>
              <w:t xml:space="preserve"> </w:t>
            </w:r>
          </w:p>
        </w:tc>
      </w:tr>
      <w:tr>
        <w:tc>
          <w:tcPr>
            <w:tcW w:type="dxa" w:w="8640"/>
          </w:tcPr>
          <w:p>
            <w:r>
              <w:t>[13]《超能玩家》</w:t>
            </w:r>
          </w:p>
        </w:tc>
      </w:tr>
      <w:tr>
        <w:tc>
          <w:tcPr>
            <w:tcW w:type="dxa" w:w="8640"/>
          </w:tcPr>
          <w:p>
            <w:r>
              <w:t>编剧: 汤雨辰</w:t>
            </w:r>
          </w:p>
        </w:tc>
      </w:tr>
      <w:tr>
        <w:tc>
          <w:tcPr>
            <w:tcW w:type="dxa" w:w="8640"/>
          </w:tcPr>
          <w:p>
            <w:r>
              <w:t>备案单位: 安徽娱星影业有限公司无锡分公司</w:t>
            </w:r>
          </w:p>
        </w:tc>
      </w:tr>
      <w:tr>
        <w:tc>
          <w:tcPr>
            <w:tcW w:type="dxa" w:w="8640"/>
          </w:tcPr>
          <w:p>
            <w:r>
              <w:t>类别：故事影片，类型:都市 ，年代:当代</w:t>
            </w:r>
          </w:p>
        </w:tc>
      </w:tr>
      <w:tr>
        <w:tc>
          <w:tcPr>
            <w:tcW w:type="dxa" w:w="8640"/>
          </w:tcPr>
          <w:p>
            <w:r>
              <w:t>曾经心怀梦想的侦探小说家简让在现实面前受挫后，一度沉沦。神秘人物对其发起了一项侦探游戏挑战，在这场“生死攸关”的侦探游戏中，简让重拾之前的梦想，并重新树立对于生活的信心。</w:t>
            </w:r>
          </w:p>
        </w:tc>
      </w:tr>
      <w:tr>
        <w:tc>
          <w:tcPr>
            <w:tcW w:type="dxa" w:w="8640"/>
          </w:tcPr>
          <w:p>
            <w:r>
              <w:t xml:space="preserve"> </w:t>
            </w:r>
          </w:p>
        </w:tc>
      </w:tr>
      <w:tr>
        <w:tc>
          <w:tcPr>
            <w:tcW w:type="dxa" w:w="8640"/>
          </w:tcPr>
          <w:p>
            <w:r>
              <w:t>[14]《长湖迷雾》</w:t>
            </w:r>
          </w:p>
        </w:tc>
      </w:tr>
      <w:tr>
        <w:tc>
          <w:tcPr>
            <w:tcW w:type="dxa" w:w="8640"/>
          </w:tcPr>
          <w:p>
            <w:r>
              <w:t>编剧: 张万林</w:t>
            </w:r>
          </w:p>
        </w:tc>
      </w:tr>
      <w:tr>
        <w:tc>
          <w:tcPr>
            <w:tcW w:type="dxa" w:w="8640"/>
          </w:tcPr>
          <w:p>
            <w:r>
              <w:t>其它作品：《浊鸟》</w:t>
            </w:r>
          </w:p>
        </w:tc>
      </w:tr>
      <w:tr>
        <w:tc>
          <w:tcPr>
            <w:tcW w:type="dxa" w:w="8640"/>
          </w:tcPr>
          <w:p>
            <w:r>
              <w:t>备案单位: 大地电影（青岛）有限公司</w:t>
            </w:r>
          </w:p>
        </w:tc>
      </w:tr>
      <w:tr>
        <w:tc>
          <w:tcPr>
            <w:tcW w:type="dxa" w:w="8640"/>
          </w:tcPr>
          <w:p>
            <w:r>
              <w:t>类别：故事影片，类型:其它 ，年代:当代</w:t>
            </w:r>
          </w:p>
        </w:tc>
      </w:tr>
      <w:tr>
        <w:tc>
          <w:tcPr>
            <w:tcW w:type="dxa" w:w="8640"/>
          </w:tcPr>
          <w:p>
            <w:r>
              <w:t>1999年夏天，小凯随父母搬到了国道边的长湖小镇开始新生活。他唯一的朋友方婷却遭遇意外车祸，小凯却不相信这是意外，他开始抽丝剥茧地探究这看似平静小镇背后隐藏着的真相。</w:t>
            </w:r>
          </w:p>
        </w:tc>
      </w:tr>
      <w:tr>
        <w:tc>
          <w:tcPr>
            <w:tcW w:type="dxa" w:w="8640"/>
          </w:tcPr>
          <w:p>
            <w:r>
              <w:t xml:space="preserve"> </w:t>
            </w:r>
          </w:p>
        </w:tc>
      </w:tr>
      <w:tr>
        <w:tc>
          <w:tcPr>
            <w:tcW w:type="dxa" w:w="8640"/>
          </w:tcPr>
          <w:p>
            <w:r>
              <w:t>----神话 5部----</w:t>
            </w:r>
          </w:p>
        </w:tc>
      </w:tr>
      <w:tr>
        <w:tc>
          <w:tcPr>
            <w:tcW w:type="dxa" w:w="8640"/>
          </w:tcPr>
          <w:p>
            <w:r>
              <w:t xml:space="preserve"> </w:t>
            </w:r>
          </w:p>
        </w:tc>
      </w:tr>
      <w:tr>
        <w:tc>
          <w:tcPr>
            <w:tcW w:type="dxa" w:w="8640"/>
          </w:tcPr>
          <w:p>
            <w:r>
              <w:t>[15]《北冥有鲲》</w:t>
            </w:r>
          </w:p>
        </w:tc>
      </w:tr>
      <w:tr>
        <w:tc>
          <w:tcPr>
            <w:tcW w:type="dxa" w:w="8640"/>
          </w:tcPr>
          <w:p>
            <w:r>
              <w:t>编剧: 胡楠楠</w:t>
            </w:r>
          </w:p>
        </w:tc>
      </w:tr>
      <w:tr>
        <w:tc>
          <w:tcPr>
            <w:tcW w:type="dxa" w:w="8640"/>
          </w:tcPr>
          <w:p>
            <w:r>
              <w:t>备案单位: 北京东方飞云国际影视股份有限公司</w:t>
            </w:r>
          </w:p>
        </w:tc>
      </w:tr>
      <w:tr>
        <w:tc>
          <w:tcPr>
            <w:tcW w:type="dxa" w:w="8640"/>
          </w:tcPr>
          <w:p>
            <w:r>
              <w:t>类别：故事影片，类型:其它 ，年代:古代</w:t>
            </w:r>
          </w:p>
        </w:tc>
      </w:tr>
      <w:tr>
        <w:tc>
          <w:tcPr>
            <w:tcW w:type="dxa" w:w="8640"/>
          </w:tcPr>
          <w:p>
            <w:r>
              <w:t>海神岛的世子金自幼便遭受了极大的变故，导致他无法化神成鲲，更无法继承海神之位。然而当危难来临，他毅然踏上了解救海神岛之路，并且从中学会了责任与担当。</w:t>
            </w:r>
          </w:p>
        </w:tc>
      </w:tr>
      <w:tr>
        <w:tc>
          <w:tcPr>
            <w:tcW w:type="dxa" w:w="8640"/>
          </w:tcPr>
          <w:p>
            <w:r>
              <w:t xml:space="preserve"> </w:t>
            </w:r>
          </w:p>
        </w:tc>
      </w:tr>
      <w:tr>
        <w:tc>
          <w:tcPr>
            <w:tcW w:type="dxa" w:w="8640"/>
          </w:tcPr>
          <w:p>
            <w:r>
              <w:t>[16]《浴火牡丹》</w:t>
            </w:r>
          </w:p>
        </w:tc>
      </w:tr>
      <w:tr>
        <w:tc>
          <w:tcPr>
            <w:tcW w:type="dxa" w:w="8640"/>
          </w:tcPr>
          <w:p>
            <w:r>
              <w:t>编剧: 安宁</w:t>
            </w:r>
          </w:p>
        </w:tc>
      </w:tr>
      <w:tr>
        <w:tc>
          <w:tcPr>
            <w:tcW w:type="dxa" w:w="8640"/>
          </w:tcPr>
          <w:p>
            <w:r>
              <w:t>其它作品：《仙人岛》、《嬗变》、《天雷除魔》、《冰雪情缘》、《疯狂的传销》</w:t>
            </w:r>
          </w:p>
        </w:tc>
      </w:tr>
      <w:tr>
        <w:tc>
          <w:tcPr>
            <w:tcW w:type="dxa" w:w="8640"/>
          </w:tcPr>
          <w:p>
            <w:r>
              <w:t>备案单位: 北京东方飞云国际影视股份有限公司</w:t>
            </w:r>
          </w:p>
        </w:tc>
      </w:tr>
      <w:tr>
        <w:tc>
          <w:tcPr>
            <w:tcW w:type="dxa" w:w="8640"/>
          </w:tcPr>
          <w:p>
            <w:r>
              <w:t>类别：故事影片，类型:神话 ，年代:古代</w:t>
            </w:r>
          </w:p>
        </w:tc>
      </w:tr>
      <w:tr>
        <w:tc>
          <w:tcPr>
            <w:tcW w:type="dxa" w:w="8640"/>
          </w:tcPr>
          <w:p>
            <w:r>
              <w:t>百花宴上花王遥君中毒身亡，临死前将伴随牡丹花仙的云烟渡信物穗子还给了白牡丹。白牡丹为求遥君死亡真相，前往可以典当换取一切的云烟渡。她在云烟渡揭开了自己的身世之谜，最终与幕后黑手言真同归于尽。</w:t>
            </w:r>
          </w:p>
        </w:tc>
      </w:tr>
      <w:tr>
        <w:tc>
          <w:tcPr>
            <w:tcW w:type="dxa" w:w="8640"/>
          </w:tcPr>
          <w:p>
            <w:r>
              <w:t xml:space="preserve"> </w:t>
            </w:r>
          </w:p>
        </w:tc>
      </w:tr>
      <w:tr>
        <w:tc>
          <w:tcPr>
            <w:tcW w:type="dxa" w:w="8640"/>
          </w:tcPr>
          <w:p>
            <w:r>
              <w:t>[17]《吃货猪八戒之襄阳牛肉面》</w:t>
            </w:r>
          </w:p>
        </w:tc>
      </w:tr>
      <w:tr>
        <w:tc>
          <w:tcPr>
            <w:tcW w:type="dxa" w:w="8640"/>
          </w:tcPr>
          <w:p>
            <w:r>
              <w:t>编剧: 丁平</w:t>
            </w:r>
          </w:p>
        </w:tc>
      </w:tr>
      <w:tr>
        <w:tc>
          <w:tcPr>
            <w:tcW w:type="dxa" w:w="8640"/>
          </w:tcPr>
          <w:p>
            <w:r>
              <w:t>备案单位: 厦门博同文化科技有限公司</w:t>
            </w:r>
          </w:p>
        </w:tc>
      </w:tr>
      <w:tr>
        <w:tc>
          <w:tcPr>
            <w:tcW w:type="dxa" w:w="8640"/>
          </w:tcPr>
          <w:p>
            <w:r>
              <w:t>类别：故事影片，类型:神话 ，年代:古代</w:t>
            </w:r>
          </w:p>
        </w:tc>
      </w:tr>
      <w:tr>
        <w:tc>
          <w:tcPr>
            <w:tcW w:type="dxa" w:w="8640"/>
          </w:tcPr>
          <w:p>
            <w:r>
              <w:t>“吃货猪八戒之襄阳牛肉面”影片以“猪八戒”下凡所遇美好爱情之主题为牵引，以神话传说的表现形式，说明生活中的真善美是人仙魔三界的共同追求。以面及缘诉说着人生的悲欢离合，这是一碗有故事的面。</w:t>
            </w:r>
          </w:p>
        </w:tc>
      </w:tr>
      <w:tr>
        <w:tc>
          <w:tcPr>
            <w:tcW w:type="dxa" w:w="8640"/>
          </w:tcPr>
          <w:p>
            <w:r>
              <w:t xml:space="preserve"> </w:t>
            </w:r>
          </w:p>
        </w:tc>
      </w:tr>
      <w:tr>
        <w:tc>
          <w:tcPr>
            <w:tcW w:type="dxa" w:w="8640"/>
          </w:tcPr>
          <w:p>
            <w:r>
              <w:t>[18]《灶王传》</w:t>
            </w:r>
          </w:p>
        </w:tc>
      </w:tr>
      <w:tr>
        <w:tc>
          <w:tcPr>
            <w:tcW w:type="dxa" w:w="8640"/>
          </w:tcPr>
          <w:p>
            <w:r>
              <w:t>编剧: 马文卓</w:t>
            </w:r>
          </w:p>
        </w:tc>
      </w:tr>
      <w:tr>
        <w:tc>
          <w:tcPr>
            <w:tcW w:type="dxa" w:w="8640"/>
          </w:tcPr>
          <w:p>
            <w:r>
              <w:t>其它作品：《童话总动员》、《童话世界历险记》</w:t>
            </w:r>
          </w:p>
        </w:tc>
      </w:tr>
      <w:tr>
        <w:tc>
          <w:tcPr>
            <w:tcW w:type="dxa" w:w="8640"/>
          </w:tcPr>
          <w:p>
            <w:r>
              <w:t>备案单位: 北京耀莱影视文化传媒有限公司</w:t>
            </w:r>
          </w:p>
        </w:tc>
      </w:tr>
      <w:tr>
        <w:tc>
          <w:tcPr>
            <w:tcW w:type="dxa" w:w="8640"/>
          </w:tcPr>
          <w:p>
            <w:r>
              <w:t>类别：动画影片，类型:传奇 ，年代:当代</w:t>
            </w:r>
          </w:p>
        </w:tc>
      </w:tr>
      <w:tr>
        <w:tc>
          <w:tcPr>
            <w:tcW w:type="dxa" w:w="8640"/>
          </w:tcPr>
          <w:p>
            <w:r>
              <w:t>老灶王因糖尿病离职，新灶王申继位。申办事严苛，导致了百姓的反感。失去信奉的申法力全无，导致封印的上古凶兽危害人间，申下凡并在少年八斤等人的帮助下击败了凶兽，也明白了该如何成为一个体恤民间的合格神仙。</w:t>
            </w:r>
          </w:p>
        </w:tc>
      </w:tr>
      <w:tr>
        <w:tc>
          <w:tcPr>
            <w:tcW w:type="dxa" w:w="8640"/>
          </w:tcPr>
          <w:p>
            <w:r>
              <w:t xml:space="preserve"> </w:t>
            </w:r>
          </w:p>
        </w:tc>
      </w:tr>
      <w:tr>
        <w:tc>
          <w:tcPr>
            <w:tcW w:type="dxa" w:w="8640"/>
          </w:tcPr>
          <w:p>
            <w:r>
              <w:t>[19]《武圣》</w:t>
            </w:r>
          </w:p>
        </w:tc>
      </w:tr>
      <w:tr>
        <w:tc>
          <w:tcPr>
            <w:tcW w:type="dxa" w:w="8640"/>
          </w:tcPr>
          <w:p>
            <w:r>
              <w:t>编剧: 张青</w:t>
            </w:r>
          </w:p>
        </w:tc>
      </w:tr>
      <w:tr>
        <w:tc>
          <w:tcPr>
            <w:tcW w:type="dxa" w:w="8640"/>
          </w:tcPr>
          <w:p>
            <w:r>
              <w:t>其它作品：《北纬十七度以北》</w:t>
            </w:r>
          </w:p>
        </w:tc>
      </w:tr>
      <w:tr>
        <w:tc>
          <w:tcPr>
            <w:tcW w:type="dxa" w:w="8640"/>
          </w:tcPr>
          <w:p>
            <w:r>
              <w:t>备案单位: 山西中魏郡科技有限公司</w:t>
            </w:r>
          </w:p>
        </w:tc>
      </w:tr>
      <w:tr>
        <w:tc>
          <w:tcPr>
            <w:tcW w:type="dxa" w:w="8640"/>
          </w:tcPr>
          <w:p>
            <w:r>
              <w:t>类别：动画影片，类型:其它 ，年代:古代</w:t>
            </w:r>
          </w:p>
        </w:tc>
      </w:tr>
      <w:tr>
        <w:tc>
          <w:tcPr>
            <w:tcW w:type="dxa" w:w="8640"/>
          </w:tcPr>
          <w:p>
            <w:r>
              <w:t>以关羽成年前的成长为故事线，结合神话传说和历史演绎。通过对关羽诞生、成长、学艺、除暴安良、抵御外辱的故事描写，树立和传播正确的家国情怀以及情义为人的伟大人格，传播了正确价值观和正能量。</w:t>
            </w:r>
          </w:p>
        </w:tc>
      </w:tr>
      <w:tr>
        <w:tc>
          <w:tcPr>
            <w:tcW w:type="dxa" w:w="8640"/>
          </w:tcPr>
          <w:p>
            <w:r>
              <w:t xml:space="preserve"> </w:t>
            </w:r>
          </w:p>
        </w:tc>
      </w:tr>
      <w:tr>
        <w:tc>
          <w:tcPr>
            <w:tcW w:type="dxa" w:w="8640"/>
          </w:tcPr>
          <w:p>
            <w:r>
              <w:t>----疾病 6部----</w:t>
            </w:r>
          </w:p>
        </w:tc>
      </w:tr>
      <w:tr>
        <w:tc>
          <w:tcPr>
            <w:tcW w:type="dxa" w:w="8640"/>
          </w:tcPr>
          <w:p>
            <w:r>
              <w:t xml:space="preserve"> </w:t>
            </w:r>
          </w:p>
        </w:tc>
      </w:tr>
      <w:tr>
        <w:tc>
          <w:tcPr>
            <w:tcW w:type="dxa" w:w="8640"/>
          </w:tcPr>
          <w:p>
            <w:r>
              <w:t>[20]《四十八分钟》</w:t>
            </w:r>
          </w:p>
        </w:tc>
      </w:tr>
      <w:tr>
        <w:tc>
          <w:tcPr>
            <w:tcW w:type="dxa" w:w="8640"/>
          </w:tcPr>
          <w:p>
            <w:r>
              <w:t>编剧: 钟以水</w:t>
            </w:r>
          </w:p>
        </w:tc>
      </w:tr>
      <w:tr>
        <w:tc>
          <w:tcPr>
            <w:tcW w:type="dxa" w:w="8640"/>
          </w:tcPr>
          <w:p>
            <w:r>
              <w:t>备案单位: 北京美地天瑞影业有限公司</w:t>
            </w:r>
          </w:p>
        </w:tc>
      </w:tr>
      <w:tr>
        <w:tc>
          <w:tcPr>
            <w:tcW w:type="dxa" w:w="8640"/>
          </w:tcPr>
          <w:p>
            <w:r>
              <w:t>类别：故事影片，类型:都市 ，年代:当代</w:t>
            </w:r>
          </w:p>
        </w:tc>
      </w:tr>
      <w:tr>
        <w:tc>
          <w:tcPr>
            <w:tcW w:type="dxa" w:w="8640"/>
          </w:tcPr>
          <w:p>
            <w:r>
              <w:t>赵伟因为受伤离开篮球队，现在女儿得了急病，家庭遭遇巨大经济危机。他不仅丢掉了工作，还背上了巨额债务。赵伟决定靠参加村BA打野球挣出这笔救命钱。他重新站上人生赛场，得到了众人的帮助，终于走出困境。</w:t>
            </w:r>
          </w:p>
        </w:tc>
      </w:tr>
      <w:tr>
        <w:tc>
          <w:tcPr>
            <w:tcW w:type="dxa" w:w="8640"/>
          </w:tcPr>
          <w:p>
            <w:r>
              <w:t xml:space="preserve"> </w:t>
            </w:r>
          </w:p>
        </w:tc>
      </w:tr>
      <w:tr>
        <w:tc>
          <w:tcPr>
            <w:tcW w:type="dxa" w:w="8640"/>
          </w:tcPr>
          <w:p>
            <w:r>
              <w:t>[21]《爱的回声》</w:t>
            </w:r>
          </w:p>
        </w:tc>
      </w:tr>
      <w:tr>
        <w:tc>
          <w:tcPr>
            <w:tcW w:type="dxa" w:w="8640"/>
          </w:tcPr>
          <w:p>
            <w:r>
              <w:t>编剧: 吴胤超</w:t>
            </w:r>
          </w:p>
        </w:tc>
      </w:tr>
      <w:tr>
        <w:tc>
          <w:tcPr>
            <w:tcW w:type="dxa" w:w="8640"/>
          </w:tcPr>
          <w:p>
            <w:r>
              <w:t>其它作品：《她在水中央》</w:t>
            </w:r>
          </w:p>
        </w:tc>
      </w:tr>
      <w:tr>
        <w:tc>
          <w:tcPr>
            <w:tcW w:type="dxa" w:w="8640"/>
          </w:tcPr>
          <w:p>
            <w:r>
              <w:t>备案单位: 广西电影集团有限公司</w:t>
            </w:r>
          </w:p>
        </w:tc>
      </w:tr>
      <w:tr>
        <w:tc>
          <w:tcPr>
            <w:tcW w:type="dxa" w:w="8640"/>
          </w:tcPr>
          <w:p>
            <w:r>
              <w:t>类别：故事影片，类型:都市 ，年代:当代</w:t>
            </w:r>
          </w:p>
        </w:tc>
      </w:tr>
      <w:tr>
        <w:tc>
          <w:tcPr>
            <w:tcW w:type="dxa" w:w="8640"/>
          </w:tcPr>
          <w:p>
            <w:r>
              <w:t>在阳朔山区长大的14岁女孩覃骁骁被确诊为脑癌，在外务工的父母决定回家陪护。向来听话的骁骁在生命的最后渴望为自己勇敢发声，哪怕这意味着挑战父母传统观念的极限。</w:t>
            </w:r>
          </w:p>
        </w:tc>
      </w:tr>
      <w:tr>
        <w:tc>
          <w:tcPr>
            <w:tcW w:type="dxa" w:w="8640"/>
          </w:tcPr>
          <w:p>
            <w:r>
              <w:t xml:space="preserve"> </w:t>
            </w:r>
          </w:p>
        </w:tc>
      </w:tr>
      <w:tr>
        <w:tc>
          <w:tcPr>
            <w:tcW w:type="dxa" w:w="8640"/>
          </w:tcPr>
          <w:p>
            <w:r>
              <w:t>[22]《傍晚向日葵》</w:t>
            </w:r>
          </w:p>
        </w:tc>
      </w:tr>
      <w:tr>
        <w:tc>
          <w:tcPr>
            <w:tcW w:type="dxa" w:w="8640"/>
          </w:tcPr>
          <w:p>
            <w:r>
              <w:t>编剧: 刘一兵、姚婉莉</w:t>
            </w:r>
          </w:p>
        </w:tc>
      </w:tr>
      <w:tr>
        <w:tc>
          <w:tcPr>
            <w:tcW w:type="dxa" w:w="8640"/>
          </w:tcPr>
          <w:p>
            <w:r>
              <w:t>备案单位: 大焱地文化传媒（河北）有限公司</w:t>
            </w:r>
          </w:p>
        </w:tc>
      </w:tr>
      <w:tr>
        <w:tc>
          <w:tcPr>
            <w:tcW w:type="dxa" w:w="8640"/>
          </w:tcPr>
          <w:p>
            <w:r>
              <w:t>类别：故事影片，类型:都市 ，年代:当代</w:t>
            </w:r>
          </w:p>
        </w:tc>
      </w:tr>
      <w:tr>
        <w:tc>
          <w:tcPr>
            <w:tcW w:type="dxa" w:w="8640"/>
          </w:tcPr>
          <w:p>
            <w:r>
              <w:t>身患绝症的都市女性徐曼芳重返亡夫曾经插队的地方，想在美好回忆中了结生命。与皮影艺人李有才的相识，与祖孙俩的相处时光，使徐曼芳感受到爱与温暖，唤醒了她对生命的珍爱。徐曼芳对待死亡的态度已悄然改变。</w:t>
            </w:r>
          </w:p>
        </w:tc>
      </w:tr>
      <w:tr>
        <w:tc>
          <w:tcPr>
            <w:tcW w:type="dxa" w:w="8640"/>
          </w:tcPr>
          <w:p>
            <w:r>
              <w:t xml:space="preserve"> </w:t>
            </w:r>
          </w:p>
        </w:tc>
      </w:tr>
      <w:tr>
        <w:tc>
          <w:tcPr>
            <w:tcW w:type="dxa" w:w="8640"/>
          </w:tcPr>
          <w:p>
            <w:r>
              <w:t>[23]《你笑得真好看》</w:t>
            </w:r>
          </w:p>
        </w:tc>
      </w:tr>
      <w:tr>
        <w:tc>
          <w:tcPr>
            <w:tcW w:type="dxa" w:w="8640"/>
          </w:tcPr>
          <w:p>
            <w:r>
              <w:t>编剧: 志在飞（蒋志飞）</w:t>
            </w:r>
          </w:p>
        </w:tc>
      </w:tr>
      <w:tr>
        <w:tc>
          <w:tcPr>
            <w:tcW w:type="dxa" w:w="8640"/>
          </w:tcPr>
          <w:p>
            <w:r>
              <w:t>备案单位: 湖南聚荣红色教育文化传播有限公司</w:t>
            </w:r>
          </w:p>
        </w:tc>
      </w:tr>
      <w:tr>
        <w:tc>
          <w:tcPr>
            <w:tcW w:type="dxa" w:w="8640"/>
          </w:tcPr>
          <w:p>
            <w:r>
              <w:t>类别：故事影片，类型:都市 ，年代:当代</w:t>
            </w:r>
          </w:p>
        </w:tc>
      </w:tr>
      <w:tr>
        <w:tc>
          <w:tcPr>
            <w:tcW w:type="dxa" w:w="8640"/>
          </w:tcPr>
          <w:p>
            <w:r>
              <w:t>以杨淑亭青春励志故事为主题，讲述她助人为乐发生车祸后、高位瘫痪，生活失去勇气，在亲人和党的关怀下，从低俗中崛起，身残志不残，克服常人难以想象的困难，为实现人生价值、为乡村振兴做出突出贡献的先进事迹。</w:t>
            </w:r>
          </w:p>
        </w:tc>
      </w:tr>
      <w:tr>
        <w:tc>
          <w:tcPr>
            <w:tcW w:type="dxa" w:w="8640"/>
          </w:tcPr>
          <w:p>
            <w:r>
              <w:t xml:space="preserve"> </w:t>
            </w:r>
          </w:p>
        </w:tc>
      </w:tr>
      <w:tr>
        <w:tc>
          <w:tcPr>
            <w:tcW w:type="dxa" w:w="8640"/>
          </w:tcPr>
          <w:p>
            <w:r>
              <w:t>[24]《讲故事的小男孩》</w:t>
            </w:r>
          </w:p>
        </w:tc>
      </w:tr>
      <w:tr>
        <w:tc>
          <w:tcPr>
            <w:tcW w:type="dxa" w:w="8640"/>
          </w:tcPr>
          <w:p>
            <w:r>
              <w:t>编剧: 刘帅</w:t>
            </w:r>
          </w:p>
        </w:tc>
      </w:tr>
      <w:tr>
        <w:tc>
          <w:tcPr>
            <w:tcW w:type="dxa" w:w="8640"/>
          </w:tcPr>
          <w:p>
            <w:r>
              <w:t>其它作品：《冬日的骏马》、《超能贝贝》、《游乐园惊魂》、《超人不会飞》</w:t>
            </w:r>
          </w:p>
        </w:tc>
      </w:tr>
      <w:tr>
        <w:tc>
          <w:tcPr>
            <w:tcW w:type="dxa" w:w="8640"/>
          </w:tcPr>
          <w:p>
            <w:r>
              <w:t>备案单位: 青岛诺雅电影制作有限公司、山东诺雅影业有限公司</w:t>
            </w:r>
          </w:p>
        </w:tc>
      </w:tr>
      <w:tr>
        <w:tc>
          <w:tcPr>
            <w:tcW w:type="dxa" w:w="8640"/>
          </w:tcPr>
          <w:p>
            <w:r>
              <w:t>类别：故事影片，类型:青少 ，年代:当代</w:t>
            </w:r>
          </w:p>
        </w:tc>
      </w:tr>
      <w:tr>
        <w:tc>
          <w:tcPr>
            <w:tcW w:type="dxa" w:w="8640"/>
          </w:tcPr>
          <w:p>
            <w:r>
              <w:t>张小林得了白血病，护士刘琦送给小林一个狮子布偶，给他讲狮子的故事，小林每天都梦到狮子，小林的爸爸决定做讲故事的小屋，讲述梦境中狮子的故事，因此感染改变了很多人。</w:t>
            </w:r>
          </w:p>
        </w:tc>
      </w:tr>
      <w:tr>
        <w:tc>
          <w:tcPr>
            <w:tcW w:type="dxa" w:w="8640"/>
          </w:tcPr>
          <w:p>
            <w:r>
              <w:t xml:space="preserve"> </w:t>
            </w:r>
          </w:p>
        </w:tc>
      </w:tr>
      <w:tr>
        <w:tc>
          <w:tcPr>
            <w:tcW w:type="dxa" w:w="8640"/>
          </w:tcPr>
          <w:p>
            <w:r>
              <w:t>[25]《最初和最后的一场马拉松》</w:t>
            </w:r>
          </w:p>
        </w:tc>
      </w:tr>
      <w:tr>
        <w:tc>
          <w:tcPr>
            <w:tcW w:type="dxa" w:w="8640"/>
          </w:tcPr>
          <w:p>
            <w:r>
              <w:t>编剧: 陈杰</w:t>
            </w:r>
          </w:p>
        </w:tc>
      </w:tr>
      <w:tr>
        <w:tc>
          <w:tcPr>
            <w:tcW w:type="dxa" w:w="8640"/>
          </w:tcPr>
          <w:p>
            <w:r>
              <w:t>其它作品：《潮汕合伙人》、《暑期何漫漫》、《失独》、《加囧》、《他和她和她和他》</w:t>
            </w:r>
          </w:p>
        </w:tc>
      </w:tr>
      <w:tr>
        <w:tc>
          <w:tcPr>
            <w:tcW w:type="dxa" w:w="8640"/>
          </w:tcPr>
          <w:p>
            <w:r>
              <w:t>备案单位: 上海咏而归影业有限公司</w:t>
            </w:r>
          </w:p>
        </w:tc>
      </w:tr>
      <w:tr>
        <w:tc>
          <w:tcPr>
            <w:tcW w:type="dxa" w:w="8640"/>
          </w:tcPr>
          <w:p>
            <w:r>
              <w:t>类别：故事影片，类型:青少 ，年代:当代</w:t>
            </w:r>
          </w:p>
        </w:tc>
      </w:tr>
      <w:tr>
        <w:tc>
          <w:tcPr>
            <w:tcW w:type="dxa" w:w="8640"/>
          </w:tcPr>
          <w:p>
            <w:r>
              <w:t>带着唯一的亲人奶奶到城里读大学的罗小合，突遭奶奶重病，急需换肝，罗小合决定为奶奶捐肝，在同学老师们的支持鼓励之下，换肝手术之前，热爱长跑并一直训练的罗小合跑完了人生中最初和最后的一场马拉松。</w:t>
            </w:r>
          </w:p>
        </w:tc>
      </w:tr>
      <w:tr>
        <w:tc>
          <w:tcPr>
            <w:tcW w:type="dxa" w:w="8640"/>
          </w:tcPr>
          <w:p>
            <w:r>
              <w:t xml:space="preserve"> </w:t>
            </w:r>
          </w:p>
        </w:tc>
      </w:tr>
      <w:tr>
        <w:tc>
          <w:tcPr>
            <w:tcW w:type="dxa" w:w="8640"/>
          </w:tcPr>
          <w:p>
            <w:r>
              <w:t>----科幻 7部----</w:t>
            </w:r>
          </w:p>
        </w:tc>
      </w:tr>
      <w:tr>
        <w:tc>
          <w:tcPr>
            <w:tcW w:type="dxa" w:w="8640"/>
          </w:tcPr>
          <w:p>
            <w:r>
              <w:t xml:space="preserve"> </w:t>
            </w:r>
          </w:p>
        </w:tc>
      </w:tr>
      <w:tr>
        <w:tc>
          <w:tcPr>
            <w:tcW w:type="dxa" w:w="8640"/>
          </w:tcPr>
          <w:p>
            <w:r>
              <w:t>[26]《太空春运》</w:t>
            </w:r>
          </w:p>
        </w:tc>
      </w:tr>
      <w:tr>
        <w:tc>
          <w:tcPr>
            <w:tcW w:type="dxa" w:w="8640"/>
          </w:tcPr>
          <w:p>
            <w:r>
              <w:t>编剧: 张大尉</w:t>
            </w:r>
          </w:p>
        </w:tc>
      </w:tr>
      <w:tr>
        <w:tc>
          <w:tcPr>
            <w:tcW w:type="dxa" w:w="8640"/>
          </w:tcPr>
          <w:p>
            <w:r>
              <w:t>其它作品：《我的机甲女友》</w:t>
            </w:r>
          </w:p>
        </w:tc>
      </w:tr>
      <w:tr>
        <w:tc>
          <w:tcPr>
            <w:tcW w:type="dxa" w:w="8640"/>
          </w:tcPr>
          <w:p>
            <w:r>
              <w:t>备案单位: 北京精彩时间文化传媒有限公司</w:t>
            </w:r>
          </w:p>
        </w:tc>
      </w:tr>
      <w:tr>
        <w:tc>
          <w:tcPr>
            <w:tcW w:type="dxa" w:w="8640"/>
          </w:tcPr>
          <w:p>
            <w:r>
              <w:t>类别：故事影片，类型:科幻 ，年代:当代</w:t>
            </w:r>
          </w:p>
        </w:tc>
      </w:tr>
      <w:tr>
        <w:tc>
          <w:tcPr>
            <w:tcW w:type="dxa" w:w="8640"/>
          </w:tcPr>
          <w:p>
            <w:r>
              <w:t>2123年——木星土星窗口期期间，正值太空中的中国人春运大潮。想去火星删除赛博父母获得“自由”的黑客少年易星尘和没买到票回地球的矿工诸葛定等人结伴上路，在一路冒险和旅途中明白了亲情的含义及春运的意义。</w:t>
            </w:r>
          </w:p>
        </w:tc>
      </w:tr>
      <w:tr>
        <w:tc>
          <w:tcPr>
            <w:tcW w:type="dxa" w:w="8640"/>
          </w:tcPr>
          <w:p>
            <w:r>
              <w:t xml:space="preserve"> </w:t>
            </w:r>
          </w:p>
        </w:tc>
      </w:tr>
      <w:tr>
        <w:tc>
          <w:tcPr>
            <w:tcW w:type="dxa" w:w="8640"/>
          </w:tcPr>
          <w:p>
            <w:r>
              <w:t>[27]《未来入侵》</w:t>
            </w:r>
          </w:p>
        </w:tc>
      </w:tr>
      <w:tr>
        <w:tc>
          <w:tcPr>
            <w:tcW w:type="dxa" w:w="8640"/>
          </w:tcPr>
          <w:p>
            <w:r>
              <w:t>编剧: 林剑锋</w:t>
            </w:r>
          </w:p>
        </w:tc>
      </w:tr>
      <w:tr>
        <w:tc>
          <w:tcPr>
            <w:tcW w:type="dxa" w:w="8640"/>
          </w:tcPr>
          <w:p>
            <w:r>
              <w:t>其它作品：《超凡保镖》、《延平王郑成功》、《新封神姜子牙》、《钱多多烦恼》、《别逗了》、《感动的江湖之归家路》、《最后一场戏》</w:t>
            </w:r>
          </w:p>
        </w:tc>
      </w:tr>
      <w:tr>
        <w:tc>
          <w:tcPr>
            <w:tcW w:type="dxa" w:w="8640"/>
          </w:tcPr>
          <w:p>
            <w:r>
              <w:t>备案单位: 广州新片场影视传媒有限公司</w:t>
            </w:r>
          </w:p>
        </w:tc>
      </w:tr>
      <w:tr>
        <w:tc>
          <w:tcPr>
            <w:tcW w:type="dxa" w:w="8640"/>
          </w:tcPr>
          <w:p>
            <w:r>
              <w:t>类别：故事影片，类型:科幻 ，年代:当代</w:t>
            </w:r>
          </w:p>
        </w:tc>
      </w:tr>
      <w:tr>
        <w:tc>
          <w:tcPr>
            <w:tcW w:type="dxa" w:w="8640"/>
          </w:tcPr>
          <w:p>
            <w:r>
              <w:t>影片讲述了由樊烨和张铭带领的一支营救分队，冒着外星生物的枪林弹雨，不断攻克难题，历经艰险，最终成功营救因为外星入侵被困的科研博士的故事。</w:t>
            </w:r>
          </w:p>
        </w:tc>
      </w:tr>
      <w:tr>
        <w:tc>
          <w:tcPr>
            <w:tcW w:type="dxa" w:w="8640"/>
          </w:tcPr>
          <w:p>
            <w:r>
              <w:t xml:space="preserve"> </w:t>
            </w:r>
          </w:p>
        </w:tc>
      </w:tr>
      <w:tr>
        <w:tc>
          <w:tcPr>
            <w:tcW w:type="dxa" w:w="8640"/>
          </w:tcPr>
          <w:p>
            <w:r>
              <w:t>[28]《单摆宇宙》</w:t>
            </w:r>
          </w:p>
        </w:tc>
      </w:tr>
      <w:tr>
        <w:tc>
          <w:tcPr>
            <w:tcW w:type="dxa" w:w="8640"/>
          </w:tcPr>
          <w:p>
            <w:r>
              <w:t>编剧: 叶翚</w:t>
            </w:r>
          </w:p>
        </w:tc>
      </w:tr>
      <w:tr>
        <w:tc>
          <w:tcPr>
            <w:tcW w:type="dxa" w:w="8640"/>
          </w:tcPr>
          <w:p>
            <w:r>
              <w:t>备案单位: 竹影（佛山）影视文化有限责任公司</w:t>
            </w:r>
          </w:p>
        </w:tc>
      </w:tr>
      <w:tr>
        <w:tc>
          <w:tcPr>
            <w:tcW w:type="dxa" w:w="8640"/>
          </w:tcPr>
          <w:p>
            <w:r>
              <w:t>类别：故事影片，类型:科幻 ，年代:当代</w:t>
            </w:r>
          </w:p>
        </w:tc>
      </w:tr>
      <w:tr>
        <w:tc>
          <w:tcPr>
            <w:tcW w:type="dxa" w:w="8640"/>
          </w:tcPr>
          <w:p>
            <w:r>
              <w:t>物理博士星宇在实验爆炸中消失，妹妹星夜等人追查真相，得知时空即将逆转，星夜等人的努力能否让人类逃脱危险。这是一部彰显我国人民勇气的理论科幻电影。</w:t>
            </w:r>
          </w:p>
        </w:tc>
      </w:tr>
      <w:tr>
        <w:tc>
          <w:tcPr>
            <w:tcW w:type="dxa" w:w="8640"/>
          </w:tcPr>
          <w:p>
            <w:r>
              <w:t xml:space="preserve"> </w:t>
            </w:r>
          </w:p>
        </w:tc>
      </w:tr>
      <w:tr>
        <w:tc>
          <w:tcPr>
            <w:tcW w:type="dxa" w:w="8640"/>
          </w:tcPr>
          <w:p>
            <w:r>
              <w:t>[29]《兵马俑·出海地宫》</w:t>
            </w:r>
          </w:p>
        </w:tc>
      </w:tr>
      <w:tr>
        <w:tc>
          <w:tcPr>
            <w:tcW w:type="dxa" w:w="8640"/>
          </w:tcPr>
          <w:p>
            <w:r>
              <w:t>编剧: 邱业恒</w:t>
            </w:r>
          </w:p>
        </w:tc>
      </w:tr>
      <w:tr>
        <w:tc>
          <w:tcPr>
            <w:tcW w:type="dxa" w:w="8640"/>
          </w:tcPr>
          <w:p>
            <w:r>
              <w:t>其它作品：《闻香探案录》、《绝世拳王》、《隐市奇闻录2》、《隐市奇闻录1》</w:t>
            </w:r>
          </w:p>
        </w:tc>
      </w:tr>
      <w:tr>
        <w:tc>
          <w:tcPr>
            <w:tcW w:type="dxa" w:w="8640"/>
          </w:tcPr>
          <w:p>
            <w:r>
              <w:t>备案单位: 西安苏禾影业有限公司</w:t>
            </w:r>
          </w:p>
        </w:tc>
      </w:tr>
      <w:tr>
        <w:tc>
          <w:tcPr>
            <w:tcW w:type="dxa" w:w="8640"/>
          </w:tcPr>
          <w:p>
            <w:r>
              <w:t>类别：故事影片，类型:科幻 ，年代:当代</w:t>
            </w:r>
          </w:p>
        </w:tc>
      </w:tr>
      <w:tr>
        <w:tc>
          <w:tcPr>
            <w:tcW w:type="dxa" w:w="8640"/>
          </w:tcPr>
          <w:p>
            <w:r>
              <w:t>未来的西城市新区地表突然坍塌巨大坑洞，为保护城市再次遭到威胁，主人公所在勘探小队深入坑洞进行挖掘探索坍塌原因，在经历无数危险后主人公完成时间逆转，众人意识到保护环境就是保护城市未来和历史文物文明。</w:t>
            </w:r>
          </w:p>
        </w:tc>
      </w:tr>
      <w:tr>
        <w:tc>
          <w:tcPr>
            <w:tcW w:type="dxa" w:w="8640"/>
          </w:tcPr>
          <w:p>
            <w:r>
              <w:t xml:space="preserve"> </w:t>
            </w:r>
          </w:p>
        </w:tc>
      </w:tr>
      <w:tr>
        <w:tc>
          <w:tcPr>
            <w:tcW w:type="dxa" w:w="8640"/>
          </w:tcPr>
          <w:p>
            <w:r>
              <w:t>[30]《带上她的眼睛》</w:t>
            </w:r>
          </w:p>
        </w:tc>
      </w:tr>
      <w:tr>
        <w:tc>
          <w:tcPr>
            <w:tcW w:type="dxa" w:w="8640"/>
          </w:tcPr>
          <w:p>
            <w:r>
              <w:t>编剧: 刘慈欣</w:t>
            </w:r>
          </w:p>
        </w:tc>
      </w:tr>
      <w:tr>
        <w:tc>
          <w:tcPr>
            <w:tcW w:type="dxa" w:w="8640"/>
          </w:tcPr>
          <w:p>
            <w:r>
              <w:t>其它作品：《末日拯救》、《流浪地球》、《疯狂的外星人》</w:t>
            </w:r>
          </w:p>
        </w:tc>
      </w:tr>
      <w:tr>
        <w:tc>
          <w:tcPr>
            <w:tcW w:type="dxa" w:w="8640"/>
          </w:tcPr>
          <w:p>
            <w:r>
              <w:t>备案单位: 上海鸣涧影业有限公司、融创未来影视文化传媒（北京）有限公司</w:t>
            </w:r>
          </w:p>
        </w:tc>
      </w:tr>
      <w:tr>
        <w:tc>
          <w:tcPr>
            <w:tcW w:type="dxa" w:w="8640"/>
          </w:tcPr>
          <w:p>
            <w:r>
              <w:t>类别：故事影片，类型:其它 ，年代:当代</w:t>
            </w:r>
          </w:p>
        </w:tc>
      </w:tr>
      <w:tr>
        <w:tc>
          <w:tcPr>
            <w:tcW w:type="dxa" w:w="8640"/>
          </w:tcPr>
          <w:p>
            <w:r>
              <w:t>太空营救专家刘欣无意间，在一副可以联通其他人视觉和感官的“眼睛”中，认识了一位对生活充满热情的女孩沈静，从不解、好奇到疯狂相爱，最终，他踏上不畏艰险，终穷其一生寻找她的旅途。</w:t>
            </w:r>
          </w:p>
        </w:tc>
      </w:tr>
      <w:tr>
        <w:tc>
          <w:tcPr>
            <w:tcW w:type="dxa" w:w="8640"/>
          </w:tcPr>
          <w:p>
            <w:r>
              <w:t xml:space="preserve"> </w:t>
            </w:r>
          </w:p>
        </w:tc>
      </w:tr>
      <w:tr>
        <w:tc>
          <w:tcPr>
            <w:tcW w:type="dxa" w:w="8640"/>
          </w:tcPr>
          <w:p>
            <w:r>
              <w:t>[31]《黑雨》</w:t>
            </w:r>
          </w:p>
        </w:tc>
      </w:tr>
      <w:tr>
        <w:tc>
          <w:tcPr>
            <w:tcW w:type="dxa" w:w="8640"/>
          </w:tcPr>
          <w:p>
            <w:r>
              <w:t>编剧: 张溪典</w:t>
            </w:r>
          </w:p>
        </w:tc>
      </w:tr>
      <w:tr>
        <w:tc>
          <w:tcPr>
            <w:tcW w:type="dxa" w:w="8640"/>
          </w:tcPr>
          <w:p>
            <w:r>
              <w:t>其它作品：《特约师妹》</w:t>
            </w:r>
          </w:p>
        </w:tc>
      </w:tr>
      <w:tr>
        <w:tc>
          <w:tcPr>
            <w:tcW w:type="dxa" w:w="8640"/>
          </w:tcPr>
          <w:p>
            <w:r>
              <w:t>备案单位: 嘉兴战马影业有限公司</w:t>
            </w:r>
          </w:p>
        </w:tc>
      </w:tr>
      <w:tr>
        <w:tc>
          <w:tcPr>
            <w:tcW w:type="dxa" w:w="8640"/>
          </w:tcPr>
          <w:p>
            <w:r>
              <w:t>类别：故事影片，类型:科幻 ，年代:当代</w:t>
            </w:r>
          </w:p>
        </w:tc>
      </w:tr>
      <w:tr>
        <w:tc>
          <w:tcPr>
            <w:tcW w:type="dxa" w:w="8640"/>
          </w:tcPr>
          <w:p>
            <w:r>
              <w:t>本片讲述一家人搬入郊区新家，开始被一只隐身的多维度生物骚扰的故事。时间、空间、温度、力场，什么是让这只外星生物现形的因素？量子物理学、动物心理学、生物学等多领域专家齐聚，通过科学的方法杀死这只生物。</w:t>
            </w:r>
          </w:p>
        </w:tc>
      </w:tr>
      <w:tr>
        <w:tc>
          <w:tcPr>
            <w:tcW w:type="dxa" w:w="8640"/>
          </w:tcPr>
          <w:p>
            <w:r>
              <w:t xml:space="preserve"> </w:t>
            </w:r>
          </w:p>
        </w:tc>
      </w:tr>
      <w:tr>
        <w:tc>
          <w:tcPr>
            <w:tcW w:type="dxa" w:w="8640"/>
          </w:tcPr>
          <w:p>
            <w:r>
              <w:t>[32]《猫鼠游戏》</w:t>
            </w:r>
          </w:p>
        </w:tc>
      </w:tr>
      <w:tr>
        <w:tc>
          <w:tcPr>
            <w:tcW w:type="dxa" w:w="8640"/>
          </w:tcPr>
          <w:p>
            <w:r>
              <w:t>编剧: 杨加助</w:t>
            </w:r>
          </w:p>
        </w:tc>
      </w:tr>
      <w:tr>
        <w:tc>
          <w:tcPr>
            <w:tcW w:type="dxa" w:w="8640"/>
          </w:tcPr>
          <w:p>
            <w:r>
              <w:t>其它作品：《白素贞》</w:t>
            </w:r>
          </w:p>
        </w:tc>
      </w:tr>
      <w:tr>
        <w:tc>
          <w:tcPr>
            <w:tcW w:type="dxa" w:w="8640"/>
          </w:tcPr>
          <w:p>
            <w:r>
              <w:t>备案单位: 杭州流彩动画有限公司</w:t>
            </w:r>
          </w:p>
        </w:tc>
      </w:tr>
      <w:tr>
        <w:tc>
          <w:tcPr>
            <w:tcW w:type="dxa" w:w="8640"/>
          </w:tcPr>
          <w:p>
            <w:r>
              <w:t>类别：动画影片，类型:科幻 ，年代:当代</w:t>
            </w:r>
          </w:p>
        </w:tc>
      </w:tr>
      <w:tr>
        <w:tc>
          <w:tcPr>
            <w:tcW w:type="dxa" w:w="8640"/>
          </w:tcPr>
          <w:p>
            <w:r>
              <w:t>人类与AI共存的时代，主人公小鼠渴望成为英雄改变自己在世人眼中的形象，在第一届城市赛道大会中与妙警官斗智斗勇，并一同揭开了反派师逍遥的灭世阴谋，化解了两家仇恨。</w:t>
            </w:r>
          </w:p>
        </w:tc>
      </w:tr>
      <w:tr>
        <w:tc>
          <w:tcPr>
            <w:tcW w:type="dxa" w:w="8640"/>
          </w:tcPr>
          <w:p>
            <w:r>
              <w:t xml:space="preserve"> </w:t>
            </w:r>
          </w:p>
        </w:tc>
      </w:tr>
      <w:tr>
        <w:tc>
          <w:tcPr>
            <w:tcW w:type="dxa" w:w="8640"/>
          </w:tcPr>
          <w:p>
            <w:r>
              <w:t>----竞技 10部----</w:t>
            </w:r>
          </w:p>
        </w:tc>
      </w:tr>
      <w:tr>
        <w:tc>
          <w:tcPr>
            <w:tcW w:type="dxa" w:w="8640"/>
          </w:tcPr>
          <w:p>
            <w:r>
              <w:t xml:space="preserve"> </w:t>
            </w:r>
          </w:p>
        </w:tc>
      </w:tr>
      <w:tr>
        <w:tc>
          <w:tcPr>
            <w:tcW w:type="dxa" w:w="8640"/>
          </w:tcPr>
          <w:p>
            <w:r>
              <w:t>[33]《喝彩2022》</w:t>
            </w:r>
          </w:p>
        </w:tc>
      </w:tr>
      <w:tr>
        <w:tc>
          <w:tcPr>
            <w:tcW w:type="dxa" w:w="8640"/>
          </w:tcPr>
          <w:p>
            <w:r>
              <w:t>编剧: 丁锐</w:t>
            </w:r>
          </w:p>
        </w:tc>
      </w:tr>
      <w:tr>
        <w:tc>
          <w:tcPr>
            <w:tcW w:type="dxa" w:w="8640"/>
          </w:tcPr>
          <w:p>
            <w:r>
              <w:t>备案单位: 北京木棉花国际影视文化有限公司</w:t>
            </w:r>
          </w:p>
        </w:tc>
      </w:tr>
      <w:tr>
        <w:tc>
          <w:tcPr>
            <w:tcW w:type="dxa" w:w="8640"/>
          </w:tcPr>
          <w:p>
            <w:r>
              <w:t>类别：故事影片，类型:都市 ，年代:当代</w:t>
            </w:r>
          </w:p>
        </w:tc>
      </w:tr>
      <w:tr>
        <w:tc>
          <w:tcPr>
            <w:tcW w:type="dxa" w:w="8640"/>
          </w:tcPr>
          <w:p>
            <w:r>
              <w:t>此片通过王博与冬雪两个年轻人对冰雪运动的热爱，从运动少年的轻狂到跌倒，再到重新展现冰雪运动激情的青春励志故事，喝彩国家的发展以及当代中国年轻人拼搏进取的精神。</w:t>
            </w:r>
          </w:p>
        </w:tc>
      </w:tr>
      <w:tr>
        <w:tc>
          <w:tcPr>
            <w:tcW w:type="dxa" w:w="8640"/>
          </w:tcPr>
          <w:p>
            <w:r>
              <w:t xml:space="preserve"> </w:t>
            </w:r>
          </w:p>
        </w:tc>
      </w:tr>
      <w:tr>
        <w:tc>
          <w:tcPr>
            <w:tcW w:type="dxa" w:w="8640"/>
          </w:tcPr>
          <w:p>
            <w:r>
              <w:t>[34]《贴地飞行》</w:t>
            </w:r>
          </w:p>
        </w:tc>
      </w:tr>
      <w:tr>
        <w:tc>
          <w:tcPr>
            <w:tcW w:type="dxa" w:w="8640"/>
          </w:tcPr>
          <w:p>
            <w:r>
              <w:t>编剧: 张凯林</w:t>
            </w:r>
          </w:p>
        </w:tc>
      </w:tr>
      <w:tr>
        <w:tc>
          <w:tcPr>
            <w:tcW w:type="dxa" w:w="8640"/>
          </w:tcPr>
          <w:p>
            <w:r>
              <w:t>备案单位: 中州日晟（北京）国际文化传媒有限公司</w:t>
            </w:r>
          </w:p>
        </w:tc>
      </w:tr>
      <w:tr>
        <w:tc>
          <w:tcPr>
            <w:tcW w:type="dxa" w:w="8640"/>
          </w:tcPr>
          <w:p>
            <w:r>
              <w:t>类别：故事影片，类型:都市 ，年代:当代</w:t>
            </w:r>
          </w:p>
        </w:tc>
      </w:tr>
      <w:tr>
        <w:tc>
          <w:tcPr>
            <w:tcW w:type="dxa" w:w="8640"/>
          </w:tcPr>
          <w:p>
            <w:r>
              <w:t>家境优渥的张义钧对自己的身份不能认同，也对前途感到迷茫。通过赛车运动，他找到了自己的人生方向，结识到真诚朋友的同时也收获了爱情。通过不懈的努力，他终于实现了自己的赛车梦。</w:t>
            </w:r>
          </w:p>
        </w:tc>
      </w:tr>
      <w:tr>
        <w:tc>
          <w:tcPr>
            <w:tcW w:type="dxa" w:w="8640"/>
          </w:tcPr>
          <w:p>
            <w:r>
              <w:t xml:space="preserve"> </w:t>
            </w:r>
          </w:p>
        </w:tc>
      </w:tr>
      <w:tr>
        <w:tc>
          <w:tcPr>
            <w:tcW w:type="dxa" w:w="8640"/>
          </w:tcPr>
          <w:p>
            <w:r>
              <w:t>[35]《裂刃》</w:t>
            </w:r>
          </w:p>
        </w:tc>
      </w:tr>
      <w:tr>
        <w:tc>
          <w:tcPr>
            <w:tcW w:type="dxa" w:w="8640"/>
          </w:tcPr>
          <w:p>
            <w:r>
              <w:t>编剧: 姜伟</w:t>
            </w:r>
          </w:p>
        </w:tc>
      </w:tr>
      <w:tr>
        <w:tc>
          <w:tcPr>
            <w:tcW w:type="dxa" w:w="8640"/>
          </w:tcPr>
          <w:p>
            <w:r>
              <w:t>其它作品：《猎场》、《道高一丈》</w:t>
            </w:r>
          </w:p>
        </w:tc>
      </w:tr>
      <w:tr>
        <w:tc>
          <w:tcPr>
            <w:tcW w:type="dxa" w:w="8640"/>
          </w:tcPr>
          <w:p>
            <w:r>
              <w:t>备案单位: 厦门麦作影视传媒有限公司</w:t>
            </w:r>
          </w:p>
        </w:tc>
      </w:tr>
      <w:tr>
        <w:tc>
          <w:tcPr>
            <w:tcW w:type="dxa" w:w="8640"/>
          </w:tcPr>
          <w:p>
            <w:r>
              <w:t>类别：故事影片，类型:其它 ，年代:当代</w:t>
            </w:r>
          </w:p>
        </w:tc>
      </w:tr>
      <w:tr>
        <w:tc>
          <w:tcPr>
            <w:tcW w:type="dxa" w:w="8640"/>
          </w:tcPr>
          <w:p>
            <w:r>
              <w:t>东北冰城废弃的厂区，一群自暴自弃的矫正少年被组成了一支冰球队。每一人都是“冰渣”，被人轻视，没有尊严，却因为冰球，重建生命。“冰球”蕴含着热血与力量，当血脉膨张的生命已燃烧信念，即使冰碴，也可以裂刃！</w:t>
            </w:r>
          </w:p>
        </w:tc>
      </w:tr>
      <w:tr>
        <w:tc>
          <w:tcPr>
            <w:tcW w:type="dxa" w:w="8640"/>
          </w:tcPr>
          <w:p>
            <w:r>
              <w:t xml:space="preserve"> </w:t>
            </w:r>
          </w:p>
        </w:tc>
      </w:tr>
      <w:tr>
        <w:tc>
          <w:tcPr>
            <w:tcW w:type="dxa" w:w="8640"/>
          </w:tcPr>
          <w:p>
            <w:r>
              <w:t>[36]《冲刺的少女》</w:t>
            </w:r>
          </w:p>
        </w:tc>
      </w:tr>
      <w:tr>
        <w:tc>
          <w:tcPr>
            <w:tcW w:type="dxa" w:w="8640"/>
          </w:tcPr>
          <w:p>
            <w:r>
              <w:t>编剧: 陈少坚</w:t>
            </w:r>
          </w:p>
        </w:tc>
      </w:tr>
      <w:tr>
        <w:tc>
          <w:tcPr>
            <w:tcW w:type="dxa" w:w="8640"/>
          </w:tcPr>
          <w:p>
            <w:r>
              <w:t>备案单位: 丰顺泰和影视文化有限公司</w:t>
            </w:r>
          </w:p>
        </w:tc>
      </w:tr>
      <w:tr>
        <w:tc>
          <w:tcPr>
            <w:tcW w:type="dxa" w:w="8640"/>
          </w:tcPr>
          <w:p>
            <w:r>
              <w:t>类别：故事影片，类型:都市 ，年代:当代</w:t>
            </w:r>
          </w:p>
        </w:tc>
      </w:tr>
      <w:tr>
        <w:tc>
          <w:tcPr>
            <w:tcW w:type="dxa" w:w="8640"/>
          </w:tcPr>
          <w:p>
            <w:r>
              <w:t>灵玲是一个县城女孩，她被省队教练看中，独自前往省城广州进行专业训练。灵玲克服了无数困难，20岁那年获得了体操团体冠军。之后灵玲在教练的帮助下暂退而又复出，最终在29岁那年站在蹦床项目世界最高领奖台。</w:t>
            </w:r>
          </w:p>
        </w:tc>
      </w:tr>
      <w:tr>
        <w:tc>
          <w:tcPr>
            <w:tcW w:type="dxa" w:w="8640"/>
          </w:tcPr>
          <w:p>
            <w:r>
              <w:t xml:space="preserve"> </w:t>
            </w:r>
          </w:p>
        </w:tc>
      </w:tr>
      <w:tr>
        <w:tc>
          <w:tcPr>
            <w:tcW w:type="dxa" w:w="8640"/>
          </w:tcPr>
          <w:p>
            <w:r>
              <w:t>[37]《讲不出再见》</w:t>
            </w:r>
          </w:p>
        </w:tc>
      </w:tr>
      <w:tr>
        <w:tc>
          <w:tcPr>
            <w:tcW w:type="dxa" w:w="8640"/>
          </w:tcPr>
          <w:p>
            <w:r>
              <w:t>编剧: 黄诺奇、柳世荣、张俊祎</w:t>
            </w:r>
          </w:p>
        </w:tc>
      </w:tr>
      <w:tr>
        <w:tc>
          <w:tcPr>
            <w:tcW w:type="dxa" w:w="8640"/>
          </w:tcPr>
          <w:p>
            <w:r>
              <w:t>备案单位: 湖南娱记传媒有限公司</w:t>
            </w:r>
          </w:p>
        </w:tc>
      </w:tr>
      <w:tr>
        <w:tc>
          <w:tcPr>
            <w:tcW w:type="dxa" w:w="8640"/>
          </w:tcPr>
          <w:p>
            <w:r>
              <w:t>类别：故事影片，类型:都市 ，年代:当代</w:t>
            </w:r>
          </w:p>
        </w:tc>
      </w:tr>
      <w:tr>
        <w:tc>
          <w:tcPr>
            <w:tcW w:type="dxa" w:w="8640"/>
          </w:tcPr>
          <w:p>
            <w:r>
              <w:t>秦奋自幼具备足球运动天赋，却被其父以不务正业而扼杀在体考前夕。毕业后，秦奋在校任教时发现一个与他当年有着异曲同工之妙的天赋女孩。他克服了家人的不解和女孩的窘境，最终将其送上赛场，将体育精神发扬与传承。</w:t>
            </w:r>
          </w:p>
        </w:tc>
      </w:tr>
      <w:tr>
        <w:tc>
          <w:tcPr>
            <w:tcW w:type="dxa" w:w="8640"/>
          </w:tcPr>
          <w:p>
            <w:r>
              <w:t xml:space="preserve"> </w:t>
            </w:r>
          </w:p>
        </w:tc>
      </w:tr>
      <w:tr>
        <w:tc>
          <w:tcPr>
            <w:tcW w:type="dxa" w:w="8640"/>
          </w:tcPr>
          <w:p>
            <w:r>
              <w:t>[38]《奋力一击》</w:t>
            </w:r>
          </w:p>
        </w:tc>
      </w:tr>
      <w:tr>
        <w:tc>
          <w:tcPr>
            <w:tcW w:type="dxa" w:w="8640"/>
          </w:tcPr>
          <w:p>
            <w:r>
              <w:t>编剧: 王宗仁</w:t>
            </w:r>
          </w:p>
        </w:tc>
      </w:tr>
      <w:tr>
        <w:tc>
          <w:tcPr>
            <w:tcW w:type="dxa" w:w="8640"/>
          </w:tcPr>
          <w:p>
            <w:r>
              <w:t>其它作品：《老街渡》</w:t>
            </w:r>
          </w:p>
        </w:tc>
      </w:tr>
      <w:tr>
        <w:tc>
          <w:tcPr>
            <w:tcW w:type="dxa" w:w="8640"/>
          </w:tcPr>
          <w:p>
            <w:r>
              <w:t>备案单位: 大连好兄弟影业有限公司</w:t>
            </w:r>
          </w:p>
        </w:tc>
      </w:tr>
      <w:tr>
        <w:tc>
          <w:tcPr>
            <w:tcW w:type="dxa" w:w="8640"/>
          </w:tcPr>
          <w:p>
            <w:r>
              <w:t>类别：故事影片，类型:都市 ，年代:当代</w:t>
            </w:r>
          </w:p>
        </w:tc>
      </w:tr>
      <w:tr>
        <w:tc>
          <w:tcPr>
            <w:tcW w:type="dxa" w:w="8640"/>
          </w:tcPr>
          <w:p>
            <w:r>
              <w:t>本剧讲述散打冠军金志刚，由于过失致使妻子车祸离世，人生陷入逆境。在身边友情、爱情感召下，他最终重回赛场，从而感悟到体育精神的真谛不只是为了夺冠，而是告诉人们，要实现梦想，最关键的是要拼搏，永不放弃！</w:t>
            </w:r>
          </w:p>
        </w:tc>
      </w:tr>
      <w:tr>
        <w:tc>
          <w:tcPr>
            <w:tcW w:type="dxa" w:w="8640"/>
          </w:tcPr>
          <w:p>
            <w:r>
              <w:t xml:space="preserve"> </w:t>
            </w:r>
          </w:p>
        </w:tc>
      </w:tr>
      <w:tr>
        <w:tc>
          <w:tcPr>
            <w:tcW w:type="dxa" w:w="8640"/>
          </w:tcPr>
          <w:p>
            <w:r>
              <w:t>[39]《吉利拳王》</w:t>
            </w:r>
          </w:p>
        </w:tc>
      </w:tr>
      <w:tr>
        <w:tc>
          <w:tcPr>
            <w:tcW w:type="dxa" w:w="8640"/>
          </w:tcPr>
          <w:p>
            <w:r>
              <w:t>编剧: 唐承骎</w:t>
            </w:r>
          </w:p>
        </w:tc>
      </w:tr>
      <w:tr>
        <w:tc>
          <w:tcPr>
            <w:tcW w:type="dxa" w:w="8640"/>
          </w:tcPr>
          <w:p>
            <w:r>
              <w:t>备案单位: 上海艺言堂影视文化传播有限公司、上海澄银影业有限公司</w:t>
            </w:r>
          </w:p>
        </w:tc>
      </w:tr>
      <w:tr>
        <w:tc>
          <w:tcPr>
            <w:tcW w:type="dxa" w:w="8640"/>
          </w:tcPr>
          <w:p>
            <w:r>
              <w:t>类别：故事影片，类型:都市 ，年代:当代</w:t>
            </w:r>
          </w:p>
        </w:tc>
      </w:tr>
      <w:tr>
        <w:tc>
          <w:tcPr>
            <w:tcW w:type="dxa" w:w="8640"/>
          </w:tcPr>
          <w:p>
            <w:r>
              <w:t>八十年代末世界级拳王访华，昔日的拳击手于吉利被老友杨立斌找到，有机会与拳王进行比赛，于吉利选择实现自己与拳王对决的梦想，同时面对自己与家庭的情感纠葛……</w:t>
            </w:r>
          </w:p>
        </w:tc>
      </w:tr>
      <w:tr>
        <w:tc>
          <w:tcPr>
            <w:tcW w:type="dxa" w:w="8640"/>
          </w:tcPr>
          <w:p>
            <w:r>
              <w:t xml:space="preserve"> </w:t>
            </w:r>
          </w:p>
        </w:tc>
      </w:tr>
      <w:tr>
        <w:tc>
          <w:tcPr>
            <w:tcW w:type="dxa" w:w="8640"/>
          </w:tcPr>
          <w:p>
            <w:r>
              <w:t>[40]《举重》</w:t>
            </w:r>
          </w:p>
        </w:tc>
      </w:tr>
      <w:tr>
        <w:tc>
          <w:tcPr>
            <w:tcW w:type="dxa" w:w="8640"/>
          </w:tcPr>
          <w:p>
            <w:r>
              <w:t>编剧: 钟子龙</w:t>
            </w:r>
          </w:p>
        </w:tc>
      </w:tr>
      <w:tr>
        <w:tc>
          <w:tcPr>
            <w:tcW w:type="dxa" w:w="8640"/>
          </w:tcPr>
          <w:p>
            <w:r>
              <w:t>备案单位: 通亮影视传媒（上海）有限公司</w:t>
            </w:r>
          </w:p>
        </w:tc>
      </w:tr>
      <w:tr>
        <w:tc>
          <w:tcPr>
            <w:tcW w:type="dxa" w:w="8640"/>
          </w:tcPr>
          <w:p>
            <w:r>
              <w:t>类别：故事影片，类型:都市 ，年代:当代</w:t>
            </w:r>
          </w:p>
        </w:tc>
      </w:tr>
      <w:tr>
        <w:tc>
          <w:tcPr>
            <w:tcW w:type="dxa" w:w="8640"/>
          </w:tcPr>
          <w:p>
            <w:r>
              <w:t>万般掌声雷动，升起国旗高唱国歌，朦胧瘦小的五岁男孩王森大声和父亲说他长大也要成为举重运动员，也要看国旗扬起世界鼓掌。长大后斗转星移，世界和人都变化万千，唯一不变的是他内心遺忘以久的那个小小愿望.</w:t>
            </w:r>
          </w:p>
        </w:tc>
      </w:tr>
      <w:tr>
        <w:tc>
          <w:tcPr>
            <w:tcW w:type="dxa" w:w="8640"/>
          </w:tcPr>
          <w:p>
            <w:r>
              <w:t xml:space="preserve"> </w:t>
            </w:r>
          </w:p>
        </w:tc>
      </w:tr>
      <w:tr>
        <w:tc>
          <w:tcPr>
            <w:tcW w:type="dxa" w:w="8640"/>
          </w:tcPr>
          <w:p>
            <w:r>
              <w:t>[41]《小顽童之网球小将》</w:t>
            </w:r>
          </w:p>
        </w:tc>
      </w:tr>
      <w:tr>
        <w:tc>
          <w:tcPr>
            <w:tcW w:type="dxa" w:w="8640"/>
          </w:tcPr>
          <w:p>
            <w:r>
              <w:t>编剧: 耿子祺</w:t>
            </w:r>
          </w:p>
        </w:tc>
      </w:tr>
      <w:tr>
        <w:tc>
          <w:tcPr>
            <w:tcW w:type="dxa" w:w="8640"/>
          </w:tcPr>
          <w:p>
            <w:r>
              <w:t>其它作品：《满目星光都是你》、《精武小旋风》、《粉红色的谎言》、《金牌辅导员》、《我的青春会唱歌》</w:t>
            </w:r>
          </w:p>
        </w:tc>
      </w:tr>
      <w:tr>
        <w:tc>
          <w:tcPr>
            <w:tcW w:type="dxa" w:w="8640"/>
          </w:tcPr>
          <w:p>
            <w:r>
              <w:t>备案单位: 万犇影业（上海）有限公司</w:t>
            </w:r>
          </w:p>
        </w:tc>
      </w:tr>
      <w:tr>
        <w:tc>
          <w:tcPr>
            <w:tcW w:type="dxa" w:w="8640"/>
          </w:tcPr>
          <w:p>
            <w:r>
              <w:t>类别：故事影片，类型:都市 ，年代:当代</w:t>
            </w:r>
          </w:p>
        </w:tc>
      </w:tr>
      <w:tr>
        <w:tc>
          <w:tcPr>
            <w:tcW w:type="dxa" w:w="8640"/>
          </w:tcPr>
          <w:p>
            <w:r>
              <w:t>杨扬带着对网球的向往加入网球俱乐部，起初在残酷现实的打压下几乎放弃，但在雷厉风行的教练和同伴的帮助下，发掘出自身潜力，并真正热爱上网球运动，最后成为一名职业网友运动员。</w:t>
            </w:r>
          </w:p>
        </w:tc>
      </w:tr>
      <w:tr>
        <w:tc>
          <w:tcPr>
            <w:tcW w:type="dxa" w:w="8640"/>
          </w:tcPr>
          <w:p>
            <w:r>
              <w:t xml:space="preserve"> </w:t>
            </w:r>
          </w:p>
        </w:tc>
      </w:tr>
      <w:tr>
        <w:tc>
          <w:tcPr>
            <w:tcW w:type="dxa" w:w="8640"/>
          </w:tcPr>
          <w:p>
            <w:r>
              <w:t>[42]《人生四百击》</w:t>
            </w:r>
          </w:p>
        </w:tc>
      </w:tr>
      <w:tr>
        <w:tc>
          <w:tcPr>
            <w:tcW w:type="dxa" w:w="8640"/>
          </w:tcPr>
          <w:p>
            <w:r>
              <w:t>编剧: 天鹏剧本研发中心</w:t>
            </w:r>
          </w:p>
        </w:tc>
      </w:tr>
      <w:tr>
        <w:tc>
          <w:tcPr>
            <w:tcW w:type="dxa" w:w="8640"/>
          </w:tcPr>
          <w:p>
            <w:r>
              <w:t>其它作品：《乡村超模》</w:t>
            </w:r>
          </w:p>
        </w:tc>
      </w:tr>
      <w:tr>
        <w:tc>
          <w:tcPr>
            <w:tcW w:type="dxa" w:w="8640"/>
          </w:tcPr>
          <w:p>
            <w:r>
              <w:t>备案单位: 天鹏传媒有限公司</w:t>
            </w:r>
          </w:p>
        </w:tc>
      </w:tr>
      <w:tr>
        <w:tc>
          <w:tcPr>
            <w:tcW w:type="dxa" w:w="8640"/>
          </w:tcPr>
          <w:p>
            <w:r>
              <w:t>类别：故事影片，类型:都市 ，年代:当代</w:t>
            </w:r>
          </w:p>
        </w:tc>
      </w:tr>
      <w:tr>
        <w:tc>
          <w:tcPr>
            <w:tcW w:type="dxa" w:w="8640"/>
          </w:tcPr>
          <w:p>
            <w:r>
              <w:t>30岁的拳击手李刚在比赛中因黑哨受伤最终退役。绝望中的他在老家大凉山中遇见一位天赋异禀的17岁女孩张月英，随即萌生了利用女孩在赛场上向老对手复仇的计划……</w:t>
            </w:r>
          </w:p>
        </w:tc>
      </w:tr>
      <w:tr>
        <w:tc>
          <w:tcPr>
            <w:tcW w:type="dxa" w:w="8640"/>
          </w:tcPr>
          <w:p>
            <w:r>
              <w:t xml:space="preserve"> </w:t>
            </w:r>
          </w:p>
        </w:tc>
      </w:tr>
      <w:tr>
        <w:tc>
          <w:tcPr>
            <w:tcW w:type="dxa" w:w="8640"/>
          </w:tcPr>
          <w:p>
            <w:r>
              <w:t>----其它 11部----</w:t>
            </w:r>
          </w:p>
        </w:tc>
      </w:tr>
      <w:tr>
        <w:tc>
          <w:tcPr>
            <w:tcW w:type="dxa" w:w="8640"/>
          </w:tcPr>
          <w:p>
            <w:r>
              <w:t xml:space="preserve"> </w:t>
            </w:r>
          </w:p>
        </w:tc>
      </w:tr>
      <w:tr>
        <w:tc>
          <w:tcPr>
            <w:tcW w:type="dxa" w:w="8640"/>
          </w:tcPr>
          <w:p>
            <w:r>
              <w:t>[43]《舞龙人》</w:t>
            </w:r>
          </w:p>
        </w:tc>
      </w:tr>
      <w:tr>
        <w:tc>
          <w:tcPr>
            <w:tcW w:type="dxa" w:w="8640"/>
          </w:tcPr>
          <w:p>
            <w:r>
              <w:t>编剧: 郑兴友</w:t>
            </w:r>
          </w:p>
        </w:tc>
      </w:tr>
      <w:tr>
        <w:tc>
          <w:tcPr>
            <w:tcW w:type="dxa" w:w="8640"/>
          </w:tcPr>
          <w:p>
            <w:r>
              <w:t>其它作品：《江上有座桥》</w:t>
            </w:r>
          </w:p>
        </w:tc>
      </w:tr>
      <w:tr>
        <w:tc>
          <w:tcPr>
            <w:tcW w:type="dxa" w:w="8640"/>
          </w:tcPr>
          <w:p>
            <w:r>
              <w:t>备案单位: 北京强强时代影视文化传媒有限公司</w:t>
            </w:r>
          </w:p>
        </w:tc>
      </w:tr>
      <w:tr>
        <w:tc>
          <w:tcPr>
            <w:tcW w:type="dxa" w:w="8640"/>
          </w:tcPr>
          <w:p>
            <w:r>
              <w:t>类别：故事影片，类型:其它 ，年代:现代</w:t>
            </w:r>
          </w:p>
        </w:tc>
      </w:tr>
      <w:tr>
        <w:tc>
          <w:tcPr>
            <w:tcW w:type="dxa" w:w="8640"/>
          </w:tcPr>
          <w:p>
            <w:r>
              <w:t>千年历史的龙镇民风淳朴，依山傍水，这里的居民能歌善舞，尤其善于舞狮、舞龙。在这里舞狮、舞龙的技艺世代相传，也正因如此，因舞狮、舞龙也演绎出了诸多的烂漫爱情。大龙、红梅和小倩三个年轻人之间，也是在爱情与</w:t>
            </w:r>
          </w:p>
        </w:tc>
      </w:tr>
      <w:tr>
        <w:tc>
          <w:tcPr>
            <w:tcW w:type="dxa" w:w="8640"/>
          </w:tcPr>
          <w:p>
            <w:r>
              <w:t xml:space="preserve"> </w:t>
            </w:r>
          </w:p>
        </w:tc>
      </w:tr>
      <w:tr>
        <w:tc>
          <w:tcPr>
            <w:tcW w:type="dxa" w:w="8640"/>
          </w:tcPr>
          <w:p>
            <w:r>
              <w:t>[44]《365分陪伴》</w:t>
            </w:r>
          </w:p>
        </w:tc>
      </w:tr>
      <w:tr>
        <w:tc>
          <w:tcPr>
            <w:tcW w:type="dxa" w:w="8640"/>
          </w:tcPr>
          <w:p>
            <w:r>
              <w:t>编剧: 陈逢宝</w:t>
            </w:r>
          </w:p>
        </w:tc>
      </w:tr>
      <w:tr>
        <w:tc>
          <w:tcPr>
            <w:tcW w:type="dxa" w:w="8640"/>
          </w:tcPr>
          <w:p>
            <w:r>
              <w:t>备案单位: 福建万国影视传媒有限公司</w:t>
            </w:r>
          </w:p>
        </w:tc>
      </w:tr>
      <w:tr>
        <w:tc>
          <w:tcPr>
            <w:tcW w:type="dxa" w:w="8640"/>
          </w:tcPr>
          <w:p>
            <w:r>
              <w:t>类别：故事影片，类型:其它 ，年代:当代</w:t>
            </w:r>
          </w:p>
        </w:tc>
      </w:tr>
      <w:tr>
        <w:tc>
          <w:tcPr>
            <w:tcW w:type="dxa" w:w="8640"/>
          </w:tcPr>
          <w:p>
            <w:r>
              <w:t>宇航和同学拍摄纪录片的重要道具纸飞机，飞入老红军孙老家，想拿回飞机只有帮孙老完成看火箭发射的心愿。一来一往间，众人与孙老结为忘年交，最终完成了孙老的心愿，陪伴他走完了生命的最后一程……</w:t>
            </w:r>
          </w:p>
        </w:tc>
      </w:tr>
      <w:tr>
        <w:tc>
          <w:tcPr>
            <w:tcW w:type="dxa" w:w="8640"/>
          </w:tcPr>
          <w:p>
            <w:r>
              <w:t xml:space="preserve"> </w:t>
            </w:r>
          </w:p>
        </w:tc>
      </w:tr>
      <w:tr>
        <w:tc>
          <w:tcPr>
            <w:tcW w:type="dxa" w:w="8640"/>
          </w:tcPr>
          <w:p>
            <w:r>
              <w:t>[45]《归去来》</w:t>
            </w:r>
          </w:p>
        </w:tc>
      </w:tr>
      <w:tr>
        <w:tc>
          <w:tcPr>
            <w:tcW w:type="dxa" w:w="8640"/>
          </w:tcPr>
          <w:p>
            <w:r>
              <w:t>编剧: 陈江</w:t>
            </w:r>
          </w:p>
        </w:tc>
      </w:tr>
      <w:tr>
        <w:tc>
          <w:tcPr>
            <w:tcW w:type="dxa" w:w="8640"/>
          </w:tcPr>
          <w:p>
            <w:r>
              <w:t>其它作品：《劫后重生》、《追鹤人》、《你是我的菜》、《再见了，我最爱的人》、《17号坠机》、《美食情缘》</w:t>
            </w:r>
          </w:p>
        </w:tc>
      </w:tr>
      <w:tr>
        <w:tc>
          <w:tcPr>
            <w:tcW w:type="dxa" w:w="8640"/>
          </w:tcPr>
          <w:p>
            <w:r>
              <w:t>备案单位: 众视焦点（厦门）影视文化传媒有限公司</w:t>
            </w:r>
          </w:p>
        </w:tc>
      </w:tr>
      <w:tr>
        <w:tc>
          <w:tcPr>
            <w:tcW w:type="dxa" w:w="8640"/>
          </w:tcPr>
          <w:p>
            <w:r>
              <w:t>类别：故事影片，类型:其它 ，年代:现代</w:t>
            </w:r>
          </w:p>
        </w:tc>
      </w:tr>
      <w:tr>
        <w:tc>
          <w:tcPr>
            <w:tcW w:type="dxa" w:w="8640"/>
          </w:tcPr>
          <w:p>
            <w:r>
              <w:t>《归去来》是一部讲述发生在海峡两岸相隔五十年的亲情故事。从四十年代，八十年代到九十代，影片展现祖国面貌发生了翻天覆地的变化，人民生活水平蒸蒸日上。呼唤亲情回归，期待中华民族早日统一的美好愿望。</w:t>
            </w:r>
          </w:p>
        </w:tc>
      </w:tr>
      <w:tr>
        <w:tc>
          <w:tcPr>
            <w:tcW w:type="dxa" w:w="8640"/>
          </w:tcPr>
          <w:p>
            <w:r>
              <w:t xml:space="preserve"> </w:t>
            </w:r>
          </w:p>
        </w:tc>
      </w:tr>
      <w:tr>
        <w:tc>
          <w:tcPr>
            <w:tcW w:type="dxa" w:w="8640"/>
          </w:tcPr>
          <w:p>
            <w:r>
              <w:t>[46]《行运舞狮队》</w:t>
            </w:r>
          </w:p>
        </w:tc>
      </w:tr>
      <w:tr>
        <w:tc>
          <w:tcPr>
            <w:tcW w:type="dxa" w:w="8640"/>
          </w:tcPr>
          <w:p>
            <w:r>
              <w:t>编剧: 尹格</w:t>
            </w:r>
          </w:p>
        </w:tc>
      </w:tr>
      <w:tr>
        <w:tc>
          <w:tcPr>
            <w:tcW w:type="dxa" w:w="8640"/>
          </w:tcPr>
          <w:p>
            <w:r>
              <w:t>其它作品：《王牌战队》、《爆裂拳手》</w:t>
            </w:r>
          </w:p>
        </w:tc>
      </w:tr>
      <w:tr>
        <w:tc>
          <w:tcPr>
            <w:tcW w:type="dxa" w:w="8640"/>
          </w:tcPr>
          <w:p>
            <w:r>
              <w:t>备案单位: 和象影业（广东）有限公司</w:t>
            </w:r>
          </w:p>
        </w:tc>
      </w:tr>
      <w:tr>
        <w:tc>
          <w:tcPr>
            <w:tcW w:type="dxa" w:w="8640"/>
          </w:tcPr>
          <w:p>
            <w:r>
              <w:t>类别：故事影片，类型:其它 ，年代:当代</w:t>
            </w:r>
          </w:p>
        </w:tc>
      </w:tr>
      <w:tr>
        <w:tc>
          <w:tcPr>
            <w:tcW w:type="dxa" w:w="8640"/>
          </w:tcPr>
          <w:p>
            <w:r>
              <w:t>为争取市里秋色赛会的舞狮队表演名额，村书记潘小河召集一支业余舞狮队，带领他们参加与北狮村的比赛，在准备比赛的过程中，发生了一系列啼笑皆非的故事。众人最终克服困难，虽然输了比赛，却赢得了各自崭新的人生。</w:t>
            </w:r>
          </w:p>
        </w:tc>
      </w:tr>
      <w:tr>
        <w:tc>
          <w:tcPr>
            <w:tcW w:type="dxa" w:w="8640"/>
          </w:tcPr>
          <w:p>
            <w:r>
              <w:t xml:space="preserve"> </w:t>
            </w:r>
          </w:p>
        </w:tc>
      </w:tr>
      <w:tr>
        <w:tc>
          <w:tcPr>
            <w:tcW w:type="dxa" w:w="8640"/>
          </w:tcPr>
          <w:p>
            <w:r>
              <w:t>[47]《生命水线》</w:t>
            </w:r>
          </w:p>
        </w:tc>
      </w:tr>
      <w:tr>
        <w:tc>
          <w:tcPr>
            <w:tcW w:type="dxa" w:w="8640"/>
          </w:tcPr>
          <w:p>
            <w:r>
              <w:t>编剧: 吕冠南、廖文坚、凌浩然</w:t>
            </w:r>
          </w:p>
        </w:tc>
      </w:tr>
      <w:tr>
        <w:tc>
          <w:tcPr>
            <w:tcW w:type="dxa" w:w="8640"/>
          </w:tcPr>
          <w:p>
            <w:r>
              <w:t>备案单位: 深圳广播电影电视集团、珠江电影集团有限公司</w:t>
            </w:r>
          </w:p>
        </w:tc>
      </w:tr>
      <w:tr>
        <w:tc>
          <w:tcPr>
            <w:tcW w:type="dxa" w:w="8640"/>
          </w:tcPr>
          <w:p>
            <w:r>
              <w:t>类别：故事影片，类型:其它 ，年代:现代</w:t>
            </w:r>
          </w:p>
        </w:tc>
      </w:tr>
      <w:tr>
        <w:tc>
          <w:tcPr>
            <w:tcW w:type="dxa" w:w="8640"/>
          </w:tcPr>
          <w:p>
            <w:r>
              <w:t>上世纪六十年代，国家为解决香港水荒，决定把东江水引入香港，数万名参与者，誓要让高山低头，河水倒流。现在，一个水利博览正在筹备中，由香港的年青科技成员与内地团队合作，挖掘出当年无数令人感动的小故事……</w:t>
            </w:r>
          </w:p>
        </w:tc>
      </w:tr>
      <w:tr>
        <w:tc>
          <w:tcPr>
            <w:tcW w:type="dxa" w:w="8640"/>
          </w:tcPr>
          <w:p>
            <w:r>
              <w:t xml:space="preserve"> </w:t>
            </w:r>
          </w:p>
        </w:tc>
      </w:tr>
      <w:tr>
        <w:tc>
          <w:tcPr>
            <w:tcW w:type="dxa" w:w="8640"/>
          </w:tcPr>
          <w:p>
            <w:r>
              <w:t>[48]《他从东方来》</w:t>
            </w:r>
          </w:p>
        </w:tc>
      </w:tr>
      <w:tr>
        <w:tc>
          <w:tcPr>
            <w:tcW w:type="dxa" w:w="8640"/>
          </w:tcPr>
          <w:p>
            <w:r>
              <w:t>编剧: 张海</w:t>
            </w:r>
          </w:p>
        </w:tc>
      </w:tr>
      <w:tr>
        <w:tc>
          <w:tcPr>
            <w:tcW w:type="dxa" w:w="8640"/>
          </w:tcPr>
          <w:p>
            <w:r>
              <w:t>其它作品：《人面桃花》、《老师！我爱你》、《人鹭缘》、《窗外的世界》、《初恋不懂爱情》、《明日世界》、《乒乓少女》、《爸爸！我爱你》、《开往星星里的班车》、《青山物语》、《江湖一串》、《鼎鼎大名》、《筑梦的舞者》、《红树之恋》、《午夜诡计》、《若无相欠 怎会相见》、《可遇难求》、《夺宝大师》、《天梯上的孩子》、《燃烧的激情》、《我在派出所当片儿警》、《天涯慈母心》、《爱在大连》、《宅女也疯狂》、《咱们村的追星计》、《擦边球》、《黄金左脚》、《候补球员》、《舌尖上的中国》、《大富翁》、《同心桥》、《人鹭情缘》、《三流勇士》、《太极先锋》、《酷男的主妇之路》、《看不见的爸爸》、《守望的天空》、《魔幻转转鱼》、《盘鼓》、《小站长》、《最美女孩》、《三个吊丝》、《华丽的绽放》</w:t>
            </w:r>
          </w:p>
        </w:tc>
      </w:tr>
      <w:tr>
        <w:tc>
          <w:tcPr>
            <w:tcW w:type="dxa" w:w="8640"/>
          </w:tcPr>
          <w:p>
            <w:r>
              <w:t>备案单位: 江苏曦涵影业有限公司</w:t>
            </w:r>
          </w:p>
        </w:tc>
      </w:tr>
      <w:tr>
        <w:tc>
          <w:tcPr>
            <w:tcW w:type="dxa" w:w="8640"/>
          </w:tcPr>
          <w:p>
            <w:r>
              <w:t>类别：故事影片，类型:其它 ，年代:近代</w:t>
            </w:r>
          </w:p>
        </w:tc>
      </w:tr>
      <w:tr>
        <w:tc>
          <w:tcPr>
            <w:tcW w:type="dxa" w:w="8640"/>
          </w:tcPr>
          <w:p>
            <w:r>
              <w:t>民国初年，陈天亮陈天青兄弟为躲避陷害，被迫逃命。正值一战英法招募华工，兄弟俩应招途中因故分散，为承诺和弟弟“相会在法兰西”的诺言。天青遭遇无尽艰险，等天青终于到达法兰西，天亮确在战场上牺牲了。</w:t>
            </w:r>
          </w:p>
        </w:tc>
      </w:tr>
      <w:tr>
        <w:tc>
          <w:tcPr>
            <w:tcW w:type="dxa" w:w="8640"/>
          </w:tcPr>
          <w:p>
            <w:r>
              <w:t xml:space="preserve"> </w:t>
            </w:r>
          </w:p>
        </w:tc>
      </w:tr>
      <w:tr>
        <w:tc>
          <w:tcPr>
            <w:tcW w:type="dxa" w:w="8640"/>
          </w:tcPr>
          <w:p>
            <w:r>
              <w:t>[49]《古墓侠影》</w:t>
            </w:r>
          </w:p>
        </w:tc>
      </w:tr>
      <w:tr>
        <w:tc>
          <w:tcPr>
            <w:tcW w:type="dxa" w:w="8640"/>
          </w:tcPr>
          <w:p>
            <w:r>
              <w:t>编剧: 康燕宁</w:t>
            </w:r>
          </w:p>
        </w:tc>
      </w:tr>
      <w:tr>
        <w:tc>
          <w:tcPr>
            <w:tcW w:type="dxa" w:w="8640"/>
          </w:tcPr>
          <w:p>
            <w:r>
              <w:t>其它作品：《拆弹女军官》</w:t>
            </w:r>
          </w:p>
        </w:tc>
      </w:tr>
      <w:tr>
        <w:tc>
          <w:tcPr>
            <w:tcW w:type="dxa" w:w="8640"/>
          </w:tcPr>
          <w:p>
            <w:r>
              <w:t>备案单位: 陕西红云视讯影业有限公司</w:t>
            </w:r>
          </w:p>
        </w:tc>
      </w:tr>
      <w:tr>
        <w:tc>
          <w:tcPr>
            <w:tcW w:type="dxa" w:w="8640"/>
          </w:tcPr>
          <w:p>
            <w:r>
              <w:t>类别：故事影片，类型:其它 ，年代:古代</w:t>
            </w:r>
          </w:p>
        </w:tc>
      </w:tr>
      <w:tr>
        <w:tc>
          <w:tcPr>
            <w:tcW w:type="dxa" w:w="8640"/>
          </w:tcPr>
          <w:p>
            <w:r>
              <w:t>牛家庄村下面是古代墓葬群。为守护墓葬，牛家庄村豆豆、牛牛等和前来盗墓的窃贼展开搏斗，一个神秘的大侠也帮助他们。最后盗贼和墓葬都被水淹没。</w:t>
            </w:r>
          </w:p>
        </w:tc>
      </w:tr>
      <w:tr>
        <w:tc>
          <w:tcPr>
            <w:tcW w:type="dxa" w:w="8640"/>
          </w:tcPr>
          <w:p>
            <w:r>
              <w:t xml:space="preserve"> </w:t>
            </w:r>
          </w:p>
        </w:tc>
      </w:tr>
      <w:tr>
        <w:tc>
          <w:tcPr>
            <w:tcW w:type="dxa" w:w="8640"/>
          </w:tcPr>
          <w:p>
            <w:r>
              <w:t>[50]《王牌守陵人》</w:t>
            </w:r>
          </w:p>
        </w:tc>
      </w:tr>
      <w:tr>
        <w:tc>
          <w:tcPr>
            <w:tcW w:type="dxa" w:w="8640"/>
          </w:tcPr>
          <w:p>
            <w:r>
              <w:t>编剧: 李莉</w:t>
            </w:r>
          </w:p>
        </w:tc>
      </w:tr>
      <w:tr>
        <w:tc>
          <w:tcPr>
            <w:tcW w:type="dxa" w:w="8640"/>
          </w:tcPr>
          <w:p>
            <w:r>
              <w:t>其它作品：《回到你身边》、《爱在大凉山》、《国鼎魂（苏剧）》、《极速冰锋》、《喋血琴声》、《剩女特烦恼》、《我的母亲我做主》、《抠门老爸》、《年夜饭》、《团圆饭》、《双飞翼（越剧）》、《挑山女人（沪剧）》、《极速传说》、《让爸爸再爱我一次》、《内鬼》、《华街孤影之窗外迷案》、《狸猫换太子（越剧）》、《转身》、《时速线》</w:t>
            </w:r>
          </w:p>
        </w:tc>
      </w:tr>
      <w:tr>
        <w:tc>
          <w:tcPr>
            <w:tcW w:type="dxa" w:w="8640"/>
          </w:tcPr>
          <w:p>
            <w:r>
              <w:t>备案单位: 陕西秦唐映画文化传媒有限公司</w:t>
            </w:r>
          </w:p>
        </w:tc>
      </w:tr>
      <w:tr>
        <w:tc>
          <w:tcPr>
            <w:tcW w:type="dxa" w:w="8640"/>
          </w:tcPr>
          <w:p>
            <w:r>
              <w:t>类别：故事影片，类型:其它 ，年代:近代</w:t>
            </w:r>
          </w:p>
        </w:tc>
      </w:tr>
      <w:tr>
        <w:tc>
          <w:tcPr>
            <w:tcW w:type="dxa" w:w="8640"/>
          </w:tcPr>
          <w:p>
            <w:r>
              <w:t>本片通过讲述国家宝物“不周印”遭外国侵略者和军阀割据势力多方争夺，守卫宝藏之人誓死保护，为国家献出大爱的故事，表达了底层小人物心怀国家大义的情怀。</w:t>
            </w:r>
          </w:p>
        </w:tc>
      </w:tr>
      <w:tr>
        <w:tc>
          <w:tcPr>
            <w:tcW w:type="dxa" w:w="8640"/>
          </w:tcPr>
          <w:p>
            <w:r>
              <w:t xml:space="preserve"> </w:t>
            </w:r>
          </w:p>
        </w:tc>
      </w:tr>
      <w:tr>
        <w:tc>
          <w:tcPr>
            <w:tcW w:type="dxa" w:w="8640"/>
          </w:tcPr>
          <w:p>
            <w:r>
              <w:t>[51]《那年夏天，风之年华》</w:t>
            </w:r>
          </w:p>
        </w:tc>
      </w:tr>
      <w:tr>
        <w:tc>
          <w:tcPr>
            <w:tcW w:type="dxa" w:w="8640"/>
          </w:tcPr>
          <w:p>
            <w:r>
              <w:t>编剧: 齐家维</w:t>
            </w:r>
          </w:p>
        </w:tc>
      </w:tr>
      <w:tr>
        <w:tc>
          <w:tcPr>
            <w:tcW w:type="dxa" w:w="8640"/>
          </w:tcPr>
          <w:p>
            <w:r>
              <w:t>备案单位: 星娱影业（天津）有限公司</w:t>
            </w:r>
          </w:p>
        </w:tc>
      </w:tr>
      <w:tr>
        <w:tc>
          <w:tcPr>
            <w:tcW w:type="dxa" w:w="8640"/>
          </w:tcPr>
          <w:p>
            <w:r>
              <w:t>类别：故事影片，类型:其它 ，年代:当代</w:t>
            </w:r>
          </w:p>
        </w:tc>
      </w:tr>
      <w:tr>
        <w:tc>
          <w:tcPr>
            <w:tcW w:type="dxa" w:w="8640"/>
          </w:tcPr>
          <w:p>
            <w:r>
              <w:t>本片以大坝迁移为背景，展现了移民前后的生活场景，呈现了一个恬静的江南,也体现了中国90年代村民善良淳朴的风貌。从李母离开，以李然三次寻母为主线,讲述了一个关于家的故事。</w:t>
            </w:r>
          </w:p>
        </w:tc>
      </w:tr>
      <w:tr>
        <w:tc>
          <w:tcPr>
            <w:tcW w:type="dxa" w:w="8640"/>
          </w:tcPr>
          <w:p>
            <w:r>
              <w:t xml:space="preserve"> </w:t>
            </w:r>
          </w:p>
        </w:tc>
      </w:tr>
      <w:tr>
        <w:tc>
          <w:tcPr>
            <w:tcW w:type="dxa" w:w="8640"/>
          </w:tcPr>
          <w:p>
            <w:r>
              <w:t>[52]《冰雪森林奇遇记》</w:t>
            </w:r>
          </w:p>
        </w:tc>
      </w:tr>
      <w:tr>
        <w:tc>
          <w:tcPr>
            <w:tcW w:type="dxa" w:w="8640"/>
          </w:tcPr>
          <w:p>
            <w:r>
              <w:t>编剧: 汪帆</w:t>
            </w:r>
          </w:p>
        </w:tc>
      </w:tr>
      <w:tr>
        <w:tc>
          <w:tcPr>
            <w:tcW w:type="dxa" w:w="8640"/>
          </w:tcPr>
          <w:p>
            <w:r>
              <w:t>其它作品：《老子天下无双》、《裴艳玲》、《老子天下第一》</w:t>
            </w:r>
          </w:p>
        </w:tc>
      </w:tr>
      <w:tr>
        <w:tc>
          <w:tcPr>
            <w:tcW w:type="dxa" w:w="8640"/>
          </w:tcPr>
          <w:p>
            <w:r>
              <w:t>备案单位: 北京英田影视文化股份有限公司</w:t>
            </w:r>
          </w:p>
        </w:tc>
      </w:tr>
      <w:tr>
        <w:tc>
          <w:tcPr>
            <w:tcW w:type="dxa" w:w="8640"/>
          </w:tcPr>
          <w:p>
            <w:r>
              <w:t>类别：动画影片，类型:其它 ，年代:当代</w:t>
            </w:r>
          </w:p>
        </w:tc>
      </w:tr>
      <w:tr>
        <w:tc>
          <w:tcPr>
            <w:tcW w:type="dxa" w:w="8640"/>
          </w:tcPr>
          <w:p>
            <w:r>
              <w:t>在北欧拉普兰德大森林，小麋鹿格尔达公主接到麋鹿王命令出征去中国北京献国礼。雪豹三兄弟一路尾随想要趁机偷宝。格尔达路上认识了那些朋友？她最终献礼成功了吗？国宝的图案之谜，她最终解开了吗……</w:t>
            </w:r>
          </w:p>
        </w:tc>
      </w:tr>
      <w:tr>
        <w:tc>
          <w:tcPr>
            <w:tcW w:type="dxa" w:w="8640"/>
          </w:tcPr>
          <w:p>
            <w:r>
              <w:t xml:space="preserve"> </w:t>
            </w:r>
          </w:p>
        </w:tc>
      </w:tr>
      <w:tr>
        <w:tc>
          <w:tcPr>
            <w:tcW w:type="dxa" w:w="8640"/>
          </w:tcPr>
          <w:p>
            <w:r>
              <w:t>[53]《豌豆八哥》</w:t>
            </w:r>
          </w:p>
        </w:tc>
      </w:tr>
      <w:tr>
        <w:tc>
          <w:tcPr>
            <w:tcW w:type="dxa" w:w="8640"/>
          </w:tcPr>
          <w:p>
            <w:r>
              <w:t>编剧: 丁泽军</w:t>
            </w:r>
          </w:p>
        </w:tc>
      </w:tr>
      <w:tr>
        <w:tc>
          <w:tcPr>
            <w:tcW w:type="dxa" w:w="8640"/>
          </w:tcPr>
          <w:p>
            <w:r>
              <w:t>备案单位: 龙之谷（武汉）影视传媒有限公司</w:t>
            </w:r>
          </w:p>
        </w:tc>
      </w:tr>
      <w:tr>
        <w:tc>
          <w:tcPr>
            <w:tcW w:type="dxa" w:w="8640"/>
          </w:tcPr>
          <w:p>
            <w:r>
              <w:t>类别：动画影片，类型:其它 ，年代:现代</w:t>
            </w:r>
          </w:p>
        </w:tc>
      </w:tr>
      <w:tr>
        <w:tc>
          <w:tcPr>
            <w:tcW w:type="dxa" w:w="8640"/>
          </w:tcPr>
          <w:p>
            <w:r>
              <w:t>影片通过民歌，民谣，民俗风情等元素，展现上世纪七十年代长江中游江汉平原风土人情，体现了创作者对儿时的眷恋、对故乡炙热的爱。</w:t>
            </w:r>
          </w:p>
        </w:tc>
      </w:tr>
      <w:tr>
        <w:tc>
          <w:tcPr>
            <w:tcW w:type="dxa" w:w="8640"/>
          </w:tcPr>
          <w:p>
            <w:r>
              <w:t xml:space="preserve"> </w:t>
            </w:r>
          </w:p>
        </w:tc>
      </w:tr>
      <w:tr>
        <w:tc>
          <w:tcPr>
            <w:tcW w:type="dxa" w:w="8640"/>
          </w:tcPr>
          <w:p>
            <w:r>
              <w:t>----革命 12部----</w:t>
            </w:r>
          </w:p>
        </w:tc>
      </w:tr>
      <w:tr>
        <w:tc>
          <w:tcPr>
            <w:tcW w:type="dxa" w:w="8640"/>
          </w:tcPr>
          <w:p>
            <w:r>
              <w:t xml:space="preserve"> </w:t>
            </w:r>
          </w:p>
        </w:tc>
      </w:tr>
      <w:tr>
        <w:tc>
          <w:tcPr>
            <w:tcW w:type="dxa" w:w="8640"/>
          </w:tcPr>
          <w:p>
            <w:r>
              <w:t>[54]《铁骑》</w:t>
            </w:r>
          </w:p>
        </w:tc>
      </w:tr>
      <w:tr>
        <w:tc>
          <w:tcPr>
            <w:tcW w:type="dxa" w:w="8640"/>
          </w:tcPr>
          <w:p>
            <w:r>
              <w:t>编剧: 武弢(笔名：俞白眉)</w:t>
            </w:r>
          </w:p>
        </w:tc>
      </w:tr>
      <w:tr>
        <w:tc>
          <w:tcPr>
            <w:tcW w:type="dxa" w:w="8640"/>
          </w:tcPr>
          <w:p>
            <w:r>
              <w:t>备案单位: 北京登峰国际文化传播有限公司、中国电影股份有限公司</w:t>
            </w:r>
          </w:p>
        </w:tc>
      </w:tr>
      <w:tr>
        <w:tc>
          <w:tcPr>
            <w:tcW w:type="dxa" w:w="8640"/>
          </w:tcPr>
          <w:p>
            <w:r>
              <w:t>类别：故事影片，类型:革命 ，年代:近代</w:t>
            </w:r>
          </w:p>
        </w:tc>
      </w:tr>
      <w:tr>
        <w:tc>
          <w:tcPr>
            <w:tcW w:type="dxa" w:w="8640"/>
          </w:tcPr>
          <w:p>
            <w:r>
              <w:t>这是关于骑兵和大青山的壮怀激烈的故事。骑兵支队从战俘处意外得知日军阴谋-日军即将合围大青山根据地。支队长黄镇决定进山通知已失联数日的大部队。一路困难重重，战士们依靠坚定信念，牺牲自己，成功传递消息。</w:t>
            </w:r>
          </w:p>
        </w:tc>
      </w:tr>
      <w:tr>
        <w:tc>
          <w:tcPr>
            <w:tcW w:type="dxa" w:w="8640"/>
          </w:tcPr>
          <w:p>
            <w:r>
              <w:t xml:space="preserve"> </w:t>
            </w:r>
          </w:p>
        </w:tc>
      </w:tr>
      <w:tr>
        <w:tc>
          <w:tcPr>
            <w:tcW w:type="dxa" w:w="8640"/>
          </w:tcPr>
          <w:p>
            <w:r>
              <w:t>[55]《先遣小支队》</w:t>
            </w:r>
          </w:p>
        </w:tc>
      </w:tr>
      <w:tr>
        <w:tc>
          <w:tcPr>
            <w:tcW w:type="dxa" w:w="8640"/>
          </w:tcPr>
          <w:p>
            <w:r>
              <w:t>编剧: 张雷雷</w:t>
            </w:r>
          </w:p>
        </w:tc>
      </w:tr>
      <w:tr>
        <w:tc>
          <w:tcPr>
            <w:tcW w:type="dxa" w:w="8640"/>
          </w:tcPr>
          <w:p>
            <w:r>
              <w:t>备案单位: 京唐儒意（北京）国际影视传媒有限公司、全球财富影业（北京）有限责任公司</w:t>
            </w:r>
          </w:p>
        </w:tc>
      </w:tr>
      <w:tr>
        <w:tc>
          <w:tcPr>
            <w:tcW w:type="dxa" w:w="8640"/>
          </w:tcPr>
          <w:p>
            <w:r>
              <w:t>类别：故事影片，类型:革命 ，年代:近代</w:t>
            </w:r>
          </w:p>
        </w:tc>
      </w:tr>
      <w:tr>
        <w:tc>
          <w:tcPr>
            <w:tcW w:type="dxa" w:w="8640"/>
          </w:tcPr>
          <w:p>
            <w:r>
              <w:t>描述抗联教导旅在苏军对日宣战前夜，派出先遣队，与红色交通站紧密配合，与日寇殊死较量，用血的代价获取情报，以生命换取胜利的惨烈过程.</w:t>
            </w:r>
          </w:p>
        </w:tc>
      </w:tr>
      <w:tr>
        <w:tc>
          <w:tcPr>
            <w:tcW w:type="dxa" w:w="8640"/>
          </w:tcPr>
          <w:p>
            <w:r>
              <w:t xml:space="preserve"> </w:t>
            </w:r>
          </w:p>
        </w:tc>
      </w:tr>
      <w:tr>
        <w:tc>
          <w:tcPr>
            <w:tcW w:type="dxa" w:w="8640"/>
          </w:tcPr>
          <w:p>
            <w:r>
              <w:t>[56]《榜罗1935》</w:t>
            </w:r>
          </w:p>
        </w:tc>
      </w:tr>
      <w:tr>
        <w:tc>
          <w:tcPr>
            <w:tcW w:type="dxa" w:w="8640"/>
          </w:tcPr>
          <w:p>
            <w:r>
              <w:t>编剧: 黄甲太</w:t>
            </w:r>
          </w:p>
        </w:tc>
      </w:tr>
      <w:tr>
        <w:tc>
          <w:tcPr>
            <w:tcW w:type="dxa" w:w="8640"/>
          </w:tcPr>
          <w:p>
            <w:r>
              <w:t>其它作品：《鸠摩罗什》</w:t>
            </w:r>
          </w:p>
        </w:tc>
      </w:tr>
      <w:tr>
        <w:tc>
          <w:tcPr>
            <w:tcW w:type="dxa" w:w="8640"/>
          </w:tcPr>
          <w:p>
            <w:r>
              <w:t>备案单位: 甘肃丝旅艺境文化产业有限公司、北京可莱尔文化传媒股份有限公司</w:t>
            </w:r>
          </w:p>
        </w:tc>
      </w:tr>
      <w:tr>
        <w:tc>
          <w:tcPr>
            <w:tcW w:type="dxa" w:w="8640"/>
          </w:tcPr>
          <w:p>
            <w:r>
              <w:t>类别：故事影片，类型:革命 ，年代:近代</w:t>
            </w:r>
          </w:p>
        </w:tc>
      </w:tr>
      <w:tr>
        <w:tc>
          <w:tcPr>
            <w:tcW w:type="dxa" w:w="8640"/>
          </w:tcPr>
          <w:p>
            <w:r>
              <w:t>故事讲述了发生在定西通渭榜罗镇，红军与国民党军队的斗争、人民群众思想感情的转变、革命队伍的生死考验等一系列的情节，生动再现了中国革命在正确路线指引下，从胜利走向胜利的波澜壮阔的历史。</w:t>
            </w:r>
          </w:p>
        </w:tc>
      </w:tr>
      <w:tr>
        <w:tc>
          <w:tcPr>
            <w:tcW w:type="dxa" w:w="8640"/>
          </w:tcPr>
          <w:p>
            <w:r>
              <w:t xml:space="preserve"> </w:t>
            </w:r>
          </w:p>
        </w:tc>
      </w:tr>
      <w:tr>
        <w:tc>
          <w:tcPr>
            <w:tcW w:type="dxa" w:w="8640"/>
          </w:tcPr>
          <w:p>
            <w:r>
              <w:t>[57]《东湖旅店》</w:t>
            </w:r>
          </w:p>
        </w:tc>
      </w:tr>
      <w:tr>
        <w:tc>
          <w:tcPr>
            <w:tcW w:type="dxa" w:w="8640"/>
          </w:tcPr>
          <w:p>
            <w:r>
              <w:t>编剧: 王向力、徐俏</w:t>
            </w:r>
          </w:p>
        </w:tc>
      </w:tr>
      <w:tr>
        <w:tc>
          <w:tcPr>
            <w:tcW w:type="dxa" w:w="8640"/>
          </w:tcPr>
          <w:p>
            <w:r>
              <w:t>其它作品：《100度沸腾》</w:t>
            </w:r>
          </w:p>
        </w:tc>
      </w:tr>
      <w:tr>
        <w:tc>
          <w:tcPr>
            <w:tcW w:type="dxa" w:w="8640"/>
          </w:tcPr>
          <w:p>
            <w:r>
              <w:t>备案单位: 广东星空传奇影视制作有限公司</w:t>
            </w:r>
          </w:p>
        </w:tc>
      </w:tr>
      <w:tr>
        <w:tc>
          <w:tcPr>
            <w:tcW w:type="dxa" w:w="8640"/>
          </w:tcPr>
          <w:p>
            <w:r>
              <w:t>类别：故事影片，类型:革命 ，年代:近代</w:t>
            </w:r>
          </w:p>
        </w:tc>
      </w:tr>
      <w:tr>
        <w:tc>
          <w:tcPr>
            <w:tcW w:type="dxa" w:w="8640"/>
          </w:tcPr>
          <w:p>
            <w:r>
              <w:t>太平洋战争爆发，香港沦陷。党中央指示广东地下党组织把滞留香港的几百名文化人士和爱国民主人士抢救出来。地下党卢永奇通过在惠州东湖旅店设立的交通中转站，最终成功地把第一批文化名人安全送走。</w:t>
            </w:r>
          </w:p>
        </w:tc>
      </w:tr>
      <w:tr>
        <w:tc>
          <w:tcPr>
            <w:tcW w:type="dxa" w:w="8640"/>
          </w:tcPr>
          <w:p>
            <w:r>
              <w:t xml:space="preserve"> </w:t>
            </w:r>
          </w:p>
        </w:tc>
      </w:tr>
      <w:tr>
        <w:tc>
          <w:tcPr>
            <w:tcW w:type="dxa" w:w="8640"/>
          </w:tcPr>
          <w:p>
            <w:r>
              <w:t>[58]《胭脂染红缨》</w:t>
            </w:r>
          </w:p>
        </w:tc>
      </w:tr>
      <w:tr>
        <w:tc>
          <w:tcPr>
            <w:tcW w:type="dxa" w:w="8640"/>
          </w:tcPr>
          <w:p>
            <w:r>
              <w:t>编剧: 金越</w:t>
            </w:r>
          </w:p>
        </w:tc>
      </w:tr>
      <w:tr>
        <w:tc>
          <w:tcPr>
            <w:tcW w:type="dxa" w:w="8640"/>
          </w:tcPr>
          <w:p>
            <w:r>
              <w:t>备案单位: 君懿影业（海南）有限责任公司</w:t>
            </w:r>
          </w:p>
        </w:tc>
      </w:tr>
      <w:tr>
        <w:tc>
          <w:tcPr>
            <w:tcW w:type="dxa" w:w="8640"/>
          </w:tcPr>
          <w:p>
            <w:r>
              <w:t>类别：故事影片，类型:革命 ，年代:近代</w:t>
            </w:r>
          </w:p>
        </w:tc>
      </w:tr>
      <w:tr>
        <w:tc>
          <w:tcPr>
            <w:tcW w:type="dxa" w:w="8640"/>
          </w:tcPr>
          <w:p>
            <w:r>
              <w:t>胭脂染红缨讲述了海南琼崖苏区四名无产阶级女战士在大部队被国民党反动派围剿之后如何继续坚持革命道路，联合海南地区少数民族继续同国民党反动派、地主恶霸做斗争，继而走向抗日的故事。</w:t>
            </w:r>
          </w:p>
        </w:tc>
      </w:tr>
      <w:tr>
        <w:tc>
          <w:tcPr>
            <w:tcW w:type="dxa" w:w="8640"/>
          </w:tcPr>
          <w:p>
            <w:r>
              <w:t xml:space="preserve"> </w:t>
            </w:r>
          </w:p>
        </w:tc>
      </w:tr>
      <w:tr>
        <w:tc>
          <w:tcPr>
            <w:tcW w:type="dxa" w:w="8640"/>
          </w:tcPr>
          <w:p>
            <w:r>
              <w:t>[59]《37度的温暖》</w:t>
            </w:r>
          </w:p>
        </w:tc>
      </w:tr>
      <w:tr>
        <w:tc>
          <w:tcPr>
            <w:tcW w:type="dxa" w:w="8640"/>
          </w:tcPr>
          <w:p>
            <w:r>
              <w:t>编剧: 吴霞、李稳华</w:t>
            </w:r>
          </w:p>
        </w:tc>
      </w:tr>
      <w:tr>
        <w:tc>
          <w:tcPr>
            <w:tcW w:type="dxa" w:w="8640"/>
          </w:tcPr>
          <w:p>
            <w:r>
              <w:t>备案单位: 湖南红月亮影视传媒有限公司</w:t>
            </w:r>
          </w:p>
        </w:tc>
      </w:tr>
      <w:tr>
        <w:tc>
          <w:tcPr>
            <w:tcW w:type="dxa" w:w="8640"/>
          </w:tcPr>
          <w:p>
            <w:r>
              <w:t>类别：故事影片，类型:革命 ，年代:当代</w:t>
            </w:r>
          </w:p>
        </w:tc>
      </w:tr>
      <w:tr>
        <w:tc>
          <w:tcPr>
            <w:tcW w:type="dxa" w:w="8640"/>
          </w:tcPr>
          <w:p>
            <w:r>
              <w:t>本片根据湖南“献血大王”李洪华的故事改编，讲述了一名共产党员、退役军人坚守“不能在战时为国流血，就在和平时期为国献血”的初衷，带领团队宣传和发动无偿献血，受到各级表彰，引起社会广泛关注的动人故事。</w:t>
            </w:r>
          </w:p>
        </w:tc>
      </w:tr>
      <w:tr>
        <w:tc>
          <w:tcPr>
            <w:tcW w:type="dxa" w:w="8640"/>
          </w:tcPr>
          <w:p>
            <w:r>
              <w:t xml:space="preserve"> </w:t>
            </w:r>
          </w:p>
        </w:tc>
      </w:tr>
      <w:tr>
        <w:tc>
          <w:tcPr>
            <w:tcW w:type="dxa" w:w="8640"/>
          </w:tcPr>
          <w:p>
            <w:r>
              <w:t>[60]《一生交给党》</w:t>
            </w:r>
          </w:p>
        </w:tc>
      </w:tr>
      <w:tr>
        <w:tc>
          <w:tcPr>
            <w:tcW w:type="dxa" w:w="8640"/>
          </w:tcPr>
          <w:p>
            <w:r>
              <w:t>编剧: 曾羽</w:t>
            </w:r>
          </w:p>
        </w:tc>
      </w:tr>
      <w:tr>
        <w:tc>
          <w:tcPr>
            <w:tcW w:type="dxa" w:w="8640"/>
          </w:tcPr>
          <w:p>
            <w:r>
              <w:t>其它作品：《志愿行》、《反排姑娘》、《飞扬的青春》</w:t>
            </w:r>
          </w:p>
        </w:tc>
      </w:tr>
      <w:tr>
        <w:tc>
          <w:tcPr>
            <w:tcW w:type="dxa" w:w="8640"/>
          </w:tcPr>
          <w:p>
            <w:r>
              <w:t>备案单位: 宁夏电影制片厂（有限公司）</w:t>
            </w:r>
          </w:p>
        </w:tc>
      </w:tr>
      <w:tr>
        <w:tc>
          <w:tcPr>
            <w:tcW w:type="dxa" w:w="8640"/>
          </w:tcPr>
          <w:p>
            <w:r>
              <w:t>类别：故事影片，类型:革命 ，年代:近代</w:t>
            </w:r>
          </w:p>
        </w:tc>
      </w:tr>
      <w:tr>
        <w:tc>
          <w:tcPr>
            <w:tcW w:type="dxa" w:w="8640"/>
          </w:tcPr>
          <w:p>
            <w:r>
              <w:t>“4.12政变”大批共产党员被杀害。周逸群、金童、肖虹等中共党员与国民党特务组织展开英勇的斗争，最终，周逸群协助贺龙率部参加南昌起义，为党的军队建设做出了不可磨灭的贡献，实现了其一生交给党的宏愿</w:t>
            </w:r>
          </w:p>
        </w:tc>
      </w:tr>
      <w:tr>
        <w:tc>
          <w:tcPr>
            <w:tcW w:type="dxa" w:w="8640"/>
          </w:tcPr>
          <w:p>
            <w:r>
              <w:t xml:space="preserve"> </w:t>
            </w:r>
          </w:p>
        </w:tc>
      </w:tr>
      <w:tr>
        <w:tc>
          <w:tcPr>
            <w:tcW w:type="dxa" w:w="8640"/>
          </w:tcPr>
          <w:p>
            <w:r>
              <w:t>[61]《黄金在路上》</w:t>
            </w:r>
          </w:p>
        </w:tc>
      </w:tr>
      <w:tr>
        <w:tc>
          <w:tcPr>
            <w:tcW w:type="dxa" w:w="8640"/>
          </w:tcPr>
          <w:p>
            <w:r>
              <w:t>编剧: 郭军浩</w:t>
            </w:r>
          </w:p>
        </w:tc>
      </w:tr>
      <w:tr>
        <w:tc>
          <w:tcPr>
            <w:tcW w:type="dxa" w:w="8640"/>
          </w:tcPr>
          <w:p>
            <w:r>
              <w:t>其它作品：《隔世相望》、《黑白有偿》、《我有后悔药》、《幸福马上来》</w:t>
            </w:r>
          </w:p>
        </w:tc>
      </w:tr>
      <w:tr>
        <w:tc>
          <w:tcPr>
            <w:tcW w:type="dxa" w:w="8640"/>
          </w:tcPr>
          <w:p>
            <w:r>
              <w:t>备案单位: 山东享耳东文化传媒有限公司、北京经彩影视文化传媒有限公司</w:t>
            </w:r>
          </w:p>
        </w:tc>
      </w:tr>
      <w:tr>
        <w:tc>
          <w:tcPr>
            <w:tcW w:type="dxa" w:w="8640"/>
          </w:tcPr>
          <w:p>
            <w:r>
              <w:t>类别：故事影片，类型:革命 ，年代:近代</w:t>
            </w:r>
          </w:p>
        </w:tc>
      </w:tr>
      <w:tr>
        <w:tc>
          <w:tcPr>
            <w:tcW w:type="dxa" w:w="8640"/>
          </w:tcPr>
          <w:p>
            <w:r>
              <w:t>八路军一支运输队，沿渤海走廊护送一名重要人员和一批黄金到延安；一架日本战机突然从天而降，让这次运送之路变得曲折艰难。利诱、威胁和追杀不断上演；人性与信念、正义与邪恶之间的智勇之战，跌宕起伏。</w:t>
            </w:r>
          </w:p>
        </w:tc>
      </w:tr>
      <w:tr>
        <w:tc>
          <w:tcPr>
            <w:tcW w:type="dxa" w:w="8640"/>
          </w:tcPr>
          <w:p>
            <w:r>
              <w:t xml:space="preserve"> </w:t>
            </w:r>
          </w:p>
        </w:tc>
      </w:tr>
      <w:tr>
        <w:tc>
          <w:tcPr>
            <w:tcW w:type="dxa" w:w="8640"/>
          </w:tcPr>
          <w:p>
            <w:r>
              <w:t>[62]《浴血一九四五》</w:t>
            </w:r>
          </w:p>
        </w:tc>
      </w:tr>
      <w:tr>
        <w:tc>
          <w:tcPr>
            <w:tcW w:type="dxa" w:w="8640"/>
          </w:tcPr>
          <w:p>
            <w:r>
              <w:t>编剧: 吴亮</w:t>
            </w:r>
          </w:p>
        </w:tc>
      </w:tr>
      <w:tr>
        <w:tc>
          <w:tcPr>
            <w:tcW w:type="dxa" w:w="8640"/>
          </w:tcPr>
          <w:p>
            <w:r>
              <w:t>其它作品：《逆风而上》、《神探安井诺》、《记忆迷宫》、《我们不结婚，好吗？》、《青春追梦情》、《王富贵留学记》、《禁锢》、《捕猎者》、《释比的女儿》</w:t>
            </w:r>
          </w:p>
        </w:tc>
      </w:tr>
      <w:tr>
        <w:tc>
          <w:tcPr>
            <w:tcW w:type="dxa" w:w="8640"/>
          </w:tcPr>
          <w:p>
            <w:r>
              <w:t>备案单位: 西安猎梦者影视文化传播有限公司</w:t>
            </w:r>
          </w:p>
        </w:tc>
      </w:tr>
      <w:tr>
        <w:tc>
          <w:tcPr>
            <w:tcW w:type="dxa" w:w="8640"/>
          </w:tcPr>
          <w:p>
            <w:r>
              <w:t>类别：故事影片，类型:革命 ，年代:近代</w:t>
            </w:r>
          </w:p>
        </w:tc>
      </w:tr>
      <w:tr>
        <w:tc>
          <w:tcPr>
            <w:tcW w:type="dxa" w:w="8640"/>
          </w:tcPr>
          <w:p>
            <w:r>
              <w:t>1945年3月，延安女干部楚云受组织委派，秘密前往洛川城外山神庙，与来自古城西安的爱国青年进步学生林华接头，二人携手合作将一箱特殊货物运送到延安，期间几经生死与考验，终于胜利完成任务。</w:t>
            </w:r>
          </w:p>
        </w:tc>
      </w:tr>
      <w:tr>
        <w:tc>
          <w:tcPr>
            <w:tcW w:type="dxa" w:w="8640"/>
          </w:tcPr>
          <w:p>
            <w:r>
              <w:t xml:space="preserve"> </w:t>
            </w:r>
          </w:p>
        </w:tc>
      </w:tr>
      <w:tr>
        <w:tc>
          <w:tcPr>
            <w:tcW w:type="dxa" w:w="8640"/>
          </w:tcPr>
          <w:p>
            <w:r>
              <w:t>[63]《那年七月》</w:t>
            </w:r>
          </w:p>
        </w:tc>
      </w:tr>
      <w:tr>
        <w:tc>
          <w:tcPr>
            <w:tcW w:type="dxa" w:w="8640"/>
          </w:tcPr>
          <w:p>
            <w:r>
              <w:t>编剧: 王军</w:t>
            </w:r>
          </w:p>
        </w:tc>
      </w:tr>
      <w:tr>
        <w:tc>
          <w:tcPr>
            <w:tcW w:type="dxa" w:w="8640"/>
          </w:tcPr>
          <w:p>
            <w:r>
              <w:t>其它作品：《长寿花》、《看见彩虹》、《当天使来敲门》、《中原人家》、《在天堂等我》、《搏击人生》、《云知道》、《我要去海南之爱的起航》、《中华熊猫之西域历险记》、《一次花开》、《糯米的苹果》、《轻轻松松养好蚕——家蚕省力化高效饲养新技术》、《摩登部落 快跑！原始人》、《拾心不昧》、《当代中国农业》、《草原生态保护》、《最初的梦想》</w:t>
            </w:r>
          </w:p>
        </w:tc>
      </w:tr>
      <w:tr>
        <w:tc>
          <w:tcPr>
            <w:tcW w:type="dxa" w:w="8640"/>
          </w:tcPr>
          <w:p>
            <w:r>
              <w:t>备案单位: 西安全视角影视有限公司、北京成美世纪文化传播有限公司</w:t>
            </w:r>
          </w:p>
        </w:tc>
      </w:tr>
      <w:tr>
        <w:tc>
          <w:tcPr>
            <w:tcW w:type="dxa" w:w="8640"/>
          </w:tcPr>
          <w:p>
            <w:r>
              <w:t>类别：故事影片，类型:革命 ，年代:近代</w:t>
            </w:r>
          </w:p>
        </w:tc>
      </w:tr>
      <w:tr>
        <w:tc>
          <w:tcPr>
            <w:tcW w:type="dxa" w:w="8640"/>
          </w:tcPr>
          <w:p>
            <w:r>
              <w:t>四个日本兵因日本军国主义对百姓的残暴欺压感到恐惧，逃离军队，误入了原始森林。猎人夫妇的善良让他们感受到久违的温暖，却因日本军官渡边的出现，一切都变得无法挽回。战争里只剩荒凉，和平才是永恒的主题。</w:t>
            </w:r>
          </w:p>
        </w:tc>
      </w:tr>
      <w:tr>
        <w:tc>
          <w:tcPr>
            <w:tcW w:type="dxa" w:w="8640"/>
          </w:tcPr>
          <w:p>
            <w:r>
              <w:t xml:space="preserve"> </w:t>
            </w:r>
          </w:p>
        </w:tc>
      </w:tr>
      <w:tr>
        <w:tc>
          <w:tcPr>
            <w:tcW w:type="dxa" w:w="8640"/>
          </w:tcPr>
          <w:p>
            <w:r>
              <w:t>[64]《怒吼》</w:t>
            </w:r>
          </w:p>
        </w:tc>
      </w:tr>
      <w:tr>
        <w:tc>
          <w:tcPr>
            <w:tcW w:type="dxa" w:w="8640"/>
          </w:tcPr>
          <w:p>
            <w:r>
              <w:t>编剧: 郑正</w:t>
            </w:r>
          </w:p>
        </w:tc>
      </w:tr>
      <w:tr>
        <w:tc>
          <w:tcPr>
            <w:tcW w:type="dxa" w:w="8640"/>
          </w:tcPr>
          <w:p>
            <w:r>
              <w:t>其它作品：《柬爱之高棉的微笑》、《我是星巴》、《爸爸的晚餐》</w:t>
            </w:r>
          </w:p>
        </w:tc>
      </w:tr>
      <w:tr>
        <w:tc>
          <w:tcPr>
            <w:tcW w:type="dxa" w:w="8640"/>
          </w:tcPr>
          <w:p>
            <w:r>
              <w:t>备案单位: 重庆好故事影业有限公司</w:t>
            </w:r>
          </w:p>
        </w:tc>
      </w:tr>
      <w:tr>
        <w:tc>
          <w:tcPr>
            <w:tcW w:type="dxa" w:w="8640"/>
          </w:tcPr>
          <w:p>
            <w:r>
              <w:t>类别：故事影片，类型:其它 ，年代:现代</w:t>
            </w:r>
          </w:p>
        </w:tc>
      </w:tr>
      <w:tr>
        <w:tc>
          <w:tcPr>
            <w:tcW w:type="dxa" w:w="8640"/>
          </w:tcPr>
          <w:p>
            <w:r>
              <w:t>2021年，戏剧人刘鹤鸣发现一本关于怒吼剧社的日记，受到感召以此创作演出新的作品。而在日记所记述的时空中，上演一场包含抗战时期重庆话剧演出风潮、青年男女浪漫爱情和革命同志生死情谊在内的大戏。</w:t>
            </w:r>
          </w:p>
        </w:tc>
      </w:tr>
      <w:tr>
        <w:tc>
          <w:tcPr>
            <w:tcW w:type="dxa" w:w="8640"/>
          </w:tcPr>
          <w:p>
            <w:r>
              <w:t xml:space="preserve"> </w:t>
            </w:r>
          </w:p>
        </w:tc>
      </w:tr>
      <w:tr>
        <w:tc>
          <w:tcPr>
            <w:tcW w:type="dxa" w:w="8640"/>
          </w:tcPr>
          <w:p>
            <w:r>
              <w:t>[65]《壮美征途》</w:t>
            </w:r>
          </w:p>
        </w:tc>
      </w:tr>
      <w:tr>
        <w:tc>
          <w:tcPr>
            <w:tcW w:type="dxa" w:w="8640"/>
          </w:tcPr>
          <w:p>
            <w:r>
              <w:t>编剧: 罗世汶</w:t>
            </w:r>
          </w:p>
        </w:tc>
      </w:tr>
      <w:tr>
        <w:tc>
          <w:tcPr>
            <w:tcW w:type="dxa" w:w="8640"/>
          </w:tcPr>
          <w:p>
            <w:r>
              <w:t>备案单位: 百色市文化旅游发展有限公司、广西千翼文化发展有限公司</w:t>
            </w:r>
          </w:p>
        </w:tc>
      </w:tr>
      <w:tr>
        <w:tc>
          <w:tcPr>
            <w:tcW w:type="dxa" w:w="8640"/>
          </w:tcPr>
          <w:p>
            <w:r>
              <w:t>类别：纪录影片，类型:都市 ，年代:当代</w:t>
            </w:r>
          </w:p>
        </w:tc>
      </w:tr>
      <w:tr>
        <w:tc>
          <w:tcPr>
            <w:tcW w:type="dxa" w:w="8640"/>
          </w:tcPr>
          <w:p>
            <w:r>
              <w:t>这是一个以“时代楷模”黄文秀人生历程展开反映百色脱贫攻坚的电影纪录片，通过多维度的扶贫纪实调查，寻找那些战斗在扶贫第一线年轻人背后的驱动力和精神追求，见证中国基层数十年的扶贫发展之路及获得的伟大成绩。</w:t>
            </w:r>
          </w:p>
        </w:tc>
      </w:tr>
      <w:tr>
        <w:tc>
          <w:tcPr>
            <w:tcW w:type="dxa" w:w="8640"/>
          </w:tcPr>
          <w:p>
            <w:r>
              <w:t xml:space="preserve"> </w:t>
            </w:r>
          </w:p>
        </w:tc>
      </w:tr>
      <w:tr>
        <w:tc>
          <w:tcPr>
            <w:tcW w:type="dxa" w:w="8640"/>
          </w:tcPr>
          <w:p>
            <w:r>
              <w:t>----奇幻 12部----</w:t>
            </w:r>
          </w:p>
        </w:tc>
      </w:tr>
      <w:tr>
        <w:tc>
          <w:tcPr>
            <w:tcW w:type="dxa" w:w="8640"/>
          </w:tcPr>
          <w:p>
            <w:r>
              <w:t xml:space="preserve"> </w:t>
            </w:r>
          </w:p>
        </w:tc>
      </w:tr>
      <w:tr>
        <w:tc>
          <w:tcPr>
            <w:tcW w:type="dxa" w:w="8640"/>
          </w:tcPr>
          <w:p>
            <w:r>
              <w:t>[66]《怪医不语之珠夕》</w:t>
            </w:r>
          </w:p>
        </w:tc>
      </w:tr>
      <w:tr>
        <w:tc>
          <w:tcPr>
            <w:tcW w:type="dxa" w:w="8640"/>
          </w:tcPr>
          <w:p>
            <w:r>
              <w:t>编剧: 徐阳、徐维伊</w:t>
            </w:r>
          </w:p>
        </w:tc>
      </w:tr>
      <w:tr>
        <w:tc>
          <w:tcPr>
            <w:tcW w:type="dxa" w:w="8640"/>
          </w:tcPr>
          <w:p>
            <w:r>
              <w:t>备案单位: 北京星美星影视科技有限公司、广州百漫文化传播有限公司</w:t>
            </w:r>
          </w:p>
        </w:tc>
      </w:tr>
      <w:tr>
        <w:tc>
          <w:tcPr>
            <w:tcW w:type="dxa" w:w="8640"/>
          </w:tcPr>
          <w:p>
            <w:r>
              <w:t>类别：故事影片，类型:都市 ，年代:当代</w:t>
            </w:r>
          </w:p>
        </w:tc>
      </w:tr>
      <w:tr>
        <w:tc>
          <w:tcPr>
            <w:tcW w:type="dxa" w:w="8640"/>
          </w:tcPr>
          <w:p>
            <w:r>
              <w:t>漫画家吴闷闷根据自己的见闻，创作了一个奇幻故事，希望可以借此晓喻人们“中国年味”的真正涵义。漫画从主人公宠物医生吴不语接诊了一位特殊的小女孩年年开始了一次有趣的冒险历程。</w:t>
            </w:r>
          </w:p>
        </w:tc>
      </w:tr>
      <w:tr>
        <w:tc>
          <w:tcPr>
            <w:tcW w:type="dxa" w:w="8640"/>
          </w:tcPr>
          <w:p>
            <w:r>
              <w:t xml:space="preserve"> </w:t>
            </w:r>
          </w:p>
        </w:tc>
      </w:tr>
      <w:tr>
        <w:tc>
          <w:tcPr>
            <w:tcW w:type="dxa" w:w="8640"/>
          </w:tcPr>
          <w:p>
            <w:r>
              <w:t>[67]《大国巨舰》</w:t>
            </w:r>
          </w:p>
        </w:tc>
      </w:tr>
      <w:tr>
        <w:tc>
          <w:tcPr>
            <w:tcW w:type="dxa" w:w="8640"/>
          </w:tcPr>
          <w:p>
            <w:r>
              <w:t>编剧: 王菡</w:t>
            </w:r>
          </w:p>
        </w:tc>
      </w:tr>
      <w:tr>
        <w:tc>
          <w:tcPr>
            <w:tcW w:type="dxa" w:w="8640"/>
          </w:tcPr>
          <w:p>
            <w:r>
              <w:t>其它作品：《大山飞出的金凤凰》、《乐舞飞扬》、《美丽的红外衣》、《红外衣》、《像风一样行走》</w:t>
            </w:r>
          </w:p>
        </w:tc>
      </w:tr>
      <w:tr>
        <w:tc>
          <w:tcPr>
            <w:tcW w:type="dxa" w:w="8640"/>
          </w:tcPr>
          <w:p>
            <w:r>
              <w:t>备案单位: 北京沅承亨文化传播有限公司、北京有尚文化传媒有限公司</w:t>
            </w:r>
          </w:p>
        </w:tc>
      </w:tr>
      <w:tr>
        <w:tc>
          <w:tcPr>
            <w:tcW w:type="dxa" w:w="8640"/>
          </w:tcPr>
          <w:p>
            <w:r>
              <w:t>类别：故事影片，类型:都市 ，年代:当代</w:t>
            </w:r>
          </w:p>
        </w:tc>
      </w:tr>
      <w:tr>
        <w:tc>
          <w:tcPr>
            <w:tcW w:type="dxa" w:w="8640"/>
          </w:tcPr>
          <w:p>
            <w:r>
              <w:t>东宁舰舰长邢建国退休后无法适应，与儿子邢远航也因长期分离而隔阂很深。他最快乐的事情就是给孙子宁宁讲神话故事一般的传奇经历，却被人笑话是老糊涂。东宁舰退役了，典礼时，宁宁发现爷爷的故事竟然都是真的。</w:t>
            </w:r>
          </w:p>
        </w:tc>
      </w:tr>
      <w:tr>
        <w:tc>
          <w:tcPr>
            <w:tcW w:type="dxa" w:w="8640"/>
          </w:tcPr>
          <w:p>
            <w:r>
              <w:t xml:space="preserve"> </w:t>
            </w:r>
          </w:p>
        </w:tc>
      </w:tr>
      <w:tr>
        <w:tc>
          <w:tcPr>
            <w:tcW w:type="dxa" w:w="8640"/>
          </w:tcPr>
          <w:p>
            <w:r>
              <w:t>[68]《胆小的“龙”》</w:t>
            </w:r>
          </w:p>
        </w:tc>
      </w:tr>
      <w:tr>
        <w:tc>
          <w:tcPr>
            <w:tcW w:type="dxa" w:w="8640"/>
          </w:tcPr>
          <w:p>
            <w:r>
              <w:t>编剧: 涂海伦</w:t>
            </w:r>
          </w:p>
        </w:tc>
      </w:tr>
      <w:tr>
        <w:tc>
          <w:tcPr>
            <w:tcW w:type="dxa" w:w="8640"/>
          </w:tcPr>
          <w:p>
            <w:r>
              <w:t>其它作品：《小财宝历险记》</w:t>
            </w:r>
          </w:p>
        </w:tc>
      </w:tr>
      <w:tr>
        <w:tc>
          <w:tcPr>
            <w:tcW w:type="dxa" w:w="8640"/>
          </w:tcPr>
          <w:p>
            <w:r>
              <w:t>备案单位: 天画画天（北京）影业有限公司</w:t>
            </w:r>
          </w:p>
        </w:tc>
      </w:tr>
      <w:tr>
        <w:tc>
          <w:tcPr>
            <w:tcW w:type="dxa" w:w="8640"/>
          </w:tcPr>
          <w:p>
            <w:r>
              <w:t>类别：故事影片，类型:其它 ，年代:当代</w:t>
            </w:r>
          </w:p>
        </w:tc>
      </w:tr>
      <w:tr>
        <w:tc>
          <w:tcPr>
            <w:tcW w:type="dxa" w:w="8640"/>
          </w:tcPr>
          <w:p>
            <w:r>
              <w:t>生性胆小的10岁男孩艾蒙，为了拯救因露营时意外受伤的爸爸，不得不独自一人穿越奇幻危险的热带雨林，并认识到勇气的真谛。</w:t>
            </w:r>
          </w:p>
        </w:tc>
      </w:tr>
      <w:tr>
        <w:tc>
          <w:tcPr>
            <w:tcW w:type="dxa" w:w="8640"/>
          </w:tcPr>
          <w:p>
            <w:r>
              <w:t xml:space="preserve"> </w:t>
            </w:r>
          </w:p>
        </w:tc>
      </w:tr>
      <w:tr>
        <w:tc>
          <w:tcPr>
            <w:tcW w:type="dxa" w:w="8640"/>
          </w:tcPr>
          <w:p>
            <w:r>
              <w:t>[69]《妈妈的大鱼》</w:t>
            </w:r>
          </w:p>
        </w:tc>
      </w:tr>
      <w:tr>
        <w:tc>
          <w:tcPr>
            <w:tcW w:type="dxa" w:w="8640"/>
          </w:tcPr>
          <w:p>
            <w:r>
              <w:t>编剧: 冯城</w:t>
            </w:r>
          </w:p>
        </w:tc>
      </w:tr>
      <w:tr>
        <w:tc>
          <w:tcPr>
            <w:tcW w:type="dxa" w:w="8640"/>
          </w:tcPr>
          <w:p>
            <w:r>
              <w:t>其它作品：《奋斗吧青年》</w:t>
            </w:r>
          </w:p>
        </w:tc>
      </w:tr>
      <w:tr>
        <w:tc>
          <w:tcPr>
            <w:tcW w:type="dxa" w:w="8640"/>
          </w:tcPr>
          <w:p>
            <w:r>
              <w:t>备案单位: 传奇星途影业（福建）有限公司</w:t>
            </w:r>
          </w:p>
        </w:tc>
      </w:tr>
      <w:tr>
        <w:tc>
          <w:tcPr>
            <w:tcW w:type="dxa" w:w="8640"/>
          </w:tcPr>
          <w:p>
            <w:r>
              <w:t>类别：故事影片，类型:其它 ，年代:当代</w:t>
            </w:r>
          </w:p>
        </w:tc>
      </w:tr>
      <w:tr>
        <w:tc>
          <w:tcPr>
            <w:tcW w:type="dxa" w:w="8640"/>
          </w:tcPr>
          <w:p>
            <w:r>
              <w:t>讲述乔南在梦中和孩子一起发现大鱼，向妻子证明大鱼，一起拯救小章鱼的故事，并最终夫妻和解温馨和好的故事。</w:t>
            </w:r>
          </w:p>
        </w:tc>
      </w:tr>
      <w:tr>
        <w:tc>
          <w:tcPr>
            <w:tcW w:type="dxa" w:w="8640"/>
          </w:tcPr>
          <w:p>
            <w:r>
              <w:t xml:space="preserve"> </w:t>
            </w:r>
          </w:p>
        </w:tc>
      </w:tr>
      <w:tr>
        <w:tc>
          <w:tcPr>
            <w:tcW w:type="dxa" w:w="8640"/>
          </w:tcPr>
          <w:p>
            <w:r>
              <w:t>[70]《奇书迷航》</w:t>
            </w:r>
          </w:p>
        </w:tc>
      </w:tr>
      <w:tr>
        <w:tc>
          <w:tcPr>
            <w:tcW w:type="dxa" w:w="8640"/>
          </w:tcPr>
          <w:p>
            <w:r>
              <w:t>编剧: 张弢</w:t>
            </w:r>
          </w:p>
        </w:tc>
      </w:tr>
      <w:tr>
        <w:tc>
          <w:tcPr>
            <w:tcW w:type="dxa" w:w="8640"/>
          </w:tcPr>
          <w:p>
            <w:r>
              <w:t>其它作品：《总统专机》</w:t>
            </w:r>
          </w:p>
        </w:tc>
      </w:tr>
      <w:tr>
        <w:tc>
          <w:tcPr>
            <w:tcW w:type="dxa" w:w="8640"/>
          </w:tcPr>
          <w:p>
            <w:r>
              <w:t>备案单位: 海口大像影业有限公司</w:t>
            </w:r>
          </w:p>
        </w:tc>
      </w:tr>
      <w:tr>
        <w:tc>
          <w:tcPr>
            <w:tcW w:type="dxa" w:w="8640"/>
          </w:tcPr>
          <w:p>
            <w:r>
              <w:t>类别：故事影片，类型:其它 ，年代:当代</w:t>
            </w:r>
          </w:p>
        </w:tc>
      </w:tr>
      <w:tr>
        <w:tc>
          <w:tcPr>
            <w:tcW w:type="dxa" w:w="8640"/>
          </w:tcPr>
          <w:p>
            <w:r>
              <w:t>一个作家从博物馆偷到一本中世纪的女巫命运书，传说只要有人在这个空白的书中写下一个故事，那这个故事就真的会在现实中发生。于是作家开始尝试着在这本空白书中写一个小说......</w:t>
            </w:r>
          </w:p>
        </w:tc>
      </w:tr>
      <w:tr>
        <w:tc>
          <w:tcPr>
            <w:tcW w:type="dxa" w:w="8640"/>
          </w:tcPr>
          <w:p>
            <w:r>
              <w:t xml:space="preserve"> </w:t>
            </w:r>
          </w:p>
        </w:tc>
      </w:tr>
      <w:tr>
        <w:tc>
          <w:tcPr>
            <w:tcW w:type="dxa" w:w="8640"/>
          </w:tcPr>
          <w:p>
            <w:r>
              <w:t>[71]《小儿国传说》</w:t>
            </w:r>
          </w:p>
        </w:tc>
      </w:tr>
      <w:tr>
        <w:tc>
          <w:tcPr>
            <w:tcW w:type="dxa" w:w="8640"/>
          </w:tcPr>
          <w:p>
            <w:r>
              <w:t>编剧: 金城</w:t>
            </w:r>
          </w:p>
        </w:tc>
      </w:tr>
      <w:tr>
        <w:tc>
          <w:tcPr>
            <w:tcW w:type="dxa" w:w="8640"/>
          </w:tcPr>
          <w:p>
            <w:r>
              <w:t>备案单位: 湖南芒果视界传媒有限公司、湖南鲸麟影业有限公司</w:t>
            </w:r>
          </w:p>
        </w:tc>
      </w:tr>
      <w:tr>
        <w:tc>
          <w:tcPr>
            <w:tcW w:type="dxa" w:w="8640"/>
          </w:tcPr>
          <w:p>
            <w:r>
              <w:t>类别：故事影片，类型:科幻 ，年代:当代</w:t>
            </w:r>
          </w:p>
        </w:tc>
      </w:tr>
      <w:tr>
        <w:tc>
          <w:tcPr>
            <w:tcW w:type="dxa" w:w="8640"/>
          </w:tcPr>
          <w:p>
            <w:r>
              <w:t>该片讲述10岁的吴小成进入了西游梦境，遇到与妈妈一模一样的柳蝶儿，两人在梦境中弥补了现实中错失的母子之情，吴小成为救妈妈，蜕变成孙悟空，打败了盘丝大仙，梦境破裂，回到现实的吴小成接受妈妈已逝去的事实。</w:t>
            </w:r>
          </w:p>
        </w:tc>
      </w:tr>
      <w:tr>
        <w:tc>
          <w:tcPr>
            <w:tcW w:type="dxa" w:w="8640"/>
          </w:tcPr>
          <w:p>
            <w:r>
              <w:t xml:space="preserve"> </w:t>
            </w:r>
          </w:p>
        </w:tc>
      </w:tr>
      <w:tr>
        <w:tc>
          <w:tcPr>
            <w:tcW w:type="dxa" w:w="8640"/>
          </w:tcPr>
          <w:p>
            <w:r>
              <w:t>[72]《邋遢大王》</w:t>
            </w:r>
          </w:p>
        </w:tc>
      </w:tr>
      <w:tr>
        <w:tc>
          <w:tcPr>
            <w:tcW w:type="dxa" w:w="8640"/>
          </w:tcPr>
          <w:p>
            <w:r>
              <w:t>编剧: 张健</w:t>
            </w:r>
          </w:p>
        </w:tc>
      </w:tr>
      <w:tr>
        <w:tc>
          <w:tcPr>
            <w:tcW w:type="dxa" w:w="8640"/>
          </w:tcPr>
          <w:p>
            <w:r>
              <w:t>其它作品：《超能攀逃》、《三秒区》、《梦镜狂欢夜》、《城里有海》、《小女人大生活》、《老警察》、《李斯的奇幻之旅》、《消失的真相》、《少女四大名捕之白银惨案》、《护龙记》、《天生我狂》、《龟兔赛跑》、《天行健》、《女神岛》、《电竞风云之潜龙升渊》、《爱人去哪了》</w:t>
            </w:r>
          </w:p>
        </w:tc>
      </w:tr>
      <w:tr>
        <w:tc>
          <w:tcPr>
            <w:tcW w:type="dxa" w:w="8640"/>
          </w:tcPr>
          <w:p>
            <w:r>
              <w:t>备案单位: 上海美术电影制片厂有限公司、禾和（上海）影业有限公司</w:t>
            </w:r>
          </w:p>
        </w:tc>
      </w:tr>
      <w:tr>
        <w:tc>
          <w:tcPr>
            <w:tcW w:type="dxa" w:w="8640"/>
          </w:tcPr>
          <w:p>
            <w:r>
              <w:t>类别：故事影片，类型:科幻 ，年代:当代</w:t>
            </w:r>
          </w:p>
        </w:tc>
      </w:tr>
      <w:tr>
        <w:tc>
          <w:tcPr>
            <w:tcW w:type="dxa" w:w="8640"/>
          </w:tcPr>
          <w:p>
            <w:r>
              <w:t>我们少年时代熟悉的“邋遢大王”长大了，幸福的四口之家，在看似平常的一天里经历了一次神奇的冒险之旅，他们冲破险阻，“翻山越岭”，一家人化解矛盾紧密合作，解开神奇机器之谜，回归了正常生活。</w:t>
            </w:r>
          </w:p>
        </w:tc>
      </w:tr>
      <w:tr>
        <w:tc>
          <w:tcPr>
            <w:tcW w:type="dxa" w:w="8640"/>
          </w:tcPr>
          <w:p>
            <w:r>
              <w:t xml:space="preserve"> </w:t>
            </w:r>
          </w:p>
        </w:tc>
      </w:tr>
      <w:tr>
        <w:tc>
          <w:tcPr>
            <w:tcW w:type="dxa" w:w="8640"/>
          </w:tcPr>
          <w:p>
            <w:r>
              <w:t>[73]《异人之下》</w:t>
            </w:r>
          </w:p>
        </w:tc>
      </w:tr>
      <w:tr>
        <w:tc>
          <w:tcPr>
            <w:tcW w:type="dxa" w:w="8640"/>
          </w:tcPr>
          <w:p>
            <w:r>
              <w:t>编剧: 乌尔善、王莉莉、孙家宇</w:t>
            </w:r>
          </w:p>
        </w:tc>
      </w:tr>
      <w:tr>
        <w:tc>
          <w:tcPr>
            <w:tcW w:type="dxa" w:w="8640"/>
          </w:tcPr>
          <w:p>
            <w:r>
              <w:t>备案单位: 腾讯影业文化传播有限公司、世纪长生天影业（北京）有限公司</w:t>
            </w:r>
          </w:p>
        </w:tc>
      </w:tr>
      <w:tr>
        <w:tc>
          <w:tcPr>
            <w:tcW w:type="dxa" w:w="8640"/>
          </w:tcPr>
          <w:p>
            <w:r>
              <w:t>类别：故事影片，类型:其它 ，年代:当代</w:t>
            </w:r>
          </w:p>
        </w:tc>
      </w:tr>
      <w:tr>
        <w:tc>
          <w:tcPr>
            <w:tcW w:type="dxa" w:w="8640"/>
          </w:tcPr>
          <w:p>
            <w:r>
              <w:t>大学生张楚岚得知爷爷的坟墓被盗后回到村里，认识了冒牌姐姐冯宝宝，并因爷爷的“遗产”成为异人界争夺的目标。张楚岚加入“哪都通”公司，为了查明爷爷死亡真相，和冯宝宝一起开始了新的冒险。</w:t>
            </w:r>
          </w:p>
        </w:tc>
      </w:tr>
      <w:tr>
        <w:tc>
          <w:tcPr>
            <w:tcW w:type="dxa" w:w="8640"/>
          </w:tcPr>
          <w:p>
            <w:r>
              <w:t xml:space="preserve"> </w:t>
            </w:r>
          </w:p>
        </w:tc>
      </w:tr>
      <w:tr>
        <w:tc>
          <w:tcPr>
            <w:tcW w:type="dxa" w:w="8640"/>
          </w:tcPr>
          <w:p>
            <w:r>
              <w:t>[74]《大梦山海·觉醒》</w:t>
            </w:r>
          </w:p>
        </w:tc>
      </w:tr>
      <w:tr>
        <w:tc>
          <w:tcPr>
            <w:tcW w:type="dxa" w:w="8640"/>
          </w:tcPr>
          <w:p>
            <w:r>
              <w:t>编剧: 陈钦艺</w:t>
            </w:r>
          </w:p>
        </w:tc>
      </w:tr>
      <w:tr>
        <w:tc>
          <w:tcPr>
            <w:tcW w:type="dxa" w:w="8640"/>
          </w:tcPr>
          <w:p>
            <w:r>
              <w:t>备案单位: 深圳原色奇迹动画文化旅游科技有限公司</w:t>
            </w:r>
          </w:p>
        </w:tc>
      </w:tr>
      <w:tr>
        <w:tc>
          <w:tcPr>
            <w:tcW w:type="dxa" w:w="8640"/>
          </w:tcPr>
          <w:p>
            <w:r>
              <w:t>类别：动画影片，类型:科幻 ，年代:古代</w:t>
            </w:r>
          </w:p>
        </w:tc>
      </w:tr>
      <w:tr>
        <w:tc>
          <w:tcPr>
            <w:tcW w:type="dxa" w:w="8640"/>
          </w:tcPr>
          <w:p>
            <w:r>
              <w:t>拥有天生异能的少女元玄玉，叛逆地封闭了自以为会带给自己软弱的能力，想通过武力拯救世界，却被恶人害后带往异空间利用，历经数百年才终于明白自己独特的异能，是唯一能给乱世带来和平的希望。</w:t>
            </w:r>
          </w:p>
        </w:tc>
      </w:tr>
      <w:tr>
        <w:tc>
          <w:tcPr>
            <w:tcW w:type="dxa" w:w="8640"/>
          </w:tcPr>
          <w:p>
            <w:r>
              <w:t xml:space="preserve"> </w:t>
            </w:r>
          </w:p>
        </w:tc>
      </w:tr>
      <w:tr>
        <w:tc>
          <w:tcPr>
            <w:tcW w:type="dxa" w:w="8640"/>
          </w:tcPr>
          <w:p>
            <w:r>
              <w:t>[75]《超级飞侠：乐迪加速》</w:t>
            </w:r>
          </w:p>
        </w:tc>
      </w:tr>
      <w:tr>
        <w:tc>
          <w:tcPr>
            <w:tcW w:type="dxa" w:w="8640"/>
          </w:tcPr>
          <w:p>
            <w:r>
              <w:t>编剧: 刘珮如、杜鹏</w:t>
            </w:r>
          </w:p>
        </w:tc>
      </w:tr>
      <w:tr>
        <w:tc>
          <w:tcPr>
            <w:tcW w:type="dxa" w:w="8640"/>
          </w:tcPr>
          <w:p>
            <w:r>
              <w:t>其它作品：《萌鸡小队：萌闯新世界》</w:t>
            </w:r>
          </w:p>
        </w:tc>
      </w:tr>
      <w:tr>
        <w:tc>
          <w:tcPr>
            <w:tcW w:type="dxa" w:w="8640"/>
          </w:tcPr>
          <w:p>
            <w:r>
              <w:t>备案单位: 奥飞影业（上海）有限公司</w:t>
            </w:r>
          </w:p>
        </w:tc>
      </w:tr>
      <w:tr>
        <w:tc>
          <w:tcPr>
            <w:tcW w:type="dxa" w:w="8640"/>
          </w:tcPr>
          <w:p>
            <w:r>
              <w:t>类别：动画影片，类型:都市 ，年代:当代</w:t>
            </w:r>
          </w:p>
        </w:tc>
      </w:tr>
      <w:tr>
        <w:tc>
          <w:tcPr>
            <w:tcW w:type="dxa" w:w="8640"/>
          </w:tcPr>
          <w:p>
            <w:r>
              <w:t>超级飞侠乐迪是世界上最快的飞机，但他不甘于只送快递，他想像其他飞侠一样去拯救世界。当坏蛋比利威利抓了一群无辜的网络表演者后，正在送快递的乐迪决定去救出人质当英雄，不过他这一次携带的包裹似乎别有玄机。</w:t>
            </w:r>
          </w:p>
        </w:tc>
      </w:tr>
      <w:tr>
        <w:tc>
          <w:tcPr>
            <w:tcW w:type="dxa" w:w="8640"/>
          </w:tcPr>
          <w:p>
            <w:r>
              <w:t xml:space="preserve"> </w:t>
            </w:r>
          </w:p>
        </w:tc>
      </w:tr>
      <w:tr>
        <w:tc>
          <w:tcPr>
            <w:tcW w:type="dxa" w:w="8640"/>
          </w:tcPr>
          <w:p>
            <w:r>
              <w:t>[76]《大闹动画城》</w:t>
            </w:r>
          </w:p>
        </w:tc>
      </w:tr>
      <w:tr>
        <w:tc>
          <w:tcPr>
            <w:tcW w:type="dxa" w:w="8640"/>
          </w:tcPr>
          <w:p>
            <w:r>
              <w:t>编剧: 陈廖宇、毛海清、张杨</w:t>
            </w:r>
          </w:p>
        </w:tc>
      </w:tr>
      <w:tr>
        <w:tc>
          <w:tcPr>
            <w:tcW w:type="dxa" w:w="8640"/>
          </w:tcPr>
          <w:p>
            <w:r>
              <w:t>备案单位: 上海美术电影制片厂有限公司</w:t>
            </w:r>
          </w:p>
        </w:tc>
      </w:tr>
      <w:tr>
        <w:tc>
          <w:tcPr>
            <w:tcW w:type="dxa" w:w="8640"/>
          </w:tcPr>
          <w:p>
            <w:r>
              <w:t>类别：动画影片，类型:其它 ，年代:当代</w:t>
            </w:r>
          </w:p>
        </w:tc>
      </w:tr>
      <w:tr>
        <w:tc>
          <w:tcPr>
            <w:tcW w:type="dxa" w:w="8640"/>
          </w:tcPr>
          <w:p>
            <w:r>
              <w:t>动画城中，黄金一代动画演员早已过气。曾经扮演孙悟空的老侯心有不甘，为了再次翻红，甚至不惜假意重演《大闹天宫》来获取演出机会。最终，老侯放下了对于名气的执念，决定为了在乎他的观众全力以赴！</w:t>
            </w:r>
          </w:p>
        </w:tc>
      </w:tr>
      <w:tr>
        <w:tc>
          <w:tcPr>
            <w:tcW w:type="dxa" w:w="8640"/>
          </w:tcPr>
          <w:p>
            <w:r>
              <w:t xml:space="preserve"> </w:t>
            </w:r>
          </w:p>
        </w:tc>
      </w:tr>
      <w:tr>
        <w:tc>
          <w:tcPr>
            <w:tcW w:type="dxa" w:w="8640"/>
          </w:tcPr>
          <w:p>
            <w:r>
              <w:t>[77]《南极精灵》</w:t>
            </w:r>
          </w:p>
        </w:tc>
      </w:tr>
      <w:tr>
        <w:tc>
          <w:tcPr>
            <w:tcW w:type="dxa" w:w="8640"/>
          </w:tcPr>
          <w:p>
            <w:r>
              <w:t>编剧: 李希强</w:t>
            </w:r>
          </w:p>
        </w:tc>
      </w:tr>
      <w:tr>
        <w:tc>
          <w:tcPr>
            <w:tcW w:type="dxa" w:w="8640"/>
          </w:tcPr>
          <w:p>
            <w:r>
              <w:t>其它作品：《小康之恋》、《冰上王子》、《厚德之恋》</w:t>
            </w:r>
          </w:p>
        </w:tc>
      </w:tr>
      <w:tr>
        <w:tc>
          <w:tcPr>
            <w:tcW w:type="dxa" w:w="8640"/>
          </w:tcPr>
          <w:p>
            <w:r>
              <w:t>备案单位: 天津对视影视传媒有限公司</w:t>
            </w:r>
          </w:p>
        </w:tc>
      </w:tr>
      <w:tr>
        <w:tc>
          <w:tcPr>
            <w:tcW w:type="dxa" w:w="8640"/>
          </w:tcPr>
          <w:p>
            <w:r>
              <w:t>类别：动画影片，类型:科幻 ，年代:当代</w:t>
            </w:r>
          </w:p>
        </w:tc>
      </w:tr>
      <w:tr>
        <w:tc>
          <w:tcPr>
            <w:tcW w:type="dxa" w:w="8640"/>
          </w:tcPr>
          <w:p>
            <w:r>
              <w:t>展示帝企鹅和小蓝鲸密切合作，对抗虎鲸，反击人类捕鲸船，警醒人类携手保护地球环境。强调应对气候变化需要共同参与而不是冷漠旁观。提倡抱团取暖，互助合作，才能实现万物命运共同体，呵护好地球家园。</w:t>
            </w:r>
          </w:p>
        </w:tc>
      </w:tr>
      <w:tr>
        <w:tc>
          <w:tcPr>
            <w:tcW w:type="dxa" w:w="8640"/>
          </w:tcPr>
          <w:p>
            <w:r>
              <w:t xml:space="preserve"> </w:t>
            </w:r>
          </w:p>
        </w:tc>
      </w:tr>
      <w:tr>
        <w:tc>
          <w:tcPr>
            <w:tcW w:type="dxa" w:w="8640"/>
          </w:tcPr>
          <w:p>
            <w:r>
              <w:t>----传奇 14部----</w:t>
            </w:r>
          </w:p>
        </w:tc>
      </w:tr>
      <w:tr>
        <w:tc>
          <w:tcPr>
            <w:tcW w:type="dxa" w:w="8640"/>
          </w:tcPr>
          <w:p>
            <w:r>
              <w:t xml:space="preserve"> </w:t>
            </w:r>
          </w:p>
        </w:tc>
      </w:tr>
      <w:tr>
        <w:tc>
          <w:tcPr>
            <w:tcW w:type="dxa" w:w="8640"/>
          </w:tcPr>
          <w:p>
            <w:r>
              <w:t>[78]《药王传奇之浴火重生》</w:t>
            </w:r>
          </w:p>
        </w:tc>
      </w:tr>
      <w:tr>
        <w:tc>
          <w:tcPr>
            <w:tcW w:type="dxa" w:w="8640"/>
          </w:tcPr>
          <w:p>
            <w:r>
              <w:t>编剧: 林弢</w:t>
            </w:r>
          </w:p>
        </w:tc>
      </w:tr>
      <w:tr>
        <w:tc>
          <w:tcPr>
            <w:tcW w:type="dxa" w:w="8640"/>
          </w:tcPr>
          <w:p>
            <w:r>
              <w:t>其它作品：《设计师变奏曲》、《警事俏佳人》</w:t>
            </w:r>
          </w:p>
        </w:tc>
      </w:tr>
      <w:tr>
        <w:tc>
          <w:tcPr>
            <w:tcW w:type="dxa" w:w="8640"/>
          </w:tcPr>
          <w:p>
            <w:r>
              <w:t>备案单位: 北京梦想同舟文化传媒有限公司</w:t>
            </w:r>
          </w:p>
        </w:tc>
      </w:tr>
      <w:tr>
        <w:tc>
          <w:tcPr>
            <w:tcW w:type="dxa" w:w="8640"/>
          </w:tcPr>
          <w:p>
            <w:r>
              <w:t>类别：故事影片，类型:传奇 ，年代:古代</w:t>
            </w:r>
          </w:p>
        </w:tc>
      </w:tr>
      <w:tr>
        <w:tc>
          <w:tcPr>
            <w:tcW w:type="dxa" w:w="8640"/>
          </w:tcPr>
          <w:p>
            <w:r>
              <w:t>药王孙思邈拒绝随国公杨坚的当官邀请，逃亡过程中，遇到麻风病村，孙思邈为免病人被烧死，将病人带入深山，建立医棚医治麻风病人，并终于将部分麻风病人治好。</w:t>
            </w:r>
          </w:p>
        </w:tc>
      </w:tr>
      <w:tr>
        <w:tc>
          <w:tcPr>
            <w:tcW w:type="dxa" w:w="8640"/>
          </w:tcPr>
          <w:p>
            <w:r>
              <w:t xml:space="preserve"> </w:t>
            </w:r>
          </w:p>
        </w:tc>
      </w:tr>
      <w:tr>
        <w:tc>
          <w:tcPr>
            <w:tcW w:type="dxa" w:w="8640"/>
          </w:tcPr>
          <w:p>
            <w:r>
              <w:t>[79]《查济风雨情》</w:t>
            </w:r>
          </w:p>
        </w:tc>
      </w:tr>
      <w:tr>
        <w:tc>
          <w:tcPr>
            <w:tcW w:type="dxa" w:w="8640"/>
          </w:tcPr>
          <w:p>
            <w:r>
              <w:t>编剧: 赵少敏</w:t>
            </w:r>
          </w:p>
        </w:tc>
      </w:tr>
      <w:tr>
        <w:tc>
          <w:tcPr>
            <w:tcW w:type="dxa" w:w="8640"/>
          </w:tcPr>
          <w:p>
            <w:r>
              <w:t>备案单位: 河北守敬文化传媒有限公司</w:t>
            </w:r>
          </w:p>
        </w:tc>
      </w:tr>
      <w:tr>
        <w:tc>
          <w:tcPr>
            <w:tcW w:type="dxa" w:w="8640"/>
          </w:tcPr>
          <w:p>
            <w:r>
              <w:t>类别：故事影片，类型:传奇 ，年代:现代</w:t>
            </w:r>
          </w:p>
        </w:tc>
      </w:tr>
      <w:tr>
        <w:tc>
          <w:tcPr>
            <w:tcW w:type="dxa" w:w="8640"/>
          </w:tcPr>
          <w:p>
            <w:r>
              <w:t>故事围绕查济古镇的一种古拳法，为争夺拳谱发生的一系列的爱恨情仇，讲述当代年轻人敢于丢弃利益而重拾正义，所有的利益在真情面前都是过往云烟，回归兄弟真情的故事。</w:t>
            </w:r>
          </w:p>
        </w:tc>
      </w:tr>
      <w:tr>
        <w:tc>
          <w:tcPr>
            <w:tcW w:type="dxa" w:w="8640"/>
          </w:tcPr>
          <w:p>
            <w:r>
              <w:t xml:space="preserve"> </w:t>
            </w:r>
          </w:p>
        </w:tc>
      </w:tr>
      <w:tr>
        <w:tc>
          <w:tcPr>
            <w:tcW w:type="dxa" w:w="8640"/>
          </w:tcPr>
          <w:p>
            <w:r>
              <w:t>[80]《洪熙官之暹罗象人》</w:t>
            </w:r>
          </w:p>
        </w:tc>
      </w:tr>
      <w:tr>
        <w:tc>
          <w:tcPr>
            <w:tcW w:type="dxa" w:w="8640"/>
          </w:tcPr>
          <w:p>
            <w:r>
              <w:t>编剧: 钱伟</w:t>
            </w:r>
          </w:p>
        </w:tc>
      </w:tr>
      <w:tr>
        <w:tc>
          <w:tcPr>
            <w:tcW w:type="dxa" w:w="8640"/>
          </w:tcPr>
          <w:p>
            <w:r>
              <w:t>其它作品：《残心》、《集训队》</w:t>
            </w:r>
          </w:p>
        </w:tc>
      </w:tr>
      <w:tr>
        <w:tc>
          <w:tcPr>
            <w:tcW w:type="dxa" w:w="8640"/>
          </w:tcPr>
          <w:p>
            <w:r>
              <w:t>备案单位: 新梦场（青岛）文化传媒有限公司</w:t>
            </w:r>
          </w:p>
        </w:tc>
      </w:tr>
      <w:tr>
        <w:tc>
          <w:tcPr>
            <w:tcW w:type="dxa" w:w="8640"/>
          </w:tcPr>
          <w:p>
            <w:r>
              <w:t>类别：故事影片，类型:传奇 ，年代:古代</w:t>
            </w:r>
          </w:p>
        </w:tc>
      </w:tr>
      <w:tr>
        <w:tc>
          <w:tcPr>
            <w:tcW w:type="dxa" w:w="8640"/>
          </w:tcPr>
          <w:p>
            <w:r>
              <w:t>清康熙年间，海外暹罗国对清政府俯首称臣，故事从被暗中刺杀的暹罗象族的公主开始，多方势力被卷入其中。洪熙官因被人利用，人生发生了重大转变，他积极进取，大战暹罗“象人”，破解了危机。</w:t>
            </w:r>
          </w:p>
        </w:tc>
      </w:tr>
      <w:tr>
        <w:tc>
          <w:tcPr>
            <w:tcW w:type="dxa" w:w="8640"/>
          </w:tcPr>
          <w:p>
            <w:r>
              <w:t xml:space="preserve"> </w:t>
            </w:r>
          </w:p>
        </w:tc>
      </w:tr>
      <w:tr>
        <w:tc>
          <w:tcPr>
            <w:tcW w:type="dxa" w:w="8640"/>
          </w:tcPr>
          <w:p>
            <w:r>
              <w:t>[81]《于成龙六戒》</w:t>
            </w:r>
          </w:p>
        </w:tc>
      </w:tr>
      <w:tr>
        <w:tc>
          <w:tcPr>
            <w:tcW w:type="dxa" w:w="8640"/>
          </w:tcPr>
          <w:p>
            <w:r>
              <w:t>编剧: 朱伊文</w:t>
            </w:r>
          </w:p>
        </w:tc>
      </w:tr>
      <w:tr>
        <w:tc>
          <w:tcPr>
            <w:tcW w:type="dxa" w:w="8640"/>
          </w:tcPr>
          <w:p>
            <w:r>
              <w:t>其它作品：《果然的春天》、《三把锁》、《枕边有张脸2》、《红尾鸽》</w:t>
            </w:r>
          </w:p>
        </w:tc>
      </w:tr>
      <w:tr>
        <w:tc>
          <w:tcPr>
            <w:tcW w:type="dxa" w:w="8640"/>
          </w:tcPr>
          <w:p>
            <w:r>
              <w:t>备案单位: 山西沁园春雪影视有限公司</w:t>
            </w:r>
          </w:p>
        </w:tc>
      </w:tr>
      <w:tr>
        <w:tc>
          <w:tcPr>
            <w:tcW w:type="dxa" w:w="8640"/>
          </w:tcPr>
          <w:p>
            <w:r>
              <w:t>类别：故事影片，类型:传奇 ，年代:古代</w:t>
            </w:r>
          </w:p>
        </w:tc>
      </w:tr>
      <w:tr>
        <w:tc>
          <w:tcPr>
            <w:tcW w:type="dxa" w:w="8640"/>
          </w:tcPr>
          <w:p>
            <w:r>
              <w:t>康熙21年，于成龙上任两江总督，针对贪污腐败，他进行了大刀阔斧的整治，颁发了《示亲民官自省六戒》等一系列重要文书布告，推行了大量新政。在他的整治下，两江奢靡的风气、松懈的吏治都有所改善。</w:t>
            </w:r>
          </w:p>
        </w:tc>
      </w:tr>
      <w:tr>
        <w:tc>
          <w:tcPr>
            <w:tcW w:type="dxa" w:w="8640"/>
          </w:tcPr>
          <w:p>
            <w:r>
              <w:t xml:space="preserve"> </w:t>
            </w:r>
          </w:p>
        </w:tc>
      </w:tr>
      <w:tr>
        <w:tc>
          <w:tcPr>
            <w:tcW w:type="dxa" w:w="8640"/>
          </w:tcPr>
          <w:p>
            <w:r>
              <w:t>[82]《来自南方的北方捕快》</w:t>
            </w:r>
          </w:p>
        </w:tc>
      </w:tr>
      <w:tr>
        <w:tc>
          <w:tcPr>
            <w:tcW w:type="dxa" w:w="8640"/>
          </w:tcPr>
          <w:p>
            <w:r>
              <w:t>编剧: 戴庆辉</w:t>
            </w:r>
          </w:p>
        </w:tc>
      </w:tr>
      <w:tr>
        <w:tc>
          <w:tcPr>
            <w:tcW w:type="dxa" w:w="8640"/>
          </w:tcPr>
          <w:p>
            <w:r>
              <w:t>其它作品：《小镇发明家》、《南侠展昭之困兽危笼》、《我的12个情人劫》、《忽然少年》</w:t>
            </w:r>
          </w:p>
        </w:tc>
      </w:tr>
      <w:tr>
        <w:tc>
          <w:tcPr>
            <w:tcW w:type="dxa" w:w="8640"/>
          </w:tcPr>
          <w:p>
            <w:r>
              <w:t>备案单位: 陕西好故事影视文化传媒有限公司</w:t>
            </w:r>
          </w:p>
        </w:tc>
      </w:tr>
      <w:tr>
        <w:tc>
          <w:tcPr>
            <w:tcW w:type="dxa" w:w="8640"/>
          </w:tcPr>
          <w:p>
            <w:r>
              <w:t>类别：故事影片，类型:传奇 ，年代:古代</w:t>
            </w:r>
          </w:p>
        </w:tc>
      </w:tr>
      <w:tr>
        <w:tc>
          <w:tcPr>
            <w:tcW w:type="dxa" w:w="8640"/>
          </w:tcPr>
          <w:p>
            <w:r>
              <w:t>明朝时期，南方某地捕头叶雨笙因索贿被贬至西北双牛堡担任捕快。面对善良淳朴的村民，叶雨笙感觉自己不受重视，于是自导自演了剿匪闹剧，却引来了真正的土匪。生死之际，叶雨笙挺身而出，成长为真正的好捕快。</w:t>
            </w:r>
          </w:p>
        </w:tc>
      </w:tr>
      <w:tr>
        <w:tc>
          <w:tcPr>
            <w:tcW w:type="dxa" w:w="8640"/>
          </w:tcPr>
          <w:p>
            <w:r>
              <w:t xml:space="preserve"> </w:t>
            </w:r>
          </w:p>
        </w:tc>
      </w:tr>
      <w:tr>
        <w:tc>
          <w:tcPr>
            <w:tcW w:type="dxa" w:w="8640"/>
          </w:tcPr>
          <w:p>
            <w:r>
              <w:t>[83]《追云剑》</w:t>
            </w:r>
          </w:p>
        </w:tc>
      </w:tr>
      <w:tr>
        <w:tc>
          <w:tcPr>
            <w:tcW w:type="dxa" w:w="8640"/>
          </w:tcPr>
          <w:p>
            <w:r>
              <w:t>编剧: 陶明喜（陶江华）</w:t>
            </w:r>
          </w:p>
        </w:tc>
      </w:tr>
      <w:tr>
        <w:tc>
          <w:tcPr>
            <w:tcW w:type="dxa" w:w="8640"/>
          </w:tcPr>
          <w:p>
            <w:r>
              <w:t>备案单位: 陕西盛世君合文化传媒有限公司</w:t>
            </w:r>
          </w:p>
        </w:tc>
      </w:tr>
      <w:tr>
        <w:tc>
          <w:tcPr>
            <w:tcW w:type="dxa" w:w="8640"/>
          </w:tcPr>
          <w:p>
            <w:r>
              <w:t>类别：故事影片，类型:传奇 ，年代:古代</w:t>
            </w:r>
          </w:p>
        </w:tc>
      </w:tr>
      <w:tr>
        <w:tc>
          <w:tcPr>
            <w:tcW w:type="dxa" w:w="8640"/>
          </w:tcPr>
          <w:p>
            <w:r>
              <w:t>京墨无意中暴露身份引来各方追杀，自己竟然是宁都城老城主失踪十几年的孙子，得知父母在十几年遭遇仇家杀害，现又赶尽杀绝，为报父母之仇，还宁都城太平，京墨拿起父亲留给他的追云剑，走上正义的复仇之路</w:t>
            </w:r>
          </w:p>
        </w:tc>
      </w:tr>
      <w:tr>
        <w:tc>
          <w:tcPr>
            <w:tcW w:type="dxa" w:w="8640"/>
          </w:tcPr>
          <w:p>
            <w:r>
              <w:t xml:space="preserve"> </w:t>
            </w:r>
          </w:p>
        </w:tc>
      </w:tr>
      <w:tr>
        <w:tc>
          <w:tcPr>
            <w:tcW w:type="dxa" w:w="8640"/>
          </w:tcPr>
          <w:p>
            <w:r>
              <w:t>[84]《欺诈猎人》</w:t>
            </w:r>
          </w:p>
        </w:tc>
      </w:tr>
      <w:tr>
        <w:tc>
          <w:tcPr>
            <w:tcW w:type="dxa" w:w="8640"/>
          </w:tcPr>
          <w:p>
            <w:r>
              <w:t>编剧: 古若村</w:t>
            </w:r>
          </w:p>
        </w:tc>
      </w:tr>
      <w:tr>
        <w:tc>
          <w:tcPr>
            <w:tcW w:type="dxa" w:w="8640"/>
          </w:tcPr>
          <w:p>
            <w:r>
              <w:t>其它作品：《搜神记之鲛人》、《水莽草》、《青凤》</w:t>
            </w:r>
          </w:p>
        </w:tc>
      </w:tr>
      <w:tr>
        <w:tc>
          <w:tcPr>
            <w:tcW w:type="dxa" w:w="8640"/>
          </w:tcPr>
          <w:p>
            <w:r>
              <w:t>备案单位: 陕西新画面影视文化传播有限公司</w:t>
            </w:r>
          </w:p>
        </w:tc>
      </w:tr>
      <w:tr>
        <w:tc>
          <w:tcPr>
            <w:tcW w:type="dxa" w:w="8640"/>
          </w:tcPr>
          <w:p>
            <w:r>
              <w:t>类别：故事影片，类型:传奇 ，年代:古代</w:t>
            </w:r>
          </w:p>
        </w:tc>
      </w:tr>
      <w:tr>
        <w:tc>
          <w:tcPr>
            <w:tcW w:type="dxa" w:w="8640"/>
          </w:tcPr>
          <w:p>
            <w:r>
              <w:t>清康熙年间，王子巽为报当年于镇海“杀父”之仇，巧妙设计三个“游戏”，逐渐引诱捕头金开疆深入房城最大念秧团伙，终于查明于镇海罪行，并将其绳之以法。主人公王子巽也完成了由为父报仇到匡扶正义的蜕变。</w:t>
            </w:r>
          </w:p>
        </w:tc>
      </w:tr>
      <w:tr>
        <w:tc>
          <w:tcPr>
            <w:tcW w:type="dxa" w:w="8640"/>
          </w:tcPr>
          <w:p>
            <w:r>
              <w:t xml:space="preserve"> </w:t>
            </w:r>
          </w:p>
        </w:tc>
      </w:tr>
      <w:tr>
        <w:tc>
          <w:tcPr>
            <w:tcW w:type="dxa" w:w="8640"/>
          </w:tcPr>
          <w:p>
            <w:r>
              <w:t>[85]《边塞狼烟》</w:t>
            </w:r>
          </w:p>
        </w:tc>
      </w:tr>
      <w:tr>
        <w:tc>
          <w:tcPr>
            <w:tcW w:type="dxa" w:w="8640"/>
          </w:tcPr>
          <w:p>
            <w:r>
              <w:t>编剧: 胡逵</w:t>
            </w:r>
          </w:p>
        </w:tc>
      </w:tr>
      <w:tr>
        <w:tc>
          <w:tcPr>
            <w:tcW w:type="dxa" w:w="8640"/>
          </w:tcPr>
          <w:p>
            <w:r>
              <w:t>其它作品：《老街客酒吧》、《出发吧！李享》</w:t>
            </w:r>
          </w:p>
        </w:tc>
      </w:tr>
      <w:tr>
        <w:tc>
          <w:tcPr>
            <w:tcW w:type="dxa" w:w="8640"/>
          </w:tcPr>
          <w:p>
            <w:r>
              <w:t>备案单位: 陕西新画面影视文化传播有限公司</w:t>
            </w:r>
          </w:p>
        </w:tc>
      </w:tr>
      <w:tr>
        <w:tc>
          <w:tcPr>
            <w:tcW w:type="dxa" w:w="8640"/>
          </w:tcPr>
          <w:p>
            <w:r>
              <w:t>类别：故事影片，类型:传奇 ，年代:古代</w:t>
            </w:r>
          </w:p>
        </w:tc>
      </w:tr>
      <w:tr>
        <w:tc>
          <w:tcPr>
            <w:tcW w:type="dxa" w:w="8640"/>
          </w:tcPr>
          <w:p>
            <w:r>
              <w:t>隋朝末年，为解晋阳之急，李靖在上级王仁恭的举荐下与恋人红拂女赶赴晋阳面见县令刘文静。李靖运用其过人的谋略和胆识平定了晋阳内忧外患的危机，并成功抓捕了刺杀李渊的突厥狼卫小分队，从此开启他辉煌的军事生涯。</w:t>
            </w:r>
          </w:p>
        </w:tc>
      </w:tr>
      <w:tr>
        <w:tc>
          <w:tcPr>
            <w:tcW w:type="dxa" w:w="8640"/>
          </w:tcPr>
          <w:p>
            <w:r>
              <w:t xml:space="preserve"> </w:t>
            </w:r>
          </w:p>
        </w:tc>
      </w:tr>
      <w:tr>
        <w:tc>
          <w:tcPr>
            <w:tcW w:type="dxa" w:w="8640"/>
          </w:tcPr>
          <w:p>
            <w:r>
              <w:t>[86]《洗冤提刑官》</w:t>
            </w:r>
          </w:p>
        </w:tc>
      </w:tr>
      <w:tr>
        <w:tc>
          <w:tcPr>
            <w:tcW w:type="dxa" w:w="8640"/>
          </w:tcPr>
          <w:p>
            <w:r>
              <w:t>编剧: 夏天兰</w:t>
            </w:r>
          </w:p>
        </w:tc>
      </w:tr>
      <w:tr>
        <w:tc>
          <w:tcPr>
            <w:tcW w:type="dxa" w:w="8640"/>
          </w:tcPr>
          <w:p>
            <w:r>
              <w:t>备案单位: 西安博胜影视传媒有限公司</w:t>
            </w:r>
          </w:p>
        </w:tc>
      </w:tr>
      <w:tr>
        <w:tc>
          <w:tcPr>
            <w:tcW w:type="dxa" w:w="8640"/>
          </w:tcPr>
          <w:p>
            <w:r>
              <w:t>类别：故事影片，类型:传奇 ，年代:现代</w:t>
            </w:r>
          </w:p>
        </w:tc>
      </w:tr>
      <w:tr>
        <w:tc>
          <w:tcPr>
            <w:tcW w:type="dxa" w:w="8640"/>
          </w:tcPr>
          <w:p>
            <w:r>
              <w:t>宋慈的捕快好友牺牲后开始一蹶不振，隐藏于友人府邸为人治病；忽然城里发生了三起命案让他好无头绪。刑狱司派他人办案，宋慈私下查案并险些落入虎口，最终解开了谜团的真相，始作俑者竟是他的好友赵捕快</w:t>
            </w:r>
          </w:p>
        </w:tc>
      </w:tr>
      <w:tr>
        <w:tc>
          <w:tcPr>
            <w:tcW w:type="dxa" w:w="8640"/>
          </w:tcPr>
          <w:p>
            <w:r>
              <w:t xml:space="preserve"> </w:t>
            </w:r>
          </w:p>
        </w:tc>
      </w:tr>
      <w:tr>
        <w:tc>
          <w:tcPr>
            <w:tcW w:type="dxa" w:w="8640"/>
          </w:tcPr>
          <w:p>
            <w:r>
              <w:t>[87]《戈壁迷情》</w:t>
            </w:r>
          </w:p>
        </w:tc>
      </w:tr>
      <w:tr>
        <w:tc>
          <w:tcPr>
            <w:tcW w:type="dxa" w:w="8640"/>
          </w:tcPr>
          <w:p>
            <w:r>
              <w:t>编剧: 王晓冬、安战军、张曙</w:t>
            </w:r>
          </w:p>
        </w:tc>
      </w:tr>
      <w:tr>
        <w:tc>
          <w:tcPr>
            <w:tcW w:type="dxa" w:w="8640"/>
          </w:tcPr>
          <w:p>
            <w:r>
              <w:t>备案单位: 西安亚细亚影视制作发行有限公司、浩安（北京）影视文化传媒有限公司</w:t>
            </w:r>
          </w:p>
        </w:tc>
      </w:tr>
      <w:tr>
        <w:tc>
          <w:tcPr>
            <w:tcW w:type="dxa" w:w="8640"/>
          </w:tcPr>
          <w:p>
            <w:r>
              <w:t>类别：故事影片，类型:传奇 ，年代:近代</w:t>
            </w:r>
          </w:p>
        </w:tc>
      </w:tr>
      <w:tr>
        <w:tc>
          <w:tcPr>
            <w:tcW w:type="dxa" w:w="8640"/>
          </w:tcPr>
          <w:p>
            <w:r>
              <w:t>民国初年，警长杨俊峰奉命调查一起军饷被劫案，却不聊卷入一场阴谋当中，被各方势力追杀，无意间闯入王月娥的家中，与儿子相依为命的平静生活被彻底打乱，在喋血逃亡的过程中，发生了一段刻骨铭心的恋情。</w:t>
            </w:r>
          </w:p>
        </w:tc>
      </w:tr>
      <w:tr>
        <w:tc>
          <w:tcPr>
            <w:tcW w:type="dxa" w:w="8640"/>
          </w:tcPr>
          <w:p>
            <w:r>
              <w:t xml:space="preserve"> </w:t>
            </w:r>
          </w:p>
        </w:tc>
      </w:tr>
      <w:tr>
        <w:tc>
          <w:tcPr>
            <w:tcW w:type="dxa" w:w="8640"/>
          </w:tcPr>
          <w:p>
            <w:r>
              <w:t>[88]《汉宣帝》</w:t>
            </w:r>
          </w:p>
        </w:tc>
      </w:tr>
      <w:tr>
        <w:tc>
          <w:tcPr>
            <w:tcW w:type="dxa" w:w="8640"/>
          </w:tcPr>
          <w:p>
            <w:r>
              <w:t>编剧: 张建国</w:t>
            </w:r>
          </w:p>
        </w:tc>
      </w:tr>
      <w:tr>
        <w:tc>
          <w:tcPr>
            <w:tcW w:type="dxa" w:w="8640"/>
          </w:tcPr>
          <w:p>
            <w:r>
              <w:t>备案单位: 西咸新区传朗影视传媒有限公司</w:t>
            </w:r>
          </w:p>
        </w:tc>
      </w:tr>
      <w:tr>
        <w:tc>
          <w:tcPr>
            <w:tcW w:type="dxa" w:w="8640"/>
          </w:tcPr>
          <w:p>
            <w:r>
              <w:t>类别：故事影片，类型:其它 ，年代:古代</w:t>
            </w:r>
          </w:p>
        </w:tc>
      </w:tr>
      <w:tr>
        <w:tc>
          <w:tcPr>
            <w:tcW w:type="dxa" w:w="8640"/>
          </w:tcPr>
          <w:p>
            <w:r>
              <w:t>本片讲述了汉宣帝刘病已的传奇一生。他幼年历经磨难，少年老成，面对权臣，他巧妙周旋，隐忍坚韧。他对结发妻子许平君一往情深，后来妻子被毒死成为宫廷斗争的牺牲品，这让他抱憾终生。</w:t>
            </w:r>
          </w:p>
        </w:tc>
      </w:tr>
      <w:tr>
        <w:tc>
          <w:tcPr>
            <w:tcW w:type="dxa" w:w="8640"/>
          </w:tcPr>
          <w:p>
            <w:r>
              <w:t xml:space="preserve"> </w:t>
            </w:r>
          </w:p>
        </w:tc>
      </w:tr>
      <w:tr>
        <w:tc>
          <w:tcPr>
            <w:tcW w:type="dxa" w:w="8640"/>
          </w:tcPr>
          <w:p>
            <w:r>
              <w:t>[89]《津门风云》</w:t>
            </w:r>
          </w:p>
        </w:tc>
      </w:tr>
      <w:tr>
        <w:tc>
          <w:tcPr>
            <w:tcW w:type="dxa" w:w="8640"/>
          </w:tcPr>
          <w:p>
            <w:r>
              <w:t>编剧: 祁麟、胡茁、吴骊姗</w:t>
            </w:r>
          </w:p>
        </w:tc>
      </w:tr>
      <w:tr>
        <w:tc>
          <w:tcPr>
            <w:tcW w:type="dxa" w:w="8640"/>
          </w:tcPr>
          <w:p>
            <w:r>
              <w:t>备案单位: 圭垚影业（上海）有限公司、江秀文化（佛山）有限公司</w:t>
            </w:r>
          </w:p>
        </w:tc>
      </w:tr>
      <w:tr>
        <w:tc>
          <w:tcPr>
            <w:tcW w:type="dxa" w:w="8640"/>
          </w:tcPr>
          <w:p>
            <w:r>
              <w:t>类别：故事影片，类型:传奇 ，年代:近代</w:t>
            </w:r>
          </w:p>
        </w:tc>
      </w:tr>
      <w:tr>
        <w:tc>
          <w:tcPr>
            <w:tcW w:type="dxa" w:w="8640"/>
          </w:tcPr>
          <w:p>
            <w:r>
              <w:t>张秋风、张秋云系兄弟二人，父亲是天津隐秘的精武社会员张仓北，乱世动荡，张仓北自小将二子送去留洋后。兄弟二人收到老仆钟伯电报，其父张仓北被人枪杀于街头，兄弟二人归国查案、替父报仇。</w:t>
            </w:r>
          </w:p>
        </w:tc>
      </w:tr>
      <w:tr>
        <w:tc>
          <w:tcPr>
            <w:tcW w:type="dxa" w:w="8640"/>
          </w:tcPr>
          <w:p>
            <w:r>
              <w:t xml:space="preserve"> </w:t>
            </w:r>
          </w:p>
        </w:tc>
      </w:tr>
      <w:tr>
        <w:tc>
          <w:tcPr>
            <w:tcW w:type="dxa" w:w="8640"/>
          </w:tcPr>
          <w:p>
            <w:r>
              <w:t>[90]《锁麟囊2021（京剧）》</w:t>
            </w:r>
          </w:p>
        </w:tc>
      </w:tr>
      <w:tr>
        <w:tc>
          <w:tcPr>
            <w:tcW w:type="dxa" w:w="8640"/>
          </w:tcPr>
          <w:p>
            <w:r>
              <w:t>编剧: 刘宸</w:t>
            </w:r>
          </w:p>
        </w:tc>
      </w:tr>
      <w:tr>
        <w:tc>
          <w:tcPr>
            <w:tcW w:type="dxa" w:w="8640"/>
          </w:tcPr>
          <w:p>
            <w:r>
              <w:t>其它作品：《青云》、《很高兴遇见你！》</w:t>
            </w:r>
          </w:p>
        </w:tc>
      </w:tr>
      <w:tr>
        <w:tc>
          <w:tcPr>
            <w:tcW w:type="dxa" w:w="8640"/>
          </w:tcPr>
          <w:p>
            <w:r>
              <w:t>备案单位: 上海电影（集团）有限公司</w:t>
            </w:r>
          </w:p>
        </w:tc>
      </w:tr>
      <w:tr>
        <w:tc>
          <w:tcPr>
            <w:tcW w:type="dxa" w:w="8640"/>
          </w:tcPr>
          <w:p>
            <w:r>
              <w:t>类别：故事影片，类型:传奇 ，年代:古代</w:t>
            </w:r>
          </w:p>
        </w:tc>
      </w:tr>
      <w:tr>
        <w:tc>
          <w:tcPr>
            <w:tcW w:type="dxa" w:w="8640"/>
          </w:tcPr>
          <w:p>
            <w:r>
              <w:t>薛湘灵，出嫁时获母陪嫁锁麟囊一只。途遇大雨，遇同是当日出嫁贫女赵氏。湘灵以锁麟囊相赠。六年后湘灵因水灾与家人离散，无奈之下，只好入卢府为仆。见已被卢家供在神案上的锁麟囊，方知女主人即是当年之贫女。</w:t>
            </w:r>
          </w:p>
        </w:tc>
      </w:tr>
      <w:tr>
        <w:tc>
          <w:tcPr>
            <w:tcW w:type="dxa" w:w="8640"/>
          </w:tcPr>
          <w:p>
            <w:r>
              <w:t xml:space="preserve"> </w:t>
            </w:r>
          </w:p>
        </w:tc>
      </w:tr>
      <w:tr>
        <w:tc>
          <w:tcPr>
            <w:tcW w:type="dxa" w:w="8640"/>
          </w:tcPr>
          <w:p>
            <w:r>
              <w:t>[91]《龙飞凤舞》</w:t>
            </w:r>
          </w:p>
        </w:tc>
      </w:tr>
      <w:tr>
        <w:tc>
          <w:tcPr>
            <w:tcW w:type="dxa" w:w="8640"/>
          </w:tcPr>
          <w:p>
            <w:r>
              <w:t>编剧: 肖玮</w:t>
            </w:r>
          </w:p>
        </w:tc>
      </w:tr>
      <w:tr>
        <w:tc>
          <w:tcPr>
            <w:tcW w:type="dxa" w:w="8640"/>
          </w:tcPr>
          <w:p>
            <w:r>
              <w:t>备案单位: 安徽盛世华亿文化产业有限公司、安徽圣熺文化科技有限公司</w:t>
            </w:r>
          </w:p>
        </w:tc>
      </w:tr>
      <w:tr>
        <w:tc>
          <w:tcPr>
            <w:tcW w:type="dxa" w:w="8640"/>
          </w:tcPr>
          <w:p>
            <w:r>
              <w:t>类别：动画影片，类型:传奇 ，年代:古代</w:t>
            </w:r>
          </w:p>
        </w:tc>
      </w:tr>
      <w:tr>
        <w:tc>
          <w:tcPr>
            <w:tcW w:type="dxa" w:w="8640"/>
          </w:tcPr>
          <w:p>
            <w:r>
              <w:t>本剧以新石器末期上古淮河流域文化生态为背景，蛇图腾原始氏族首领“隆”和淮夷鸟图腾氏族女巫“风”，以及其他以动物为图腾的原始氏族热血少年，携手创造氏族融合，龙凤呈祥的新时代。</w:t>
            </w:r>
          </w:p>
        </w:tc>
      </w:tr>
      <w:tr>
        <w:tc>
          <w:tcPr>
            <w:tcW w:type="dxa" w:w="8640"/>
          </w:tcPr>
          <w:p>
            <w:r>
              <w:t xml:space="preserve"> </w:t>
            </w:r>
          </w:p>
        </w:tc>
      </w:tr>
      <w:tr>
        <w:tc>
          <w:tcPr>
            <w:tcW w:type="dxa" w:w="8640"/>
          </w:tcPr>
          <w:p>
            <w:r>
              <w:t>----涉案 16部----</w:t>
            </w:r>
          </w:p>
        </w:tc>
      </w:tr>
      <w:tr>
        <w:tc>
          <w:tcPr>
            <w:tcW w:type="dxa" w:w="8640"/>
          </w:tcPr>
          <w:p>
            <w:r>
              <w:t xml:space="preserve"> </w:t>
            </w:r>
          </w:p>
        </w:tc>
      </w:tr>
      <w:tr>
        <w:tc>
          <w:tcPr>
            <w:tcW w:type="dxa" w:w="8640"/>
          </w:tcPr>
          <w:p>
            <w:r>
              <w:t>[92]《警犬阿利》</w:t>
            </w:r>
          </w:p>
        </w:tc>
      </w:tr>
      <w:tr>
        <w:tc>
          <w:tcPr>
            <w:tcW w:type="dxa" w:w="8640"/>
          </w:tcPr>
          <w:p>
            <w:r>
              <w:t>编剧: 王建武</w:t>
            </w:r>
          </w:p>
        </w:tc>
      </w:tr>
      <w:tr>
        <w:tc>
          <w:tcPr>
            <w:tcW w:type="dxa" w:w="8640"/>
          </w:tcPr>
          <w:p>
            <w:r>
              <w:t>备案单位: 北京胜视文化发展有限公司</w:t>
            </w:r>
          </w:p>
        </w:tc>
      </w:tr>
      <w:tr>
        <w:tc>
          <w:tcPr>
            <w:tcW w:type="dxa" w:w="8640"/>
          </w:tcPr>
          <w:p>
            <w:r>
              <w:t>类别：故事影片，类型:涉案 ，年代:当代</w:t>
            </w:r>
          </w:p>
        </w:tc>
      </w:tr>
      <w:tr>
        <w:tc>
          <w:tcPr>
            <w:tcW w:type="dxa" w:w="8640"/>
          </w:tcPr>
          <w:p>
            <w:r>
              <w:t>民警顺子偶遇一只孱弱无力的小德牧将其带回派出所并取名阿利，顺子将阿利训练成一只警犬，从此阿利与顺子一同走上了破案之路</w:t>
            </w:r>
          </w:p>
        </w:tc>
      </w:tr>
      <w:tr>
        <w:tc>
          <w:tcPr>
            <w:tcW w:type="dxa" w:w="8640"/>
          </w:tcPr>
          <w:p>
            <w:r>
              <w:t xml:space="preserve"> </w:t>
            </w:r>
          </w:p>
        </w:tc>
      </w:tr>
      <w:tr>
        <w:tc>
          <w:tcPr>
            <w:tcW w:type="dxa" w:w="8640"/>
          </w:tcPr>
          <w:p>
            <w:r>
              <w:t>[93]《心之塔》</w:t>
            </w:r>
          </w:p>
        </w:tc>
      </w:tr>
      <w:tr>
        <w:tc>
          <w:tcPr>
            <w:tcW w:type="dxa" w:w="8640"/>
          </w:tcPr>
          <w:p>
            <w:r>
              <w:t>编剧: 王彦国</w:t>
            </w:r>
          </w:p>
        </w:tc>
      </w:tr>
      <w:tr>
        <w:tc>
          <w:tcPr>
            <w:tcW w:type="dxa" w:w="8640"/>
          </w:tcPr>
          <w:p>
            <w:r>
              <w:t>备案单位: 北京新幕影业有限公司</w:t>
            </w:r>
          </w:p>
        </w:tc>
      </w:tr>
      <w:tr>
        <w:tc>
          <w:tcPr>
            <w:tcW w:type="dxa" w:w="8640"/>
          </w:tcPr>
          <w:p>
            <w:r>
              <w:t>类别：故事影片，类型:涉案 ，年代:当代</w:t>
            </w:r>
          </w:p>
        </w:tc>
      </w:tr>
      <w:tr>
        <w:tc>
          <w:tcPr>
            <w:tcW w:type="dxa" w:w="8640"/>
          </w:tcPr>
          <w:p>
            <w:r>
              <w:t>肇事撞死方佩怡的周晓恩刑满出狱，为解开困扰七年的疑团，他开始调查女孩受害的背后疑点，七个和受害者有交集的人各怀秘密，两段沉寂多年的罪恶往事被揭开，天网恢恢疏而不漏，他们都要为当年的行为付出惨痛代价。</w:t>
            </w:r>
          </w:p>
        </w:tc>
      </w:tr>
      <w:tr>
        <w:tc>
          <w:tcPr>
            <w:tcW w:type="dxa" w:w="8640"/>
          </w:tcPr>
          <w:p>
            <w:r>
              <w:t xml:space="preserve"> </w:t>
            </w:r>
          </w:p>
        </w:tc>
      </w:tr>
      <w:tr>
        <w:tc>
          <w:tcPr>
            <w:tcW w:type="dxa" w:w="8640"/>
          </w:tcPr>
          <w:p>
            <w:r>
              <w:t>[94]《牙印儿》</w:t>
            </w:r>
          </w:p>
        </w:tc>
      </w:tr>
      <w:tr>
        <w:tc>
          <w:tcPr>
            <w:tcW w:type="dxa" w:w="8640"/>
          </w:tcPr>
          <w:p>
            <w:r>
              <w:t>编剧: 卢影</w:t>
            </w:r>
          </w:p>
        </w:tc>
      </w:tr>
      <w:tr>
        <w:tc>
          <w:tcPr>
            <w:tcW w:type="dxa" w:w="8640"/>
          </w:tcPr>
          <w:p>
            <w:r>
              <w:t>其它作品：《我们时刻准备着》、《嬷嬷我爱你》、《隔壁女孩》、《找你》、《青菜萝卜》、《我的母亲我的娘》、《牙印》</w:t>
            </w:r>
          </w:p>
        </w:tc>
      </w:tr>
      <w:tr>
        <w:tc>
          <w:tcPr>
            <w:tcW w:type="dxa" w:w="8640"/>
          </w:tcPr>
          <w:p>
            <w:r>
              <w:t>备案单位: 泉州市中之台文化传播有限公司</w:t>
            </w:r>
          </w:p>
        </w:tc>
      </w:tr>
      <w:tr>
        <w:tc>
          <w:tcPr>
            <w:tcW w:type="dxa" w:w="8640"/>
          </w:tcPr>
          <w:p>
            <w:r>
              <w:t>类别：故事影片，类型:涉案 ，年代:当代</w:t>
            </w:r>
          </w:p>
        </w:tc>
      </w:tr>
      <w:tr>
        <w:tc>
          <w:tcPr>
            <w:tcW w:type="dxa" w:w="8640"/>
          </w:tcPr>
          <w:p>
            <w:r>
              <w:t>刑警队队长成远接到报案，经过认真排查引出十年前的一宗上未侦破的案子。正在成远，冯达，王健等民警努力的找线索同时，又发生了一起抢劫伤害性侵案。经过细心排查，推理及科学的手段。最终抓住了真正的杀人犯。</w:t>
            </w:r>
          </w:p>
        </w:tc>
      </w:tr>
      <w:tr>
        <w:tc>
          <w:tcPr>
            <w:tcW w:type="dxa" w:w="8640"/>
          </w:tcPr>
          <w:p>
            <w:r>
              <w:t xml:space="preserve"> </w:t>
            </w:r>
          </w:p>
        </w:tc>
      </w:tr>
      <w:tr>
        <w:tc>
          <w:tcPr>
            <w:tcW w:type="dxa" w:w="8640"/>
          </w:tcPr>
          <w:p>
            <w:r>
              <w:t>[95]《我眼中的全世界》</w:t>
            </w:r>
          </w:p>
        </w:tc>
      </w:tr>
      <w:tr>
        <w:tc>
          <w:tcPr>
            <w:tcW w:type="dxa" w:w="8640"/>
          </w:tcPr>
          <w:p>
            <w:r>
              <w:t>编剧: 吴玺辰</w:t>
            </w:r>
          </w:p>
        </w:tc>
      </w:tr>
      <w:tr>
        <w:tc>
          <w:tcPr>
            <w:tcW w:type="dxa" w:w="8640"/>
          </w:tcPr>
          <w:p>
            <w:r>
              <w:t>其它作品：《永远的爱》</w:t>
            </w:r>
          </w:p>
        </w:tc>
      </w:tr>
      <w:tr>
        <w:tc>
          <w:tcPr>
            <w:tcW w:type="dxa" w:w="8640"/>
          </w:tcPr>
          <w:p>
            <w:r>
              <w:t>备案单位: 厦门金逸传媒有限公司、广州金逸影视传媒股份有限公司、北京金逸嘉逸电影发行有限公司</w:t>
            </w:r>
          </w:p>
        </w:tc>
      </w:tr>
      <w:tr>
        <w:tc>
          <w:tcPr>
            <w:tcW w:type="dxa" w:w="8640"/>
          </w:tcPr>
          <w:p>
            <w:r>
              <w:t>类别：故事影片，类型:涉案 ，年代:当代</w:t>
            </w:r>
          </w:p>
        </w:tc>
      </w:tr>
      <w:tr>
        <w:tc>
          <w:tcPr>
            <w:tcW w:type="dxa" w:w="8640"/>
          </w:tcPr>
          <w:p>
            <w:r>
              <w:t>天海城涉黑人员闫金龙，出狱后想要重整旗鼓，警察暗中追查。而他儿子闫宽只希望他能安安稳稳回归家庭。父子情深，却又矛盾重重，闫宽未得到最终的家庭团圆，他决定大义灭亲，配合公安将父亲闫金龙重新送回狱中。</w:t>
            </w:r>
          </w:p>
        </w:tc>
      </w:tr>
      <w:tr>
        <w:tc>
          <w:tcPr>
            <w:tcW w:type="dxa" w:w="8640"/>
          </w:tcPr>
          <w:p>
            <w:r>
              <w:t xml:space="preserve"> </w:t>
            </w:r>
          </w:p>
        </w:tc>
      </w:tr>
      <w:tr>
        <w:tc>
          <w:tcPr>
            <w:tcW w:type="dxa" w:w="8640"/>
          </w:tcPr>
          <w:p>
            <w:r>
              <w:t>[96]《禁毒社工》</w:t>
            </w:r>
          </w:p>
        </w:tc>
      </w:tr>
      <w:tr>
        <w:tc>
          <w:tcPr>
            <w:tcW w:type="dxa" w:w="8640"/>
          </w:tcPr>
          <w:p>
            <w:r>
              <w:t>编剧: 王高喜、翟舟樯</w:t>
            </w:r>
          </w:p>
        </w:tc>
      </w:tr>
      <w:tr>
        <w:tc>
          <w:tcPr>
            <w:tcW w:type="dxa" w:w="8640"/>
          </w:tcPr>
          <w:p>
            <w:r>
              <w:t>备案单位: 佛山尚达文化发展有限公司</w:t>
            </w:r>
          </w:p>
        </w:tc>
      </w:tr>
      <w:tr>
        <w:tc>
          <w:tcPr>
            <w:tcW w:type="dxa" w:w="8640"/>
          </w:tcPr>
          <w:p>
            <w:r>
              <w:t>类别：故事影片，类型:涉案 ，年代:当代</w:t>
            </w:r>
          </w:p>
        </w:tc>
      </w:tr>
      <w:tr>
        <w:tc>
          <w:tcPr>
            <w:tcW w:type="dxa" w:w="8640"/>
          </w:tcPr>
          <w:p>
            <w:r>
              <w:t>电影讲述了肖小燕、舒晓娴等禁毒社工先行者，在禁毒专家王梓文教授的带领下，克服困难，探索社会工作介入禁毒戒毒领域，帮助吸毒人员戒除毒瘾、回归社会，建立中国社会主义特色的禁毒社会工作服务体系的故事</w:t>
            </w:r>
          </w:p>
        </w:tc>
      </w:tr>
      <w:tr>
        <w:tc>
          <w:tcPr>
            <w:tcW w:type="dxa" w:w="8640"/>
          </w:tcPr>
          <w:p>
            <w:r>
              <w:t xml:space="preserve"> </w:t>
            </w:r>
          </w:p>
        </w:tc>
      </w:tr>
      <w:tr>
        <w:tc>
          <w:tcPr>
            <w:tcW w:type="dxa" w:w="8640"/>
          </w:tcPr>
          <w:p>
            <w:r>
              <w:t>[97]《坠落》</w:t>
            </w:r>
          </w:p>
        </w:tc>
      </w:tr>
      <w:tr>
        <w:tc>
          <w:tcPr>
            <w:tcW w:type="dxa" w:w="8640"/>
          </w:tcPr>
          <w:p>
            <w:r>
              <w:t>编剧: 赵宇飞</w:t>
            </w:r>
          </w:p>
        </w:tc>
      </w:tr>
      <w:tr>
        <w:tc>
          <w:tcPr>
            <w:tcW w:type="dxa" w:w="8640"/>
          </w:tcPr>
          <w:p>
            <w:r>
              <w:t>其它作品：《拳记于心》</w:t>
            </w:r>
          </w:p>
        </w:tc>
      </w:tr>
      <w:tr>
        <w:tc>
          <w:tcPr>
            <w:tcW w:type="dxa" w:w="8640"/>
          </w:tcPr>
          <w:p>
            <w:r>
              <w:t>备案单位: 华巨影业（广东）有限公司</w:t>
            </w:r>
          </w:p>
        </w:tc>
      </w:tr>
      <w:tr>
        <w:tc>
          <w:tcPr>
            <w:tcW w:type="dxa" w:w="8640"/>
          </w:tcPr>
          <w:p>
            <w:r>
              <w:t>类别：故事影片，类型:涉案 ，年代:当代</w:t>
            </w:r>
          </w:p>
        </w:tc>
      </w:tr>
      <w:tr>
        <w:tc>
          <w:tcPr>
            <w:tcW w:type="dxa" w:w="8640"/>
          </w:tcPr>
          <w:p>
            <w:r>
              <w:t>一个平凡无奇的小区里，发生了一起异于寻常的命案，住在27楼的一个9岁的孩子无意的高空抛物，砸死了站在楼下的人，然而随着警方的深入调查，案件却不那么简单，孩子的父母，奶奶，邻居，甚至死者，都藏着..</w:t>
            </w:r>
          </w:p>
        </w:tc>
      </w:tr>
      <w:tr>
        <w:tc>
          <w:tcPr>
            <w:tcW w:type="dxa" w:w="8640"/>
          </w:tcPr>
          <w:p>
            <w:r>
              <w:t xml:space="preserve"> </w:t>
            </w:r>
          </w:p>
        </w:tc>
      </w:tr>
      <w:tr>
        <w:tc>
          <w:tcPr>
            <w:tcW w:type="dxa" w:w="8640"/>
          </w:tcPr>
          <w:p>
            <w:r>
              <w:t>[98]《“大”人物·女金刚》</w:t>
            </w:r>
          </w:p>
        </w:tc>
      </w:tr>
      <w:tr>
        <w:tc>
          <w:tcPr>
            <w:tcW w:type="dxa" w:w="8640"/>
          </w:tcPr>
          <w:p>
            <w:r>
              <w:t>编剧: 孟巧乐</w:t>
            </w:r>
          </w:p>
        </w:tc>
      </w:tr>
      <w:tr>
        <w:tc>
          <w:tcPr>
            <w:tcW w:type="dxa" w:w="8640"/>
          </w:tcPr>
          <w:p>
            <w:r>
              <w:t>其它作品：《精彩结局》</w:t>
            </w:r>
          </w:p>
        </w:tc>
      </w:tr>
      <w:tr>
        <w:tc>
          <w:tcPr>
            <w:tcW w:type="dxa" w:w="8640"/>
          </w:tcPr>
          <w:p>
            <w:r>
              <w:t>备案单位: 深圳叁鑫影业有限公司、北京五元万象影业有限公司</w:t>
            </w:r>
          </w:p>
        </w:tc>
      </w:tr>
      <w:tr>
        <w:tc>
          <w:tcPr>
            <w:tcW w:type="dxa" w:w="8640"/>
          </w:tcPr>
          <w:p>
            <w:r>
              <w:t>类别：故事影片，类型:涉案 ，年代:当代</w:t>
            </w:r>
          </w:p>
        </w:tc>
      </w:tr>
      <w:tr>
        <w:tc>
          <w:tcPr>
            <w:tcW w:type="dxa" w:w="8640"/>
          </w:tcPr>
          <w:p>
            <w:r>
              <w:t>影片讲述了女刑警邱雅与同事们共同努力，冲破层层案情迷雾，为性侵案中的女受害者追求公义，将罪犯绳之以法的故事。</w:t>
            </w:r>
          </w:p>
        </w:tc>
      </w:tr>
      <w:tr>
        <w:tc>
          <w:tcPr>
            <w:tcW w:type="dxa" w:w="8640"/>
          </w:tcPr>
          <w:p>
            <w:r>
              <w:t xml:space="preserve"> </w:t>
            </w:r>
          </w:p>
        </w:tc>
      </w:tr>
      <w:tr>
        <w:tc>
          <w:tcPr>
            <w:tcW w:type="dxa" w:w="8640"/>
          </w:tcPr>
          <w:p>
            <w:r>
              <w:t>[99]《红箭》</w:t>
            </w:r>
          </w:p>
        </w:tc>
      </w:tr>
      <w:tr>
        <w:tc>
          <w:tcPr>
            <w:tcW w:type="dxa" w:w="8640"/>
          </w:tcPr>
          <w:p>
            <w:r>
              <w:t>编剧: 甄丹</w:t>
            </w:r>
          </w:p>
        </w:tc>
      </w:tr>
      <w:tr>
        <w:tc>
          <w:tcPr>
            <w:tcW w:type="dxa" w:w="8640"/>
          </w:tcPr>
          <w:p>
            <w:r>
              <w:t>其它作品：《穿越时空的你》</w:t>
            </w:r>
          </w:p>
        </w:tc>
      </w:tr>
      <w:tr>
        <w:tc>
          <w:tcPr>
            <w:tcW w:type="dxa" w:w="8640"/>
          </w:tcPr>
          <w:p>
            <w:r>
              <w:t>备案单位: 河北电影制片厂、北京太阳花开影视文化有限公司</w:t>
            </w:r>
          </w:p>
        </w:tc>
      </w:tr>
      <w:tr>
        <w:tc>
          <w:tcPr>
            <w:tcW w:type="dxa" w:w="8640"/>
          </w:tcPr>
          <w:p>
            <w:r>
              <w:t>类别：故事影片，类型:涉案 ，年代:当代</w:t>
            </w:r>
          </w:p>
        </w:tc>
      </w:tr>
      <w:tr>
        <w:tc>
          <w:tcPr>
            <w:tcW w:type="dxa" w:w="8640"/>
          </w:tcPr>
          <w:p>
            <w:r>
              <w:t>该片主要讲述了青涩莽撞的萧英在师傅老范的指导以及队友们的关心帮助下，破获大案，成长为一名内心坚毅、有勇有谋的特警队员的故事。</w:t>
            </w:r>
          </w:p>
        </w:tc>
      </w:tr>
      <w:tr>
        <w:tc>
          <w:tcPr>
            <w:tcW w:type="dxa" w:w="8640"/>
          </w:tcPr>
          <w:p>
            <w:r>
              <w:t xml:space="preserve"> </w:t>
            </w:r>
          </w:p>
        </w:tc>
      </w:tr>
      <w:tr>
        <w:tc>
          <w:tcPr>
            <w:tcW w:type="dxa" w:w="8640"/>
          </w:tcPr>
          <w:p>
            <w:r>
              <w:t>[100]《法官李庆军》</w:t>
            </w:r>
          </w:p>
        </w:tc>
      </w:tr>
      <w:tr>
        <w:tc>
          <w:tcPr>
            <w:tcW w:type="dxa" w:w="8640"/>
          </w:tcPr>
          <w:p>
            <w:r>
              <w:t>编剧: 田水泉、王魏冬</w:t>
            </w:r>
          </w:p>
        </w:tc>
      </w:tr>
      <w:tr>
        <w:tc>
          <w:tcPr>
            <w:tcW w:type="dxa" w:w="8640"/>
          </w:tcPr>
          <w:p>
            <w:r>
              <w:t>备案单位: 河南电影电视制作集团有限公司、人民法院新闻传媒总社、河南米柯沃影视制作有限公司</w:t>
            </w:r>
          </w:p>
        </w:tc>
      </w:tr>
      <w:tr>
        <w:tc>
          <w:tcPr>
            <w:tcW w:type="dxa" w:w="8640"/>
          </w:tcPr>
          <w:p>
            <w:r>
              <w:t>类别：故事影片，类型:涉案 ，年代:当代</w:t>
            </w:r>
          </w:p>
        </w:tc>
      </w:tr>
      <w:tr>
        <w:tc>
          <w:tcPr>
            <w:tcW w:type="dxa" w:w="8640"/>
          </w:tcPr>
          <w:p>
            <w:r>
              <w:t>全国模范法官李庆军被查出身患尿毒症，在等待手术之前的时光，他坚持上班办案，想尽快把庭里的年轻法官培养起来，并积极帮助案件当事人减少不必要的诉累。在繁重的工作压力下，他牺牲在了工作岗位上……</w:t>
            </w:r>
          </w:p>
        </w:tc>
      </w:tr>
      <w:tr>
        <w:tc>
          <w:tcPr>
            <w:tcW w:type="dxa" w:w="8640"/>
          </w:tcPr>
          <w:p>
            <w:r>
              <w:t xml:space="preserve"> </w:t>
            </w:r>
          </w:p>
        </w:tc>
      </w:tr>
      <w:tr>
        <w:tc>
          <w:tcPr>
            <w:tcW w:type="dxa" w:w="8640"/>
          </w:tcPr>
          <w:p>
            <w:r>
              <w:t>[101]《满天星》</w:t>
            </w:r>
          </w:p>
        </w:tc>
      </w:tr>
      <w:tr>
        <w:tc>
          <w:tcPr>
            <w:tcW w:type="dxa" w:w="8640"/>
          </w:tcPr>
          <w:p>
            <w:r>
              <w:t>编剧: 苗啸</w:t>
            </w:r>
          </w:p>
        </w:tc>
      </w:tr>
      <w:tr>
        <w:tc>
          <w:tcPr>
            <w:tcW w:type="dxa" w:w="8640"/>
          </w:tcPr>
          <w:p>
            <w:r>
              <w:t>备案单位: 常州天悦文化传媒有限公司</w:t>
            </w:r>
          </w:p>
        </w:tc>
      </w:tr>
      <w:tr>
        <w:tc>
          <w:tcPr>
            <w:tcW w:type="dxa" w:w="8640"/>
          </w:tcPr>
          <w:p>
            <w:r>
              <w:t>类别：故事影片，类型:涉案 ，年代:当代</w:t>
            </w:r>
          </w:p>
        </w:tc>
      </w:tr>
      <w:tr>
        <w:tc>
          <w:tcPr>
            <w:tcW w:type="dxa" w:w="8640"/>
          </w:tcPr>
          <w:p>
            <w:r>
              <w:t>周天星幼年失去双亲，由养父周大江抚养成人。成年后，结识沾染毒瘾的苏元，在其诱导之下吸食毒品。当周大江发现女儿吸食毒品时自责难当，最终在警察帮助下周天星戒除毒瘾，重归美好生活，警方也成功抓捕吸贩毒分子。</w:t>
            </w:r>
          </w:p>
        </w:tc>
      </w:tr>
      <w:tr>
        <w:tc>
          <w:tcPr>
            <w:tcW w:type="dxa" w:w="8640"/>
          </w:tcPr>
          <w:p>
            <w:r>
              <w:t xml:space="preserve"> </w:t>
            </w:r>
          </w:p>
        </w:tc>
      </w:tr>
      <w:tr>
        <w:tc>
          <w:tcPr>
            <w:tcW w:type="dxa" w:w="8640"/>
          </w:tcPr>
          <w:p>
            <w:r>
              <w:t>[102]《猎黑行动》</w:t>
            </w:r>
          </w:p>
        </w:tc>
      </w:tr>
      <w:tr>
        <w:tc>
          <w:tcPr>
            <w:tcW w:type="dxa" w:w="8640"/>
          </w:tcPr>
          <w:p>
            <w:r>
              <w:t>编剧: 吴军平</w:t>
            </w:r>
          </w:p>
        </w:tc>
      </w:tr>
      <w:tr>
        <w:tc>
          <w:tcPr>
            <w:tcW w:type="dxa" w:w="8640"/>
          </w:tcPr>
          <w:p>
            <w:r>
              <w:t>其它作品：《亲爱的幸好有你》、《长安伏妖》、《金禅降魔》、《毕业的我们》、《狐踪谍影》、《碟仙实录》、《西游奇遇记之无敌小妖》、《矿嫂》、《彩凤》</w:t>
            </w:r>
          </w:p>
        </w:tc>
      </w:tr>
      <w:tr>
        <w:tc>
          <w:tcPr>
            <w:tcW w:type="dxa" w:w="8640"/>
          </w:tcPr>
          <w:p>
            <w:r>
              <w:t>备案单位: 山东森凰影视传媒有限公司、西安萤火虫影业有限公司</w:t>
            </w:r>
          </w:p>
        </w:tc>
      </w:tr>
      <w:tr>
        <w:tc>
          <w:tcPr>
            <w:tcW w:type="dxa" w:w="8640"/>
          </w:tcPr>
          <w:p>
            <w:r>
              <w:t>类别：故事影片，类型:涉案 ，年代:当代</w:t>
            </w:r>
          </w:p>
        </w:tc>
      </w:tr>
      <w:tr>
        <w:tc>
          <w:tcPr>
            <w:tcW w:type="dxa" w:w="8640"/>
          </w:tcPr>
          <w:p>
            <w:r>
              <w:t>刑警李伏为引出一直潜藏的涉黑团伙首脑无相佛，涉险潜入团伙内部，逐步接近首脑，却不料无相佛发现了李伏的卧底身份，便利用李伏传递假消息，引开警察，自己现身绑架了沂安首富杜万，李伏九死一生，终于将无相佛的真</w:t>
            </w:r>
          </w:p>
        </w:tc>
      </w:tr>
      <w:tr>
        <w:tc>
          <w:tcPr>
            <w:tcW w:type="dxa" w:w="8640"/>
          </w:tcPr>
          <w:p>
            <w:r>
              <w:t xml:space="preserve"> </w:t>
            </w:r>
          </w:p>
        </w:tc>
      </w:tr>
      <w:tr>
        <w:tc>
          <w:tcPr>
            <w:tcW w:type="dxa" w:w="8640"/>
          </w:tcPr>
          <w:p>
            <w:r>
              <w:t>[103]《灰烬重生》</w:t>
            </w:r>
          </w:p>
        </w:tc>
      </w:tr>
      <w:tr>
        <w:tc>
          <w:tcPr>
            <w:tcW w:type="dxa" w:w="8640"/>
          </w:tcPr>
          <w:p>
            <w:r>
              <w:t>编剧: 王仲衍</w:t>
            </w:r>
          </w:p>
        </w:tc>
      </w:tr>
      <w:tr>
        <w:tc>
          <w:tcPr>
            <w:tcW w:type="dxa" w:w="8640"/>
          </w:tcPr>
          <w:p>
            <w:r>
              <w:t>其它作品：《逃离贝尔格莱德》</w:t>
            </w:r>
          </w:p>
        </w:tc>
      </w:tr>
      <w:tr>
        <w:tc>
          <w:tcPr>
            <w:tcW w:type="dxa" w:w="8640"/>
          </w:tcPr>
          <w:p>
            <w:r>
              <w:t>备案单位: 峨眉电影集团有限公司、霍尔果斯一壹互娱影业有限公司</w:t>
            </w:r>
          </w:p>
        </w:tc>
      </w:tr>
      <w:tr>
        <w:tc>
          <w:tcPr>
            <w:tcW w:type="dxa" w:w="8640"/>
          </w:tcPr>
          <w:p>
            <w:r>
              <w:t>类别：故事影片，类型:涉案 ，年代:当代</w:t>
            </w:r>
          </w:p>
        </w:tc>
      </w:tr>
      <w:tr>
        <w:tc>
          <w:tcPr>
            <w:tcW w:type="dxa" w:w="8640"/>
          </w:tcPr>
          <w:p>
            <w:r>
              <w:t>90年代初，警校毕业的康毅前往川西小镇调查一起案子。原本以为60天可结的案子却将他留在了这里。在漫长的调查之中，他也遇到了自己亲情、爱情、友情。同时也用尽了自己的一生。</w:t>
            </w:r>
          </w:p>
        </w:tc>
      </w:tr>
      <w:tr>
        <w:tc>
          <w:tcPr>
            <w:tcW w:type="dxa" w:w="8640"/>
          </w:tcPr>
          <w:p>
            <w:r>
              <w:t xml:space="preserve"> </w:t>
            </w:r>
          </w:p>
        </w:tc>
      </w:tr>
      <w:tr>
        <w:tc>
          <w:tcPr>
            <w:tcW w:type="dxa" w:w="8640"/>
          </w:tcPr>
          <w:p>
            <w:r>
              <w:t>[104]《毒禁》</w:t>
            </w:r>
          </w:p>
        </w:tc>
      </w:tr>
      <w:tr>
        <w:tc>
          <w:tcPr>
            <w:tcW w:type="dxa" w:w="8640"/>
          </w:tcPr>
          <w:p>
            <w:r>
              <w:t>编剧: 王骞</w:t>
            </w:r>
          </w:p>
        </w:tc>
      </w:tr>
      <w:tr>
        <w:tc>
          <w:tcPr>
            <w:tcW w:type="dxa" w:w="8640"/>
          </w:tcPr>
          <w:p>
            <w:r>
              <w:t>其它作品：《宿敌》、《暴露》</w:t>
            </w:r>
          </w:p>
        </w:tc>
      </w:tr>
      <w:tr>
        <w:tc>
          <w:tcPr>
            <w:tcW w:type="dxa" w:w="8640"/>
          </w:tcPr>
          <w:p>
            <w:r>
              <w:t>备案单位: 四川魔影影业有限公司</w:t>
            </w:r>
          </w:p>
        </w:tc>
      </w:tr>
      <w:tr>
        <w:tc>
          <w:tcPr>
            <w:tcW w:type="dxa" w:w="8640"/>
          </w:tcPr>
          <w:p>
            <w:r>
              <w:t>类别：故事影片，类型:涉案 ，年代:当代</w:t>
            </w:r>
          </w:p>
        </w:tc>
      </w:tr>
      <w:tr>
        <w:tc>
          <w:tcPr>
            <w:tcW w:type="dxa" w:w="8640"/>
          </w:tcPr>
          <w:p>
            <w:r>
              <w:t>电影通过禁毒警察的视角，讲述了警方从发现新型毒品到破获幕后贩毒、制毒团伙的惊险过程，展现了新型毒品对社会的危害性，同时表现了缉毒警察英勇无畏的精神风貌以及立警为公、执法为民的职业宗旨</w:t>
            </w:r>
          </w:p>
        </w:tc>
      </w:tr>
      <w:tr>
        <w:tc>
          <w:tcPr>
            <w:tcW w:type="dxa" w:w="8640"/>
          </w:tcPr>
          <w:p>
            <w:r>
              <w:t xml:space="preserve"> </w:t>
            </w:r>
          </w:p>
        </w:tc>
      </w:tr>
      <w:tr>
        <w:tc>
          <w:tcPr>
            <w:tcW w:type="dxa" w:w="8640"/>
          </w:tcPr>
          <w:p>
            <w:r>
              <w:t>[105]《警察抓小偷》</w:t>
            </w:r>
          </w:p>
        </w:tc>
      </w:tr>
      <w:tr>
        <w:tc>
          <w:tcPr>
            <w:tcW w:type="dxa" w:w="8640"/>
          </w:tcPr>
          <w:p>
            <w:r>
              <w:t>编剧: 文宁</w:t>
            </w:r>
          </w:p>
        </w:tc>
      </w:tr>
      <w:tr>
        <w:tc>
          <w:tcPr>
            <w:tcW w:type="dxa" w:w="8640"/>
          </w:tcPr>
          <w:p>
            <w:r>
              <w:t>其它作品：《八仙之各显神通》、《暴雨将至》、《小Q》、《低压槽》、《西游记之人参果》、《盗海奇兵》、《魔镜》、《八仙闹海之各显神通》、《西游记之三借芭蕉扇》、《一生有你2016》、《西游记:女儿国》、《西游记之孙悟空三打白骨精》</w:t>
            </w:r>
          </w:p>
        </w:tc>
      </w:tr>
      <w:tr>
        <w:tc>
          <w:tcPr>
            <w:tcW w:type="dxa" w:w="8640"/>
          </w:tcPr>
          <w:p>
            <w:r>
              <w:t>备案单位: 天津天马映像影业有限公司</w:t>
            </w:r>
          </w:p>
        </w:tc>
      </w:tr>
      <w:tr>
        <w:tc>
          <w:tcPr>
            <w:tcW w:type="dxa" w:w="8640"/>
          </w:tcPr>
          <w:p>
            <w:r>
              <w:t>类别：故事影片，类型:涉案 ，年代:当代</w:t>
            </w:r>
          </w:p>
        </w:tc>
      </w:tr>
      <w:tr>
        <w:tc>
          <w:tcPr>
            <w:tcW w:type="dxa" w:w="8640"/>
          </w:tcPr>
          <w:p>
            <w:r>
              <w:t>在机动侦查总队坚持反扒20多年的便衣警察刘正，和一腔热血的徒弟周勇等人，为了保护人民群众的生命财产安全，在音乐节上奋勇抓贼。他们最终用勇气、智慧和坚持诠释了人民警察的使命与担当。</w:t>
            </w:r>
          </w:p>
        </w:tc>
      </w:tr>
      <w:tr>
        <w:tc>
          <w:tcPr>
            <w:tcW w:type="dxa" w:w="8640"/>
          </w:tcPr>
          <w:p>
            <w:r>
              <w:t xml:space="preserve"> </w:t>
            </w:r>
          </w:p>
        </w:tc>
      </w:tr>
      <w:tr>
        <w:tc>
          <w:tcPr>
            <w:tcW w:type="dxa" w:w="8640"/>
          </w:tcPr>
          <w:p>
            <w:r>
              <w:t>[106]《危机重重》</w:t>
            </w:r>
          </w:p>
        </w:tc>
      </w:tr>
      <w:tr>
        <w:tc>
          <w:tcPr>
            <w:tcW w:type="dxa" w:w="8640"/>
          </w:tcPr>
          <w:p>
            <w:r>
              <w:t>编剧: 吕菲嘉</w:t>
            </w:r>
          </w:p>
        </w:tc>
      </w:tr>
      <w:tr>
        <w:tc>
          <w:tcPr>
            <w:tcW w:type="dxa" w:w="8640"/>
          </w:tcPr>
          <w:p>
            <w:r>
              <w:t>备案单位: 天盛朗艺（云南）文化传播有限公司</w:t>
            </w:r>
          </w:p>
        </w:tc>
      </w:tr>
      <w:tr>
        <w:tc>
          <w:tcPr>
            <w:tcW w:type="dxa" w:w="8640"/>
          </w:tcPr>
          <w:p>
            <w:r>
              <w:t>类别：故事影片，类型:涉案 ，年代:当代</w:t>
            </w:r>
          </w:p>
        </w:tc>
      </w:tr>
      <w:tr>
        <w:tc>
          <w:tcPr>
            <w:tcW w:type="dxa" w:w="8640"/>
          </w:tcPr>
          <w:p>
            <w:r>
              <w:t>“10.5”湄公河事件后，中老缅泰四国建立了湄公河流域执法安全合作机制。近十年来，我国云南省公安厅水上巡逻总队扎根西双版纳，一直和其他三国一起保卫湄公河流域的和平。</w:t>
            </w:r>
          </w:p>
        </w:tc>
      </w:tr>
      <w:tr>
        <w:tc>
          <w:tcPr>
            <w:tcW w:type="dxa" w:w="8640"/>
          </w:tcPr>
          <w:p>
            <w:r>
              <w:t xml:space="preserve"> </w:t>
            </w:r>
          </w:p>
        </w:tc>
      </w:tr>
      <w:tr>
        <w:tc>
          <w:tcPr>
            <w:tcW w:type="dxa" w:w="8640"/>
          </w:tcPr>
          <w:p>
            <w:r>
              <w:t>[107]《证人谎言》</w:t>
            </w:r>
          </w:p>
        </w:tc>
      </w:tr>
      <w:tr>
        <w:tc>
          <w:tcPr>
            <w:tcW w:type="dxa" w:w="8640"/>
          </w:tcPr>
          <w:p>
            <w:r>
              <w:t>编剧: 王之理</w:t>
            </w:r>
          </w:p>
        </w:tc>
      </w:tr>
      <w:tr>
        <w:tc>
          <w:tcPr>
            <w:tcW w:type="dxa" w:w="8640"/>
          </w:tcPr>
          <w:p>
            <w:r>
              <w:t>备案单位: 深度视野(重庆)影视文化有限公司</w:t>
            </w:r>
          </w:p>
        </w:tc>
      </w:tr>
      <w:tr>
        <w:tc>
          <w:tcPr>
            <w:tcW w:type="dxa" w:w="8640"/>
          </w:tcPr>
          <w:p>
            <w:r>
              <w:t>类别：故事影片，类型:其它 ，年代:近代</w:t>
            </w:r>
          </w:p>
        </w:tc>
      </w:tr>
      <w:tr>
        <w:tc>
          <w:tcPr>
            <w:tcW w:type="dxa" w:w="8640"/>
          </w:tcPr>
          <w:p>
            <w:r>
              <w:t>本剧通过探长杜威和记者沈诚查探一桩民国时期发生的密室谋杀案，在探案期间，警探记者二人搭档对死者歌女堰影生前接触的有嫌疑者进行调查审问以及最终将加害者揪出的过程，每个人的回答都构建出充满罗生门式的悬疑感</w:t>
            </w:r>
          </w:p>
        </w:tc>
      </w:tr>
      <w:tr>
        <w:tc>
          <w:tcPr>
            <w:tcW w:type="dxa" w:w="8640"/>
          </w:tcPr>
          <w:p>
            <w:r>
              <w:t xml:space="preserve"> </w:t>
            </w:r>
          </w:p>
        </w:tc>
      </w:tr>
      <w:tr>
        <w:tc>
          <w:tcPr>
            <w:tcW w:type="dxa" w:w="8640"/>
          </w:tcPr>
          <w:p>
            <w:r>
              <w:t>----青少 18部----</w:t>
            </w:r>
          </w:p>
        </w:tc>
      </w:tr>
      <w:tr>
        <w:tc>
          <w:tcPr>
            <w:tcW w:type="dxa" w:w="8640"/>
          </w:tcPr>
          <w:p>
            <w:r>
              <w:t xml:space="preserve"> </w:t>
            </w:r>
          </w:p>
        </w:tc>
      </w:tr>
      <w:tr>
        <w:tc>
          <w:tcPr>
            <w:tcW w:type="dxa" w:w="8640"/>
          </w:tcPr>
          <w:p>
            <w:r>
              <w:t>[108]《哈啰小天使》</w:t>
            </w:r>
          </w:p>
        </w:tc>
      </w:tr>
      <w:tr>
        <w:tc>
          <w:tcPr>
            <w:tcW w:type="dxa" w:w="8640"/>
          </w:tcPr>
          <w:p>
            <w:r>
              <w:t>编剧: 刘小奇</w:t>
            </w:r>
          </w:p>
        </w:tc>
      </w:tr>
      <w:tr>
        <w:tc>
          <w:tcPr>
            <w:tcW w:type="dxa" w:w="8640"/>
          </w:tcPr>
          <w:p>
            <w:r>
              <w:t>其它作品：《秘境之路》</w:t>
            </w:r>
          </w:p>
        </w:tc>
      </w:tr>
      <w:tr>
        <w:tc>
          <w:tcPr>
            <w:tcW w:type="dxa" w:w="8640"/>
          </w:tcPr>
          <w:p>
            <w:r>
              <w:t>备案单位: 北京伯乐聚星影视文化传播有限公司</w:t>
            </w:r>
          </w:p>
        </w:tc>
      </w:tr>
      <w:tr>
        <w:tc>
          <w:tcPr>
            <w:tcW w:type="dxa" w:w="8640"/>
          </w:tcPr>
          <w:p>
            <w:r>
              <w:t>类别：故事影片，类型:青少 ，年代:当代</w:t>
            </w:r>
          </w:p>
        </w:tc>
      </w:tr>
      <w:tr>
        <w:tc>
          <w:tcPr>
            <w:tcW w:type="dxa" w:w="8640"/>
          </w:tcPr>
          <w:p>
            <w:r>
              <w:t>甄奇奇的期末考试再一次吊车尾，家长会即将来临，考的比他好的小伙伴都在愁眉苦脸，甄奇奇却毫无在意。家长会后，班主任闫老师单独找甄奇奇妈妈林嘉谈话，向她控诉甄奇奇在学校的种种"恶行"，什么上课走神啦</w:t>
            </w:r>
          </w:p>
        </w:tc>
      </w:tr>
      <w:tr>
        <w:tc>
          <w:tcPr>
            <w:tcW w:type="dxa" w:w="8640"/>
          </w:tcPr>
          <w:p>
            <w:r>
              <w:t xml:space="preserve"> </w:t>
            </w:r>
          </w:p>
        </w:tc>
      </w:tr>
      <w:tr>
        <w:tc>
          <w:tcPr>
            <w:tcW w:type="dxa" w:w="8640"/>
          </w:tcPr>
          <w:p>
            <w:r>
              <w:t>[109]《父子情深》</w:t>
            </w:r>
          </w:p>
        </w:tc>
      </w:tr>
      <w:tr>
        <w:tc>
          <w:tcPr>
            <w:tcW w:type="dxa" w:w="8640"/>
          </w:tcPr>
          <w:p>
            <w:r>
              <w:t>编剧: 潘剑林</w:t>
            </w:r>
          </w:p>
        </w:tc>
      </w:tr>
      <w:tr>
        <w:tc>
          <w:tcPr>
            <w:tcW w:type="dxa" w:w="8640"/>
          </w:tcPr>
          <w:p>
            <w:r>
              <w:t>备案单位: 北京昆仑阳光影视文化传播有限公司</w:t>
            </w:r>
          </w:p>
        </w:tc>
      </w:tr>
      <w:tr>
        <w:tc>
          <w:tcPr>
            <w:tcW w:type="dxa" w:w="8640"/>
          </w:tcPr>
          <w:p>
            <w:r>
              <w:t>类别：故事影片，类型:青少 ，年代:当代</w:t>
            </w:r>
          </w:p>
        </w:tc>
      </w:tr>
      <w:tr>
        <w:tc>
          <w:tcPr>
            <w:tcW w:type="dxa" w:w="8640"/>
          </w:tcPr>
          <w:p>
            <w:r>
              <w:t>古怪的画家老潘严苛的教育方式，让儿子决心要给自己的孩子一个幸福的家。三代人发生了很多温馨、尴尬、暗含哲理的故事。但大潘的那种新的教育方式似乎不太适合孩子成长。老潘葬礼上，作为儿子的大潘陷入沉思。</w:t>
            </w:r>
          </w:p>
        </w:tc>
      </w:tr>
      <w:tr>
        <w:tc>
          <w:tcPr>
            <w:tcW w:type="dxa" w:w="8640"/>
          </w:tcPr>
          <w:p>
            <w:r>
              <w:t xml:space="preserve"> </w:t>
            </w:r>
          </w:p>
        </w:tc>
      </w:tr>
      <w:tr>
        <w:tc>
          <w:tcPr>
            <w:tcW w:type="dxa" w:w="8640"/>
          </w:tcPr>
          <w:p>
            <w:r>
              <w:t>[110]《散场》</w:t>
            </w:r>
          </w:p>
        </w:tc>
      </w:tr>
      <w:tr>
        <w:tc>
          <w:tcPr>
            <w:tcW w:type="dxa" w:w="8640"/>
          </w:tcPr>
          <w:p>
            <w:r>
              <w:t>编剧: 王延松</w:t>
            </w:r>
          </w:p>
        </w:tc>
      </w:tr>
      <w:tr>
        <w:tc>
          <w:tcPr>
            <w:tcW w:type="dxa" w:w="8640"/>
          </w:tcPr>
          <w:p>
            <w:r>
              <w:t>备案单位: 北京明焱曙光文化有限公司</w:t>
            </w:r>
          </w:p>
        </w:tc>
      </w:tr>
      <w:tr>
        <w:tc>
          <w:tcPr>
            <w:tcW w:type="dxa" w:w="8640"/>
          </w:tcPr>
          <w:p>
            <w:r>
              <w:t>类别：故事影片，类型:都市 ，年代:当代</w:t>
            </w:r>
          </w:p>
        </w:tc>
      </w:tr>
      <w:tr>
        <w:tc>
          <w:tcPr>
            <w:tcW w:type="dxa" w:w="8640"/>
          </w:tcPr>
          <w:p>
            <w:r>
              <w:t>18岁的叶小春偶然间认识了女孩强薇，打破了他平静生活的同时，也让小春在这个花样的年季第一次认识到人生的无奈。站在抉择的十字路口，是选择勇敢去追还是向现实妥协？</w:t>
            </w:r>
          </w:p>
        </w:tc>
      </w:tr>
      <w:tr>
        <w:tc>
          <w:tcPr>
            <w:tcW w:type="dxa" w:w="8640"/>
          </w:tcPr>
          <w:p>
            <w:r>
              <w:t xml:space="preserve"> </w:t>
            </w:r>
          </w:p>
        </w:tc>
      </w:tr>
      <w:tr>
        <w:tc>
          <w:tcPr>
            <w:tcW w:type="dxa" w:w="8640"/>
          </w:tcPr>
          <w:p>
            <w:r>
              <w:t>[111]《冰之花》</w:t>
            </w:r>
          </w:p>
        </w:tc>
      </w:tr>
      <w:tr>
        <w:tc>
          <w:tcPr>
            <w:tcW w:type="dxa" w:w="8640"/>
          </w:tcPr>
          <w:p>
            <w:r>
              <w:t>编剧: 汪献平</w:t>
            </w:r>
          </w:p>
        </w:tc>
      </w:tr>
      <w:tr>
        <w:tc>
          <w:tcPr>
            <w:tcW w:type="dxa" w:w="8640"/>
          </w:tcPr>
          <w:p>
            <w:r>
              <w:t>其它作品：《守龙者》</w:t>
            </w:r>
          </w:p>
        </w:tc>
      </w:tr>
      <w:tr>
        <w:tc>
          <w:tcPr>
            <w:tcW w:type="dxa" w:w="8640"/>
          </w:tcPr>
          <w:p>
            <w:r>
              <w:t>备案单位: 北京萦梦文化传媒有限公司、北京火星空间文化发展有限公司、北京影青文化传媒有限公司</w:t>
            </w:r>
          </w:p>
        </w:tc>
      </w:tr>
      <w:tr>
        <w:tc>
          <w:tcPr>
            <w:tcW w:type="dxa" w:w="8640"/>
          </w:tcPr>
          <w:p>
            <w:r>
              <w:t>类别：故事影片，类型:青少 ，年代:当代</w:t>
            </w:r>
          </w:p>
        </w:tc>
      </w:tr>
      <w:tr>
        <w:tc>
          <w:tcPr>
            <w:tcW w:type="dxa" w:w="8640"/>
          </w:tcPr>
          <w:p>
            <w:r>
              <w:t>这是一部关于青春与勇气、团结与奉献的轻喜剧运动电影。它以欢快活泼和细腻感人的手法，讲述了以浩冉为首的一群花季少男少女，在校队列滑队伍中由陌生对抗到团结互助，一起为2022冬奥会努力拼搏的故事。</w:t>
            </w:r>
          </w:p>
        </w:tc>
      </w:tr>
      <w:tr>
        <w:tc>
          <w:tcPr>
            <w:tcW w:type="dxa" w:w="8640"/>
          </w:tcPr>
          <w:p>
            <w:r>
              <w:t xml:space="preserve"> </w:t>
            </w:r>
          </w:p>
        </w:tc>
      </w:tr>
      <w:tr>
        <w:tc>
          <w:tcPr>
            <w:tcW w:type="dxa" w:w="8640"/>
          </w:tcPr>
          <w:p>
            <w:r>
              <w:t>[112]《那年我们18岁》</w:t>
            </w:r>
          </w:p>
        </w:tc>
      </w:tr>
      <w:tr>
        <w:tc>
          <w:tcPr>
            <w:tcW w:type="dxa" w:w="8640"/>
          </w:tcPr>
          <w:p>
            <w:r>
              <w:t>编剧: 李君</w:t>
            </w:r>
          </w:p>
        </w:tc>
      </w:tr>
      <w:tr>
        <w:tc>
          <w:tcPr>
            <w:tcW w:type="dxa" w:w="8640"/>
          </w:tcPr>
          <w:p>
            <w:r>
              <w:t>其它作品：《我们都是女汉子》、《血拼》</w:t>
            </w:r>
          </w:p>
        </w:tc>
      </w:tr>
      <w:tr>
        <w:tc>
          <w:tcPr>
            <w:tcW w:type="dxa" w:w="8640"/>
          </w:tcPr>
          <w:p>
            <w:r>
              <w:t>备案单位: 北京影汇聚文化传媒有限公司</w:t>
            </w:r>
          </w:p>
        </w:tc>
      </w:tr>
      <w:tr>
        <w:tc>
          <w:tcPr>
            <w:tcW w:type="dxa" w:w="8640"/>
          </w:tcPr>
          <w:p>
            <w:r>
              <w:t>类别：故事影片，类型:青少 ，年代:当代</w:t>
            </w:r>
          </w:p>
        </w:tc>
      </w:tr>
      <w:tr>
        <w:tc>
          <w:tcPr>
            <w:tcW w:type="dxa" w:w="8640"/>
          </w:tcPr>
          <w:p>
            <w:r>
              <w:t>该影片定位为校园教育励志数字电影，主要讲述了发生在一位18岁少年身上的故事，他在高考之前经历了一些事情之后，思想上发生了很大的反差，心智也逐渐由稚嫩转化为成熟，最终找到了困惑自己已久的问题答案。</w:t>
            </w:r>
          </w:p>
        </w:tc>
      </w:tr>
      <w:tr>
        <w:tc>
          <w:tcPr>
            <w:tcW w:type="dxa" w:w="8640"/>
          </w:tcPr>
          <w:p>
            <w:r>
              <w:t xml:space="preserve"> </w:t>
            </w:r>
          </w:p>
        </w:tc>
      </w:tr>
      <w:tr>
        <w:tc>
          <w:tcPr>
            <w:tcW w:type="dxa" w:w="8640"/>
          </w:tcPr>
          <w:p>
            <w:r>
              <w:t>[113]《次元争锋》</w:t>
            </w:r>
          </w:p>
        </w:tc>
      </w:tr>
      <w:tr>
        <w:tc>
          <w:tcPr>
            <w:tcW w:type="dxa" w:w="8640"/>
          </w:tcPr>
          <w:p>
            <w:r>
              <w:t>编剧: 薛松、李眉</w:t>
            </w:r>
          </w:p>
        </w:tc>
      </w:tr>
      <w:tr>
        <w:tc>
          <w:tcPr>
            <w:tcW w:type="dxa" w:w="8640"/>
          </w:tcPr>
          <w:p>
            <w:r>
              <w:t>备案单位: 厦门焚羽影视文化有限责任公司</w:t>
            </w:r>
          </w:p>
        </w:tc>
      </w:tr>
      <w:tr>
        <w:tc>
          <w:tcPr>
            <w:tcW w:type="dxa" w:w="8640"/>
          </w:tcPr>
          <w:p>
            <w:r>
              <w:t>类别：故事影片，类型:青少 ，年代:当代</w:t>
            </w:r>
          </w:p>
        </w:tc>
      </w:tr>
      <w:tr>
        <w:tc>
          <w:tcPr>
            <w:tcW w:type="dxa" w:w="8640"/>
          </w:tcPr>
          <w:p>
            <w:r>
              <w:t>大一新生国新慧加入了学校的COSPLAY社团，面临着诸多压力和挑战，经历了诸多事件，在不断地竞争中，也对COSPLAY活动进行了深入思考，最终完成了个人成长并帮助身边的人找到了初心。</w:t>
            </w:r>
          </w:p>
        </w:tc>
      </w:tr>
      <w:tr>
        <w:tc>
          <w:tcPr>
            <w:tcW w:type="dxa" w:w="8640"/>
          </w:tcPr>
          <w:p>
            <w:r>
              <w:t xml:space="preserve"> </w:t>
            </w:r>
          </w:p>
        </w:tc>
      </w:tr>
      <w:tr>
        <w:tc>
          <w:tcPr>
            <w:tcW w:type="dxa" w:w="8640"/>
          </w:tcPr>
          <w:p>
            <w:r>
              <w:t>[114]《仁心少年》</w:t>
            </w:r>
          </w:p>
        </w:tc>
      </w:tr>
      <w:tr>
        <w:tc>
          <w:tcPr>
            <w:tcW w:type="dxa" w:w="8640"/>
          </w:tcPr>
          <w:p>
            <w:r>
              <w:t>编剧: 吴洪庆</w:t>
            </w:r>
          </w:p>
        </w:tc>
      </w:tr>
      <w:tr>
        <w:tc>
          <w:tcPr>
            <w:tcW w:type="dxa" w:w="8640"/>
          </w:tcPr>
          <w:p>
            <w:r>
              <w:t>其它作品：《永不散场的青春》、《鹤乡的太阳》、《鶴娘》、《萍水相逢》、《新鲜花盛开的村庄》</w:t>
            </w:r>
          </w:p>
        </w:tc>
      </w:tr>
      <w:tr>
        <w:tc>
          <w:tcPr>
            <w:tcW w:type="dxa" w:w="8640"/>
          </w:tcPr>
          <w:p>
            <w:r>
              <w:t>备案单位: 丝路花雨文化发展有限责任公司、甘肃丝路花雨影视文化传媒有限公司</w:t>
            </w:r>
          </w:p>
        </w:tc>
      </w:tr>
      <w:tr>
        <w:tc>
          <w:tcPr>
            <w:tcW w:type="dxa" w:w="8640"/>
          </w:tcPr>
          <w:p>
            <w:r>
              <w:t>类别：故事影片，类型:其它 ，年代:当代</w:t>
            </w:r>
          </w:p>
        </w:tc>
      </w:tr>
      <w:tr>
        <w:tc>
          <w:tcPr>
            <w:tcW w:type="dxa" w:w="8640"/>
          </w:tcPr>
          <w:p>
            <w:r>
              <w:t>本故事是以少年亮子为主线，父亲酒后肇事致使燕子父亲去世后全身心向燕子母女赎罪的故事。剧中，亮子用真挚的言行得到了母女的原谅。故事催人泪下，诠释了一个少年勇于担当的高贵品质，对青少年成长有借鉴意义。</w:t>
            </w:r>
          </w:p>
        </w:tc>
      </w:tr>
      <w:tr>
        <w:tc>
          <w:tcPr>
            <w:tcW w:type="dxa" w:w="8640"/>
          </w:tcPr>
          <w:p>
            <w:r>
              <w:t xml:space="preserve"> </w:t>
            </w:r>
          </w:p>
        </w:tc>
      </w:tr>
      <w:tr>
        <w:tc>
          <w:tcPr>
            <w:tcW w:type="dxa" w:w="8640"/>
          </w:tcPr>
          <w:p>
            <w:r>
              <w:t>[115]《在南国的野地里》</w:t>
            </w:r>
          </w:p>
        </w:tc>
      </w:tr>
      <w:tr>
        <w:tc>
          <w:tcPr>
            <w:tcW w:type="dxa" w:w="8640"/>
          </w:tcPr>
          <w:p>
            <w:r>
              <w:t>编剧: 王立彬</w:t>
            </w:r>
          </w:p>
        </w:tc>
      </w:tr>
      <w:tr>
        <w:tc>
          <w:tcPr>
            <w:tcW w:type="dxa" w:w="8640"/>
          </w:tcPr>
          <w:p>
            <w:r>
              <w:t>备案单位: 小破孩（海南）文化发展有限责任公司</w:t>
            </w:r>
          </w:p>
        </w:tc>
      </w:tr>
      <w:tr>
        <w:tc>
          <w:tcPr>
            <w:tcW w:type="dxa" w:w="8640"/>
          </w:tcPr>
          <w:p>
            <w:r>
              <w:t>类别：故事影片，类型:都市 ，年代:当代</w:t>
            </w:r>
          </w:p>
        </w:tc>
      </w:tr>
      <w:tr>
        <w:tc>
          <w:tcPr>
            <w:tcW w:type="dxa" w:w="8640"/>
          </w:tcPr>
          <w:p>
            <w:r>
              <w:t>高考落榜、青春期的叛逆让家声一度想放弃生活的希望，为了度过这个暑假，两个少年开始了一场说走就走的海南之旅。旅途中的囧事、美丽的风景，让他们的心结解开，两个孩子在这片土地上找到了人生应当追寻的意义。</w:t>
            </w:r>
          </w:p>
        </w:tc>
      </w:tr>
      <w:tr>
        <w:tc>
          <w:tcPr>
            <w:tcW w:type="dxa" w:w="8640"/>
          </w:tcPr>
          <w:p>
            <w:r>
              <w:t xml:space="preserve"> </w:t>
            </w:r>
          </w:p>
        </w:tc>
      </w:tr>
      <w:tr>
        <w:tc>
          <w:tcPr>
            <w:tcW w:type="dxa" w:w="8640"/>
          </w:tcPr>
          <w:p>
            <w:r>
              <w:t>[116]《青春如火》</w:t>
            </w:r>
          </w:p>
        </w:tc>
      </w:tr>
      <w:tr>
        <w:tc>
          <w:tcPr>
            <w:tcW w:type="dxa" w:w="8640"/>
          </w:tcPr>
          <w:p>
            <w:r>
              <w:t>编剧: 李知儒</w:t>
            </w:r>
          </w:p>
        </w:tc>
      </w:tr>
      <w:tr>
        <w:tc>
          <w:tcPr>
            <w:tcW w:type="dxa" w:w="8640"/>
          </w:tcPr>
          <w:p>
            <w:r>
              <w:t>其它作品：《宝中有火》</w:t>
            </w:r>
          </w:p>
        </w:tc>
      </w:tr>
      <w:tr>
        <w:tc>
          <w:tcPr>
            <w:tcW w:type="dxa" w:w="8640"/>
          </w:tcPr>
          <w:p>
            <w:r>
              <w:t>备案单位: 造梦方舟电影（海口）有限公司</w:t>
            </w:r>
          </w:p>
        </w:tc>
      </w:tr>
      <w:tr>
        <w:tc>
          <w:tcPr>
            <w:tcW w:type="dxa" w:w="8640"/>
          </w:tcPr>
          <w:p>
            <w:r>
              <w:t>类别：故事影片，类型:青少 ，年代:当代</w:t>
            </w:r>
          </w:p>
        </w:tc>
      </w:tr>
      <w:tr>
        <w:tc>
          <w:tcPr>
            <w:tcW w:type="dxa" w:w="8640"/>
          </w:tcPr>
          <w:p>
            <w:r>
              <w:t>影片讲述成绩偏科的高中生张洋在同学的帮助下，重拾昔日制造机器人的梦想证明自己，在克服一系列挫折后，终于找回自我，收获成功的故事！</w:t>
            </w:r>
          </w:p>
        </w:tc>
      </w:tr>
      <w:tr>
        <w:tc>
          <w:tcPr>
            <w:tcW w:type="dxa" w:w="8640"/>
          </w:tcPr>
          <w:p>
            <w:r>
              <w:t xml:space="preserve"> </w:t>
            </w:r>
          </w:p>
        </w:tc>
      </w:tr>
      <w:tr>
        <w:tc>
          <w:tcPr>
            <w:tcW w:type="dxa" w:w="8640"/>
          </w:tcPr>
          <w:p>
            <w:r>
              <w:t>[117]《再见，李可乐》</w:t>
            </w:r>
          </w:p>
        </w:tc>
      </w:tr>
      <w:tr>
        <w:tc>
          <w:tcPr>
            <w:tcW w:type="dxa" w:w="8640"/>
          </w:tcPr>
          <w:p>
            <w:r>
              <w:t>编剧: 吴荑</w:t>
            </w:r>
          </w:p>
        </w:tc>
      </w:tr>
      <w:tr>
        <w:tc>
          <w:tcPr>
            <w:tcW w:type="dxa" w:w="8640"/>
          </w:tcPr>
          <w:p>
            <w:r>
              <w:t>其它作品：《不老奇事》、《血战残阳》、《昆明，我爱你》</w:t>
            </w:r>
          </w:p>
        </w:tc>
      </w:tr>
      <w:tr>
        <w:tc>
          <w:tcPr>
            <w:tcW w:type="dxa" w:w="8640"/>
          </w:tcPr>
          <w:p>
            <w:r>
              <w:t>备案单位: 麦特影业（湖北）有限公司</w:t>
            </w:r>
          </w:p>
        </w:tc>
      </w:tr>
      <w:tr>
        <w:tc>
          <w:tcPr>
            <w:tcW w:type="dxa" w:w="8640"/>
          </w:tcPr>
          <w:p>
            <w:r>
              <w:t>类别：故事影片，类型:青少 ，年代:当代</w:t>
            </w:r>
          </w:p>
        </w:tc>
      </w:tr>
      <w:tr>
        <w:tc>
          <w:tcPr>
            <w:tcW w:type="dxa" w:w="8640"/>
          </w:tcPr>
          <w:p>
            <w:r>
              <w:t>高二因滑雪事故失去爸爸的李妍，对放弃爸爸治疗的妈妈心存芥蒂。李妍收养的小狗可乐陪伴她成长，可乐生日与爸爸忌日一样，李妍将它视为爸爸的化身。经历了矛盾，成长与失去，李妍从与可乐的告别中理解了母亲的选择。</w:t>
            </w:r>
          </w:p>
        </w:tc>
      </w:tr>
      <w:tr>
        <w:tc>
          <w:tcPr>
            <w:tcW w:type="dxa" w:w="8640"/>
          </w:tcPr>
          <w:p>
            <w:r>
              <w:t xml:space="preserve"> </w:t>
            </w:r>
          </w:p>
        </w:tc>
      </w:tr>
      <w:tr>
        <w:tc>
          <w:tcPr>
            <w:tcW w:type="dxa" w:w="8640"/>
          </w:tcPr>
          <w:p>
            <w:r>
              <w:t>[118]《以你的方式去罗纳河》</w:t>
            </w:r>
          </w:p>
        </w:tc>
      </w:tr>
      <w:tr>
        <w:tc>
          <w:tcPr>
            <w:tcW w:type="dxa" w:w="8640"/>
          </w:tcPr>
          <w:p>
            <w:r>
              <w:t>编剧: 张彦斌</w:t>
            </w:r>
          </w:p>
        </w:tc>
      </w:tr>
      <w:tr>
        <w:tc>
          <w:tcPr>
            <w:tcW w:type="dxa" w:w="8640"/>
          </w:tcPr>
          <w:p>
            <w:r>
              <w:t>备案单位: 湖南禾花鱼影视传媒有限公司</w:t>
            </w:r>
          </w:p>
        </w:tc>
      </w:tr>
      <w:tr>
        <w:tc>
          <w:tcPr>
            <w:tcW w:type="dxa" w:w="8640"/>
          </w:tcPr>
          <w:p>
            <w:r>
              <w:t>类别：故事影片，类型:青少 ，年代:当代</w:t>
            </w:r>
          </w:p>
        </w:tc>
      </w:tr>
      <w:tr>
        <w:tc>
          <w:tcPr>
            <w:tcW w:type="dxa" w:w="8640"/>
          </w:tcPr>
          <w:p>
            <w:r>
              <w:t>影片讲述了双目有视力障碍的青年画家世民与聋哑人向洋偶然到相爱，一起参加全国绘画征集比赛，相约一起开画坊，最后却错过一生故事……</w:t>
            </w:r>
          </w:p>
        </w:tc>
      </w:tr>
      <w:tr>
        <w:tc>
          <w:tcPr>
            <w:tcW w:type="dxa" w:w="8640"/>
          </w:tcPr>
          <w:p>
            <w:r>
              <w:t xml:space="preserve"> </w:t>
            </w:r>
          </w:p>
        </w:tc>
      </w:tr>
      <w:tr>
        <w:tc>
          <w:tcPr>
            <w:tcW w:type="dxa" w:w="8640"/>
          </w:tcPr>
          <w:p>
            <w:r>
              <w:t>[119]《一切安好》</w:t>
            </w:r>
          </w:p>
        </w:tc>
      </w:tr>
      <w:tr>
        <w:tc>
          <w:tcPr>
            <w:tcW w:type="dxa" w:w="8640"/>
          </w:tcPr>
          <w:p>
            <w:r>
              <w:t>编剧: 丁搏</w:t>
            </w:r>
          </w:p>
        </w:tc>
      </w:tr>
      <w:tr>
        <w:tc>
          <w:tcPr>
            <w:tcW w:type="dxa" w:w="8640"/>
          </w:tcPr>
          <w:p>
            <w:r>
              <w:t>其它作品：《梦想当铺》、《加布村》</w:t>
            </w:r>
          </w:p>
        </w:tc>
      </w:tr>
      <w:tr>
        <w:tc>
          <w:tcPr>
            <w:tcW w:type="dxa" w:w="8640"/>
          </w:tcPr>
          <w:p>
            <w:r>
              <w:t>备案单位: 吉林省三个白丁影视文化传媒有限公司</w:t>
            </w:r>
          </w:p>
        </w:tc>
      </w:tr>
      <w:tr>
        <w:tc>
          <w:tcPr>
            <w:tcW w:type="dxa" w:w="8640"/>
          </w:tcPr>
          <w:p>
            <w:r>
              <w:t>类别：故事影片，类型:青少 ，年代:当代</w:t>
            </w:r>
          </w:p>
        </w:tc>
      </w:tr>
      <w:tr>
        <w:tc>
          <w:tcPr>
            <w:tcW w:type="dxa" w:w="8640"/>
          </w:tcPr>
          <w:p>
            <w:r>
              <w:t>一个退休老人去看自己的几个都已经成家立业的孩子，却发现孩子们的生活过得并不像他以为的那么好，因为孩子们总是把最好的一面留给自己的父母，由此展开一个讲述亲情之爱的家庭故事。</w:t>
            </w:r>
          </w:p>
        </w:tc>
      </w:tr>
      <w:tr>
        <w:tc>
          <w:tcPr>
            <w:tcW w:type="dxa" w:w="8640"/>
          </w:tcPr>
          <w:p>
            <w:r>
              <w:t xml:space="preserve"> </w:t>
            </w:r>
          </w:p>
        </w:tc>
      </w:tr>
      <w:tr>
        <w:tc>
          <w:tcPr>
            <w:tcW w:type="dxa" w:w="8640"/>
          </w:tcPr>
          <w:p>
            <w:r>
              <w:t>[120]《我的老师》</w:t>
            </w:r>
          </w:p>
        </w:tc>
      </w:tr>
      <w:tr>
        <w:tc>
          <w:tcPr>
            <w:tcW w:type="dxa" w:w="8640"/>
          </w:tcPr>
          <w:p>
            <w:r>
              <w:t>编剧: 袁香荷</w:t>
            </w:r>
          </w:p>
        </w:tc>
      </w:tr>
      <w:tr>
        <w:tc>
          <w:tcPr>
            <w:tcW w:type="dxa" w:w="8640"/>
          </w:tcPr>
          <w:p>
            <w:r>
              <w:t>备案单位: 宿迁市新源影视文化有限公司、上海羽丰影视传媒有限公司</w:t>
            </w:r>
          </w:p>
        </w:tc>
      </w:tr>
      <w:tr>
        <w:tc>
          <w:tcPr>
            <w:tcW w:type="dxa" w:w="8640"/>
          </w:tcPr>
          <w:p>
            <w:r>
              <w:t>类别：故事影片，类型:青少 ，年代:当代</w:t>
            </w:r>
          </w:p>
        </w:tc>
      </w:tr>
      <w:tr>
        <w:tc>
          <w:tcPr>
            <w:tcW w:type="dxa" w:w="8640"/>
          </w:tcPr>
          <w:p>
            <w:r>
              <w:t>由于休渔期拆船事件，洪泽湖船头小学的三位毕业生不约而同地赶回想要留下这条船，关于船头小学老师闫成米力排众议扫盲，感化叛逆少年，规劝轻生女孩的回忆徐徐展开，勾勒了闫成米传播知识，鞠躬尽瘁的一生</w:t>
            </w:r>
          </w:p>
        </w:tc>
      </w:tr>
      <w:tr>
        <w:tc>
          <w:tcPr>
            <w:tcW w:type="dxa" w:w="8640"/>
          </w:tcPr>
          <w:p>
            <w:r>
              <w:t xml:space="preserve"> </w:t>
            </w:r>
          </w:p>
        </w:tc>
      </w:tr>
      <w:tr>
        <w:tc>
          <w:tcPr>
            <w:tcW w:type="dxa" w:w="8640"/>
          </w:tcPr>
          <w:p>
            <w:r>
              <w:t>[121]《阳光小可爱》</w:t>
            </w:r>
          </w:p>
        </w:tc>
      </w:tr>
      <w:tr>
        <w:tc>
          <w:tcPr>
            <w:tcW w:type="dxa" w:w="8640"/>
          </w:tcPr>
          <w:p>
            <w:r>
              <w:t>编剧: 袁敏</w:t>
            </w:r>
          </w:p>
        </w:tc>
      </w:tr>
      <w:tr>
        <w:tc>
          <w:tcPr>
            <w:tcW w:type="dxa" w:w="8640"/>
          </w:tcPr>
          <w:p>
            <w:r>
              <w:t>其它作品：《琴声如泉》、《阳光小美女》、《张庄故事》、《东北三宝》、《董小姐》、《农家书屋》、《完美旅行》</w:t>
            </w:r>
          </w:p>
        </w:tc>
      </w:tr>
      <w:tr>
        <w:tc>
          <w:tcPr>
            <w:tcW w:type="dxa" w:w="8640"/>
          </w:tcPr>
          <w:p>
            <w:r>
              <w:t>备案单位: 江西道赛影视传媒有限公司</w:t>
            </w:r>
          </w:p>
        </w:tc>
      </w:tr>
      <w:tr>
        <w:tc>
          <w:tcPr>
            <w:tcW w:type="dxa" w:w="8640"/>
          </w:tcPr>
          <w:p>
            <w:r>
              <w:t>类别：故事影片，类型:青少 ，年代:当代</w:t>
            </w:r>
          </w:p>
        </w:tc>
      </w:tr>
      <w:tr>
        <w:tc>
          <w:tcPr>
            <w:tcW w:type="dxa" w:w="8640"/>
          </w:tcPr>
          <w:p>
            <w:r>
              <w:t>美琪和胡林是一对90后夫妻，女儿胡可爱在长辈的呵护下茁壮成长，可爱刚上小学就成提问大王，时常让老师不知所措。辅导家庭作业，成了父母最头疼的事情，惹得父母语无伦次甚至气急败坏，从而引发了啼笑皆非的故事。</w:t>
            </w:r>
          </w:p>
        </w:tc>
      </w:tr>
      <w:tr>
        <w:tc>
          <w:tcPr>
            <w:tcW w:type="dxa" w:w="8640"/>
          </w:tcPr>
          <w:p>
            <w:r>
              <w:t xml:space="preserve"> </w:t>
            </w:r>
          </w:p>
        </w:tc>
      </w:tr>
      <w:tr>
        <w:tc>
          <w:tcPr>
            <w:tcW w:type="dxa" w:w="8640"/>
          </w:tcPr>
          <w:p>
            <w:r>
              <w:t>[122]《教你做天使》</w:t>
            </w:r>
          </w:p>
        </w:tc>
      </w:tr>
      <w:tr>
        <w:tc>
          <w:tcPr>
            <w:tcW w:type="dxa" w:w="8640"/>
          </w:tcPr>
          <w:p>
            <w:r>
              <w:t>编剧: 马少岷</w:t>
            </w:r>
          </w:p>
        </w:tc>
      </w:tr>
      <w:tr>
        <w:tc>
          <w:tcPr>
            <w:tcW w:type="dxa" w:w="8640"/>
          </w:tcPr>
          <w:p>
            <w:r>
              <w:t>其它作品：《“猴”来疯》、《香飘四季》、《青龙镇》、《白之塔》、《天使的单行道》、《阳光落下的声音》、《骄傲的少年》、《猴来疯》、《雾中的树》</w:t>
            </w:r>
          </w:p>
        </w:tc>
      </w:tr>
      <w:tr>
        <w:tc>
          <w:tcPr>
            <w:tcW w:type="dxa" w:w="8640"/>
          </w:tcPr>
          <w:p>
            <w:r>
              <w:t>备案单位: 太原市正大文化艺术发展总公司</w:t>
            </w:r>
          </w:p>
        </w:tc>
      </w:tr>
      <w:tr>
        <w:tc>
          <w:tcPr>
            <w:tcW w:type="dxa" w:w="8640"/>
          </w:tcPr>
          <w:p>
            <w:r>
              <w:t>类别：故事影片，类型:青少 ，年代:当代</w:t>
            </w:r>
          </w:p>
        </w:tc>
      </w:tr>
      <w:tr>
        <w:tc>
          <w:tcPr>
            <w:tcW w:type="dxa" w:w="8640"/>
          </w:tcPr>
          <w:p>
            <w:r>
              <w:t>重点中学音乐老师宁丰因工作需要借调至区培智学校，当他面对一群智障孩子，由最初的沮丧茫然到积极投入特教事业，用无私奉献的精神激励挖掘智障孩子们的闪光点，让他们感受到人间处处充满阳光。</w:t>
            </w:r>
          </w:p>
        </w:tc>
      </w:tr>
      <w:tr>
        <w:tc>
          <w:tcPr>
            <w:tcW w:type="dxa" w:w="8640"/>
          </w:tcPr>
          <w:p>
            <w:r>
              <w:t xml:space="preserve"> </w:t>
            </w:r>
          </w:p>
        </w:tc>
      </w:tr>
      <w:tr>
        <w:tc>
          <w:tcPr>
            <w:tcW w:type="dxa" w:w="8640"/>
          </w:tcPr>
          <w:p>
            <w:r>
              <w:t>[123]《援藏日记》</w:t>
            </w:r>
          </w:p>
        </w:tc>
      </w:tr>
      <w:tr>
        <w:tc>
          <w:tcPr>
            <w:tcW w:type="dxa" w:w="8640"/>
          </w:tcPr>
          <w:p>
            <w:r>
              <w:t>编剧: 陈怀夫</w:t>
            </w:r>
          </w:p>
        </w:tc>
      </w:tr>
      <w:tr>
        <w:tc>
          <w:tcPr>
            <w:tcW w:type="dxa" w:w="8640"/>
          </w:tcPr>
          <w:p>
            <w:r>
              <w:t>其它作品：《幻境寻踪》、《三界传说》</w:t>
            </w:r>
          </w:p>
        </w:tc>
      </w:tr>
      <w:tr>
        <w:tc>
          <w:tcPr>
            <w:tcW w:type="dxa" w:w="8640"/>
          </w:tcPr>
          <w:p>
            <w:r>
              <w:t>备案单位: 陕西广电影视文化产业发展有限公司、北京奥创世纪网络影视发行有限公司</w:t>
            </w:r>
          </w:p>
        </w:tc>
      </w:tr>
      <w:tr>
        <w:tc>
          <w:tcPr>
            <w:tcW w:type="dxa" w:w="8640"/>
          </w:tcPr>
          <w:p>
            <w:r>
              <w:t>类别：故事影片，类型:青少 ，年代:当代</w:t>
            </w:r>
          </w:p>
        </w:tc>
      </w:tr>
      <w:tr>
        <w:tc>
          <w:tcPr>
            <w:tcW w:type="dxa" w:w="8640"/>
          </w:tcPr>
          <w:p>
            <w:r>
              <w:t>韩松为守护藏区孩子们奉献一生，弘扬了奉献精神与坚守承诺的高贵品质。藏区淳朴的民风、艰苦的生活教育环境，以及藏族大哥格桑朗措的牺牲，都激励着韩松，使他主动担负起藏区孩子们的未来，在艰苦的环境下砥砺前行。</w:t>
            </w:r>
          </w:p>
        </w:tc>
      </w:tr>
      <w:tr>
        <w:tc>
          <w:tcPr>
            <w:tcW w:type="dxa" w:w="8640"/>
          </w:tcPr>
          <w:p>
            <w:r>
              <w:t xml:space="preserve"> </w:t>
            </w:r>
          </w:p>
        </w:tc>
      </w:tr>
      <w:tr>
        <w:tc>
          <w:tcPr>
            <w:tcW w:type="dxa" w:w="8640"/>
          </w:tcPr>
          <w:p>
            <w:r>
              <w:t>[124]《三分之四》</w:t>
            </w:r>
          </w:p>
        </w:tc>
      </w:tr>
      <w:tr>
        <w:tc>
          <w:tcPr>
            <w:tcW w:type="dxa" w:w="8640"/>
          </w:tcPr>
          <w:p>
            <w:r>
              <w:t>编剧: 林见捷</w:t>
            </w:r>
          </w:p>
        </w:tc>
      </w:tr>
      <w:tr>
        <w:tc>
          <w:tcPr>
            <w:tcW w:type="dxa" w:w="8640"/>
          </w:tcPr>
          <w:p>
            <w:r>
              <w:t>其它作品：《准全家福》</w:t>
            </w:r>
          </w:p>
        </w:tc>
      </w:tr>
      <w:tr>
        <w:tc>
          <w:tcPr>
            <w:tcW w:type="dxa" w:w="8640"/>
          </w:tcPr>
          <w:p>
            <w:r>
              <w:t>备案单位: 骤然破晓（成都）影业有限公司、四川金色映像文化传播有限公司</w:t>
            </w:r>
          </w:p>
        </w:tc>
      </w:tr>
      <w:tr>
        <w:tc>
          <w:tcPr>
            <w:tcW w:type="dxa" w:w="8640"/>
          </w:tcPr>
          <w:p>
            <w:r>
              <w:t>类别：故事影片，类型:青少 ，年代:当代</w:t>
            </w:r>
          </w:p>
        </w:tc>
      </w:tr>
      <w:tr>
        <w:tc>
          <w:tcPr>
            <w:tcW w:type="dxa" w:w="8640"/>
          </w:tcPr>
          <w:p>
            <w:r>
              <w:t>两位性格迥异的高中男生因为体育课上的一次意外相识并成为朋友。他们的友谊给两个家庭带来了意料之外的变化。面临着新的机遇和挑战，他们也重新认识到家的复杂含义。</w:t>
            </w:r>
          </w:p>
        </w:tc>
      </w:tr>
      <w:tr>
        <w:tc>
          <w:tcPr>
            <w:tcW w:type="dxa" w:w="8640"/>
          </w:tcPr>
          <w:p>
            <w:r>
              <w:t xml:space="preserve"> </w:t>
            </w:r>
          </w:p>
        </w:tc>
      </w:tr>
      <w:tr>
        <w:tc>
          <w:tcPr>
            <w:tcW w:type="dxa" w:w="8640"/>
          </w:tcPr>
          <w:p>
            <w:r>
              <w:t>[125]《帕米尔高原少年骑手》</w:t>
            </w:r>
          </w:p>
        </w:tc>
      </w:tr>
      <w:tr>
        <w:tc>
          <w:tcPr>
            <w:tcW w:type="dxa" w:w="8640"/>
          </w:tcPr>
          <w:p>
            <w:r>
              <w:t>编剧: 哈依夏·塔巴热克</w:t>
            </w:r>
          </w:p>
        </w:tc>
      </w:tr>
      <w:tr>
        <w:tc>
          <w:tcPr>
            <w:tcW w:type="dxa" w:w="8640"/>
          </w:tcPr>
          <w:p>
            <w:r>
              <w:t>其它作品：《塔玛牧道》、《天牧》、《梦开始的地方》</w:t>
            </w:r>
          </w:p>
        </w:tc>
      </w:tr>
      <w:tr>
        <w:tc>
          <w:tcPr>
            <w:tcW w:type="dxa" w:w="8640"/>
          </w:tcPr>
          <w:p>
            <w:r>
              <w:t>备案单位: 新疆壹家人影视文化传媒有限公司</w:t>
            </w:r>
          </w:p>
        </w:tc>
      </w:tr>
      <w:tr>
        <w:tc>
          <w:tcPr>
            <w:tcW w:type="dxa" w:w="8640"/>
          </w:tcPr>
          <w:p>
            <w:r>
              <w:t>类别：故事影片，类型:青少 ，年代:当代</w:t>
            </w:r>
          </w:p>
        </w:tc>
      </w:tr>
      <w:tr>
        <w:tc>
          <w:tcPr>
            <w:tcW w:type="dxa" w:w="8640"/>
          </w:tcPr>
          <w:p>
            <w:r>
              <w:t>塔吉克少年骑手阿米尔，最大的愿望是去全国赛马比赛中夺冠，村里突然来了个六岁小女孩莱丽和她的小白马，为了隐瞒莱丽父亲已经去世的真相，阿米尔和村里人想尽一切办法，甚至为此放弃自己夺冠，只为莱丽圆梦的故事</w:t>
            </w:r>
          </w:p>
        </w:tc>
      </w:tr>
      <w:tr>
        <w:tc>
          <w:tcPr>
            <w:tcW w:type="dxa" w:w="8640"/>
          </w:tcPr>
          <w:p>
            <w:r>
              <w:t xml:space="preserve"> </w:t>
            </w:r>
          </w:p>
        </w:tc>
      </w:tr>
      <w:tr>
        <w:tc>
          <w:tcPr>
            <w:tcW w:type="dxa" w:w="8640"/>
          </w:tcPr>
          <w:p>
            <w:r>
              <w:t>----农村 20部----</w:t>
            </w:r>
          </w:p>
        </w:tc>
      </w:tr>
      <w:tr>
        <w:tc>
          <w:tcPr>
            <w:tcW w:type="dxa" w:w="8640"/>
          </w:tcPr>
          <w:p>
            <w:r>
              <w:t xml:space="preserve"> </w:t>
            </w:r>
          </w:p>
        </w:tc>
      </w:tr>
      <w:tr>
        <w:tc>
          <w:tcPr>
            <w:tcW w:type="dxa" w:w="8640"/>
          </w:tcPr>
          <w:p>
            <w:r>
              <w:t>[126]《贝母花开》</w:t>
            </w:r>
          </w:p>
        </w:tc>
      </w:tr>
      <w:tr>
        <w:tc>
          <w:tcPr>
            <w:tcW w:type="dxa" w:w="8640"/>
          </w:tcPr>
          <w:p>
            <w:r>
              <w:t>编剧: 王浩楠</w:t>
            </w:r>
          </w:p>
        </w:tc>
      </w:tr>
      <w:tr>
        <w:tc>
          <w:tcPr>
            <w:tcW w:type="dxa" w:w="8640"/>
          </w:tcPr>
          <w:p>
            <w:r>
              <w:t>备案单位: 北京安纳吉影视文化传媒有限公司</w:t>
            </w:r>
          </w:p>
        </w:tc>
      </w:tr>
      <w:tr>
        <w:tc>
          <w:tcPr>
            <w:tcW w:type="dxa" w:w="8640"/>
          </w:tcPr>
          <w:p>
            <w:r>
              <w:t>类别：故事影片，类型:农村 ，年代:当代</w:t>
            </w:r>
          </w:p>
        </w:tc>
      </w:tr>
      <w:tr>
        <w:tc>
          <w:tcPr>
            <w:tcW w:type="dxa" w:w="8640"/>
          </w:tcPr>
          <w:p>
            <w:r>
              <w:t>大盘山中的小药乡，为了药乡的经济发展，药农能科学种植、生产、销售一条龙，让自己的家乡人民更幸福的生活，书记卢元白一心扑在这份工作上。但他疼爱的女儿却不同意卢元白的古板思想，走另一条教育的路来为家乡储备</w:t>
            </w:r>
          </w:p>
        </w:tc>
      </w:tr>
      <w:tr>
        <w:tc>
          <w:tcPr>
            <w:tcW w:type="dxa" w:w="8640"/>
          </w:tcPr>
          <w:p>
            <w:r>
              <w:t xml:space="preserve"> </w:t>
            </w:r>
          </w:p>
        </w:tc>
      </w:tr>
      <w:tr>
        <w:tc>
          <w:tcPr>
            <w:tcW w:type="dxa" w:w="8640"/>
          </w:tcPr>
          <w:p>
            <w:r>
              <w:t>[127]《黄花姑娘》</w:t>
            </w:r>
          </w:p>
        </w:tc>
      </w:tr>
      <w:tr>
        <w:tc>
          <w:tcPr>
            <w:tcW w:type="dxa" w:w="8640"/>
          </w:tcPr>
          <w:p>
            <w:r>
              <w:t>编剧: 徐文政、张昆剑</w:t>
            </w:r>
          </w:p>
        </w:tc>
      </w:tr>
      <w:tr>
        <w:tc>
          <w:tcPr>
            <w:tcW w:type="dxa" w:w="8640"/>
          </w:tcPr>
          <w:p>
            <w:r>
              <w:t>备案单位: 北京冠昱影视文化传媒有限公司</w:t>
            </w:r>
          </w:p>
        </w:tc>
      </w:tr>
      <w:tr>
        <w:tc>
          <w:tcPr>
            <w:tcW w:type="dxa" w:w="8640"/>
          </w:tcPr>
          <w:p>
            <w:r>
              <w:t>类别：故事影片，类型:农村 ，年代:当代</w:t>
            </w:r>
          </w:p>
        </w:tc>
      </w:tr>
      <w:tr>
        <w:tc>
          <w:tcPr>
            <w:tcW w:type="dxa" w:w="8640"/>
          </w:tcPr>
          <w:p>
            <w:r>
              <w:t>本片以在京打工的大学毕业生田蕊回乡种植黄花菜为切入点，讲述年轻人在大时代背景下，走出拥挤的一线大都市回乡创业，在政策指导和政府帮扶下，为创名优品牌、致富于民、为完成农产品绿色产业链振兴乡村的故事。</w:t>
            </w:r>
          </w:p>
        </w:tc>
      </w:tr>
      <w:tr>
        <w:tc>
          <w:tcPr>
            <w:tcW w:type="dxa" w:w="8640"/>
          </w:tcPr>
          <w:p>
            <w:r>
              <w:t xml:space="preserve"> </w:t>
            </w:r>
          </w:p>
        </w:tc>
      </w:tr>
      <w:tr>
        <w:tc>
          <w:tcPr>
            <w:tcW w:type="dxa" w:w="8640"/>
          </w:tcPr>
          <w:p>
            <w:r>
              <w:t>[128]《恋人曲》</w:t>
            </w:r>
          </w:p>
        </w:tc>
      </w:tr>
      <w:tr>
        <w:tc>
          <w:tcPr>
            <w:tcW w:type="dxa" w:w="8640"/>
          </w:tcPr>
          <w:p>
            <w:r>
              <w:t>编剧: 刘渂</w:t>
            </w:r>
          </w:p>
        </w:tc>
      </w:tr>
      <w:tr>
        <w:tc>
          <w:tcPr>
            <w:tcW w:type="dxa" w:w="8640"/>
          </w:tcPr>
          <w:p>
            <w:r>
              <w:t>其它作品：《我们是兄弟》、《青春备忘录》、《凤凰屯的春天》</w:t>
            </w:r>
          </w:p>
        </w:tc>
      </w:tr>
      <w:tr>
        <w:tc>
          <w:tcPr>
            <w:tcW w:type="dxa" w:w="8640"/>
          </w:tcPr>
          <w:p>
            <w:r>
              <w:t>备案单位: 北京杰钊影视传媒有限公司</w:t>
            </w:r>
          </w:p>
        </w:tc>
      </w:tr>
      <w:tr>
        <w:tc>
          <w:tcPr>
            <w:tcW w:type="dxa" w:w="8640"/>
          </w:tcPr>
          <w:p>
            <w:r>
              <w:t>类别：故事影片，类型:农村 ，年代:当代</w:t>
            </w:r>
          </w:p>
        </w:tc>
      </w:tr>
      <w:tr>
        <w:tc>
          <w:tcPr>
            <w:tcW w:type="dxa" w:w="8640"/>
          </w:tcPr>
          <w:p>
            <w:r>
              <w:t>十年前，刘恩东读大学时与律师世家出生的郭青岚相恋，毕业后二人因他要回到老家农村去发展而分手。十年后，已是村支书的刘恩东接到镇里通知要求他接待来当地投资的港商，然而没想到的是，跟他对接工作的正是郭青岚。</w:t>
            </w:r>
          </w:p>
        </w:tc>
      </w:tr>
      <w:tr>
        <w:tc>
          <w:tcPr>
            <w:tcW w:type="dxa" w:w="8640"/>
          </w:tcPr>
          <w:p>
            <w:r>
              <w:t xml:space="preserve"> </w:t>
            </w:r>
          </w:p>
        </w:tc>
      </w:tr>
      <w:tr>
        <w:tc>
          <w:tcPr>
            <w:tcW w:type="dxa" w:w="8640"/>
          </w:tcPr>
          <w:p>
            <w:r>
              <w:t>[129]《干吧，年轻人》</w:t>
            </w:r>
          </w:p>
        </w:tc>
      </w:tr>
      <w:tr>
        <w:tc>
          <w:tcPr>
            <w:tcW w:type="dxa" w:w="8640"/>
          </w:tcPr>
          <w:p>
            <w:r>
              <w:t>编剧: 宋娜</w:t>
            </w:r>
          </w:p>
        </w:tc>
      </w:tr>
      <w:tr>
        <w:tc>
          <w:tcPr>
            <w:tcW w:type="dxa" w:w="8640"/>
          </w:tcPr>
          <w:p>
            <w:r>
              <w:t>备案单位: 旗鱼影业（北京）有限公司</w:t>
            </w:r>
          </w:p>
        </w:tc>
      </w:tr>
      <w:tr>
        <w:tc>
          <w:tcPr>
            <w:tcW w:type="dxa" w:w="8640"/>
          </w:tcPr>
          <w:p>
            <w:r>
              <w:t>类别：故事影片，类型:农村 ，年代:当代</w:t>
            </w:r>
          </w:p>
        </w:tc>
      </w:tr>
      <w:tr>
        <w:tc>
          <w:tcPr>
            <w:tcW w:type="dxa" w:w="8640"/>
          </w:tcPr>
          <w:p>
            <w:r>
              <w:t>回到家乡的策划师张力，在缺乏经济旅游资源的老家逆向联想，与同乡的年轻人，结合乡村实景开发沉浸式密室戏剧项目，迈出了乡创文旅第一步，用新思路带领家乡振兴。</w:t>
            </w:r>
          </w:p>
        </w:tc>
      </w:tr>
      <w:tr>
        <w:tc>
          <w:tcPr>
            <w:tcW w:type="dxa" w:w="8640"/>
          </w:tcPr>
          <w:p>
            <w:r>
              <w:t xml:space="preserve"> </w:t>
            </w:r>
          </w:p>
        </w:tc>
      </w:tr>
      <w:tr>
        <w:tc>
          <w:tcPr>
            <w:tcW w:type="dxa" w:w="8640"/>
          </w:tcPr>
          <w:p>
            <w:r>
              <w:t>[130]《悬壶人生》</w:t>
            </w:r>
          </w:p>
        </w:tc>
      </w:tr>
      <w:tr>
        <w:tc>
          <w:tcPr>
            <w:tcW w:type="dxa" w:w="8640"/>
          </w:tcPr>
          <w:p>
            <w:r>
              <w:t>编剧: 刘力、陈祥江</w:t>
            </w:r>
          </w:p>
        </w:tc>
      </w:tr>
      <w:tr>
        <w:tc>
          <w:tcPr>
            <w:tcW w:type="dxa" w:w="8640"/>
          </w:tcPr>
          <w:p>
            <w:r>
              <w:t>备案单位: 福建海丝风帆文化传媒有限责任公司、中广视界（青岛）传媒有限公司</w:t>
            </w:r>
          </w:p>
        </w:tc>
      </w:tr>
      <w:tr>
        <w:tc>
          <w:tcPr>
            <w:tcW w:type="dxa" w:w="8640"/>
          </w:tcPr>
          <w:p>
            <w:r>
              <w:t>类别：故事影片，类型:农村 ，年代:当代</w:t>
            </w:r>
          </w:p>
        </w:tc>
      </w:tr>
      <w:tr>
        <w:tc>
          <w:tcPr>
            <w:tcW w:type="dxa" w:w="8640"/>
          </w:tcPr>
          <w:p>
            <w:r>
              <w:t>乡村医生张远鸿一生扎根农村医疗事业，遭遇各种困境，始终坚守医者仁心。她治好并收留被父母遗弃在诊所的儿童，救治有矛盾陷害她的患者。在城里大医院工作的儿子受到母亲感召，主动回到乡村服务村民，弘扬中医。</w:t>
            </w:r>
          </w:p>
        </w:tc>
      </w:tr>
      <w:tr>
        <w:tc>
          <w:tcPr>
            <w:tcW w:type="dxa" w:w="8640"/>
          </w:tcPr>
          <w:p>
            <w:r>
              <w:t xml:space="preserve"> </w:t>
            </w:r>
          </w:p>
        </w:tc>
      </w:tr>
      <w:tr>
        <w:tc>
          <w:tcPr>
            <w:tcW w:type="dxa" w:w="8640"/>
          </w:tcPr>
          <w:p>
            <w:r>
              <w:t>[131]《蒲公英也有春天》</w:t>
            </w:r>
          </w:p>
        </w:tc>
      </w:tr>
      <w:tr>
        <w:tc>
          <w:tcPr>
            <w:tcW w:type="dxa" w:w="8640"/>
          </w:tcPr>
          <w:p>
            <w:r>
              <w:t>编剧: 梁建国</w:t>
            </w:r>
          </w:p>
        </w:tc>
      </w:tr>
      <w:tr>
        <w:tc>
          <w:tcPr>
            <w:tcW w:type="dxa" w:w="8640"/>
          </w:tcPr>
          <w:p>
            <w:r>
              <w:t>其它作品：《我的爸爸是国王2》、《新足球小将》、《我的超人妈妈》、《怪兽篮球》、《西游：火焰山》</w:t>
            </w:r>
          </w:p>
        </w:tc>
      </w:tr>
      <w:tr>
        <w:tc>
          <w:tcPr>
            <w:tcW w:type="dxa" w:w="8640"/>
          </w:tcPr>
          <w:p>
            <w:r>
              <w:t>备案单位: 深圳市万珑文化传播有限公司</w:t>
            </w:r>
          </w:p>
        </w:tc>
      </w:tr>
      <w:tr>
        <w:tc>
          <w:tcPr>
            <w:tcW w:type="dxa" w:w="8640"/>
          </w:tcPr>
          <w:p>
            <w:r>
              <w:t>类别：故事影片，类型:农村 ，年代:当代</w:t>
            </w:r>
          </w:p>
        </w:tc>
      </w:tr>
      <w:tr>
        <w:tc>
          <w:tcPr>
            <w:tcW w:type="dxa" w:w="8640"/>
          </w:tcPr>
          <w:p>
            <w:r>
              <w:t>这是一个关于贫困小学生余景秀，通过自己不断努力，考入高中、大学的，进而成长为当地有为青年，为小山村的脱贫致富作出贡献的故事。</w:t>
            </w:r>
          </w:p>
        </w:tc>
      </w:tr>
      <w:tr>
        <w:tc>
          <w:tcPr>
            <w:tcW w:type="dxa" w:w="8640"/>
          </w:tcPr>
          <w:p>
            <w:r>
              <w:t xml:space="preserve"> </w:t>
            </w:r>
          </w:p>
        </w:tc>
      </w:tr>
      <w:tr>
        <w:tc>
          <w:tcPr>
            <w:tcW w:type="dxa" w:w="8640"/>
          </w:tcPr>
          <w:p>
            <w:r>
              <w:t>[132]《在幸福路上》</w:t>
            </w:r>
          </w:p>
        </w:tc>
      </w:tr>
      <w:tr>
        <w:tc>
          <w:tcPr>
            <w:tcW w:type="dxa" w:w="8640"/>
          </w:tcPr>
          <w:p>
            <w:r>
              <w:t>编剧: 刘香妤、白迎冬</w:t>
            </w:r>
          </w:p>
        </w:tc>
      </w:tr>
      <w:tr>
        <w:tc>
          <w:tcPr>
            <w:tcW w:type="dxa" w:w="8640"/>
          </w:tcPr>
          <w:p>
            <w:r>
              <w:t>备案单位: 阜平县乡约文化传媒有限公司</w:t>
            </w:r>
          </w:p>
        </w:tc>
      </w:tr>
      <w:tr>
        <w:tc>
          <w:tcPr>
            <w:tcW w:type="dxa" w:w="8640"/>
          </w:tcPr>
          <w:p>
            <w:r>
              <w:t>类别：故事影片，类型:农村 ，年代:当代</w:t>
            </w:r>
          </w:p>
        </w:tc>
      </w:tr>
      <w:tr>
        <w:tc>
          <w:tcPr>
            <w:tcW w:type="dxa" w:w="8640"/>
          </w:tcPr>
          <w:p>
            <w:r>
              <w:t>本片主要讲述了以白二蛋为代表的基层党组织如何带领当地百姓在乡村振兴中围绕“产业兴旺、生态宜居、乡风文明、治理有效、生活富裕”而奋斗的故事。</w:t>
            </w:r>
          </w:p>
        </w:tc>
      </w:tr>
      <w:tr>
        <w:tc>
          <w:tcPr>
            <w:tcW w:type="dxa" w:w="8640"/>
          </w:tcPr>
          <w:p>
            <w:r>
              <w:t xml:space="preserve"> </w:t>
            </w:r>
          </w:p>
        </w:tc>
      </w:tr>
      <w:tr>
        <w:tc>
          <w:tcPr>
            <w:tcW w:type="dxa" w:w="8640"/>
          </w:tcPr>
          <w:p>
            <w:r>
              <w:t>[133]《柳山》</w:t>
            </w:r>
          </w:p>
        </w:tc>
      </w:tr>
      <w:tr>
        <w:tc>
          <w:tcPr>
            <w:tcW w:type="dxa" w:w="8640"/>
          </w:tcPr>
          <w:p>
            <w:r>
              <w:t>编剧: 贾宗熙</w:t>
            </w:r>
          </w:p>
        </w:tc>
      </w:tr>
      <w:tr>
        <w:tc>
          <w:tcPr>
            <w:tcW w:type="dxa" w:w="8640"/>
          </w:tcPr>
          <w:p>
            <w:r>
              <w:t>备案单位: 湖北大悟风光好文化传播有限公司</w:t>
            </w:r>
          </w:p>
        </w:tc>
      </w:tr>
      <w:tr>
        <w:tc>
          <w:tcPr>
            <w:tcW w:type="dxa" w:w="8640"/>
          </w:tcPr>
          <w:p>
            <w:r>
              <w:t>类别：故事影片，类型:农村 ，年代:当代</w:t>
            </w:r>
          </w:p>
        </w:tc>
      </w:tr>
      <w:tr>
        <w:tc>
          <w:tcPr>
            <w:tcW w:type="dxa" w:w="8640"/>
          </w:tcPr>
          <w:p>
            <w:r>
              <w:t>本片讲述了东风村在脱贫攻坚结束后，张老师在当地政府的帮助下，先后三次，将留守儿童送到镇里学校的感人离别故事。讴歌了山区老师的无私奉献精神。同时，阐述了“山重水复疑无路，柳暗花明又一村”的人生哲理。</w:t>
            </w:r>
          </w:p>
        </w:tc>
      </w:tr>
      <w:tr>
        <w:tc>
          <w:tcPr>
            <w:tcW w:type="dxa" w:w="8640"/>
          </w:tcPr>
          <w:p>
            <w:r>
              <w:t xml:space="preserve"> </w:t>
            </w:r>
          </w:p>
        </w:tc>
      </w:tr>
      <w:tr>
        <w:tc>
          <w:tcPr>
            <w:tcW w:type="dxa" w:w="8640"/>
          </w:tcPr>
          <w:p>
            <w:r>
              <w:t>[134]《在河之洲》</w:t>
            </w:r>
          </w:p>
        </w:tc>
      </w:tr>
      <w:tr>
        <w:tc>
          <w:tcPr>
            <w:tcW w:type="dxa" w:w="8640"/>
          </w:tcPr>
          <w:p>
            <w:r>
              <w:t>编剧: 杨乐</w:t>
            </w:r>
          </w:p>
        </w:tc>
      </w:tr>
      <w:tr>
        <w:tc>
          <w:tcPr>
            <w:tcW w:type="dxa" w:w="8640"/>
          </w:tcPr>
          <w:p>
            <w:r>
              <w:t>其它作品：《四平青年之喋血曼谷》、《致命复活》、《陌路狂沙》、《斗羊》、《反脆弱法则》、《不打不相爱》、《69㎡的战争》</w:t>
            </w:r>
          </w:p>
        </w:tc>
      </w:tr>
      <w:tr>
        <w:tc>
          <w:tcPr>
            <w:tcW w:type="dxa" w:w="8640"/>
          </w:tcPr>
          <w:p>
            <w:r>
              <w:t>备案单位: 湖南古瑞和文化传播有限公司、北京北角文化股份有限公司</w:t>
            </w:r>
          </w:p>
        </w:tc>
      </w:tr>
      <w:tr>
        <w:tc>
          <w:tcPr>
            <w:tcW w:type="dxa" w:w="8640"/>
          </w:tcPr>
          <w:p>
            <w:r>
              <w:t>类别：故事影片，类型:农村 ，年代:当代</w:t>
            </w:r>
          </w:p>
        </w:tc>
      </w:tr>
      <w:tr>
        <w:tc>
          <w:tcPr>
            <w:tcW w:type="dxa" w:w="8640"/>
          </w:tcPr>
          <w:p>
            <w:r>
              <w:t>为了让村里脱贫不返贫，在不办养猪场以后，第一书记杨旭花带领留村的老人，积极想办法，发展村里的旅游，建设美丽乡村，守护家园，振兴乡村的故事。</w:t>
            </w:r>
          </w:p>
        </w:tc>
      </w:tr>
      <w:tr>
        <w:tc>
          <w:tcPr>
            <w:tcW w:type="dxa" w:w="8640"/>
          </w:tcPr>
          <w:p>
            <w:r>
              <w:t xml:space="preserve"> </w:t>
            </w:r>
          </w:p>
        </w:tc>
      </w:tr>
      <w:tr>
        <w:tc>
          <w:tcPr>
            <w:tcW w:type="dxa" w:w="8640"/>
          </w:tcPr>
          <w:p>
            <w:r>
              <w:t>[135]《绿水青山是我家》</w:t>
            </w:r>
          </w:p>
        </w:tc>
      </w:tr>
      <w:tr>
        <w:tc>
          <w:tcPr>
            <w:tcW w:type="dxa" w:w="8640"/>
          </w:tcPr>
          <w:p>
            <w:r>
              <w:t>编剧: 李稳华</w:t>
            </w:r>
          </w:p>
        </w:tc>
      </w:tr>
      <w:tr>
        <w:tc>
          <w:tcPr>
            <w:tcW w:type="dxa" w:w="8640"/>
          </w:tcPr>
          <w:p>
            <w:r>
              <w:t>其它作品：《37度的温暖》、《一门四进士之铁掌黄凤岐》、《绿水青山我的家》、《伏特加爱上了黑茶》、《爱在湘西》、《袖珍姐妹的晴天》、《被遗失的爱》、《梦归山哈》、《袖珍女孩的晴天》、《古镇郎中》、《湘西之恋》</w:t>
            </w:r>
          </w:p>
        </w:tc>
      </w:tr>
      <w:tr>
        <w:tc>
          <w:tcPr>
            <w:tcW w:type="dxa" w:w="8640"/>
          </w:tcPr>
          <w:p>
            <w:r>
              <w:t>备案单位: 湖南红月亮影视传媒有限公司</w:t>
            </w:r>
          </w:p>
        </w:tc>
      </w:tr>
      <w:tr>
        <w:tc>
          <w:tcPr>
            <w:tcW w:type="dxa" w:w="8640"/>
          </w:tcPr>
          <w:p>
            <w:r>
              <w:t>类别：故事影片，类型:农村 ，年代:当代</w:t>
            </w:r>
          </w:p>
        </w:tc>
      </w:tr>
      <w:tr>
        <w:tc>
          <w:tcPr>
            <w:tcW w:type="dxa" w:w="8640"/>
          </w:tcPr>
          <w:p>
            <w:r>
              <w:t>电影讲述了退伍军人彭有望回乡创业，担任油溪河村支书后，与村支两委克服重重阻力，创建积分制村民自治管理制度，依托绿水青山大力发展黄精产业和乡村旅游，与村民共建共富，建设文明共享美丽家园的精彩故事。</w:t>
            </w:r>
          </w:p>
        </w:tc>
      </w:tr>
      <w:tr>
        <w:tc>
          <w:tcPr>
            <w:tcW w:type="dxa" w:w="8640"/>
          </w:tcPr>
          <w:p>
            <w:r>
              <w:t xml:space="preserve"> </w:t>
            </w:r>
          </w:p>
        </w:tc>
      </w:tr>
      <w:tr>
        <w:tc>
          <w:tcPr>
            <w:tcW w:type="dxa" w:w="8640"/>
          </w:tcPr>
          <w:p>
            <w:r>
              <w:t>[136]《方小果的困惑时光》</w:t>
            </w:r>
          </w:p>
        </w:tc>
      </w:tr>
      <w:tr>
        <w:tc>
          <w:tcPr>
            <w:tcW w:type="dxa" w:w="8640"/>
          </w:tcPr>
          <w:p>
            <w:r>
              <w:t>编剧: 李远</w:t>
            </w:r>
          </w:p>
        </w:tc>
      </w:tr>
      <w:tr>
        <w:tc>
          <w:tcPr>
            <w:tcW w:type="dxa" w:w="8640"/>
          </w:tcPr>
          <w:p>
            <w:r>
              <w:t>其它作品：《贵妃》、《遇见最好的自己》、《追梦人生》、《夺命惊心》、《辰河高腔》、《打虎英雄武松》、《少年足球》、《笑神》、《阿兹海默》、《灵魂的救赎》、《诡迷藏》、《辰河之恋》、《魔女郎》、《幕后》、《青春岁月》、《跑出一片天》</w:t>
            </w:r>
          </w:p>
        </w:tc>
      </w:tr>
      <w:tr>
        <w:tc>
          <w:tcPr>
            <w:tcW w:type="dxa" w:w="8640"/>
          </w:tcPr>
          <w:p>
            <w:r>
              <w:t>备案单位: 湖南中青文化传媒有限公司</w:t>
            </w:r>
          </w:p>
        </w:tc>
      </w:tr>
      <w:tr>
        <w:tc>
          <w:tcPr>
            <w:tcW w:type="dxa" w:w="8640"/>
          </w:tcPr>
          <w:p>
            <w:r>
              <w:t>类别：故事影片，类型:农村 ，年代:当代</w:t>
            </w:r>
          </w:p>
        </w:tc>
      </w:tr>
      <w:tr>
        <w:tc>
          <w:tcPr>
            <w:tcW w:type="dxa" w:w="8640"/>
          </w:tcPr>
          <w:p>
            <w:r>
              <w:t>中年乡村教师方小果不满意自己的职业，攀比有成就的同学，想改变现状，在经过一系列事件的启迪后，方小果明白了人活着的意义，回归自己的初心，安心本职工作。</w:t>
            </w:r>
          </w:p>
        </w:tc>
      </w:tr>
      <w:tr>
        <w:tc>
          <w:tcPr>
            <w:tcW w:type="dxa" w:w="8640"/>
          </w:tcPr>
          <w:p>
            <w:r>
              <w:t xml:space="preserve"> </w:t>
            </w:r>
          </w:p>
        </w:tc>
      </w:tr>
      <w:tr>
        <w:tc>
          <w:tcPr>
            <w:tcW w:type="dxa" w:w="8640"/>
          </w:tcPr>
          <w:p>
            <w:r>
              <w:t>[137]《奋斗的青春》</w:t>
            </w:r>
          </w:p>
        </w:tc>
      </w:tr>
      <w:tr>
        <w:tc>
          <w:tcPr>
            <w:tcW w:type="dxa" w:w="8640"/>
          </w:tcPr>
          <w:p>
            <w:r>
              <w:t>编剧: 高大权</w:t>
            </w:r>
          </w:p>
        </w:tc>
      </w:tr>
      <w:tr>
        <w:tc>
          <w:tcPr>
            <w:tcW w:type="dxa" w:w="8640"/>
          </w:tcPr>
          <w:p>
            <w:r>
              <w:t>其它作品：《亲生父母》</w:t>
            </w:r>
          </w:p>
        </w:tc>
      </w:tr>
      <w:tr>
        <w:tc>
          <w:tcPr>
            <w:tcW w:type="dxa" w:w="8640"/>
          </w:tcPr>
          <w:p>
            <w:r>
              <w:t>备案单位: 大连好兄弟影业有限公司</w:t>
            </w:r>
          </w:p>
        </w:tc>
      </w:tr>
      <w:tr>
        <w:tc>
          <w:tcPr>
            <w:tcW w:type="dxa" w:w="8640"/>
          </w:tcPr>
          <w:p>
            <w:r>
              <w:t>类别：故事影片，类型:农村 ，年代:当代</w:t>
            </w:r>
          </w:p>
        </w:tc>
      </w:tr>
      <w:tr>
        <w:tc>
          <w:tcPr>
            <w:tcW w:type="dxa" w:w="8640"/>
          </w:tcPr>
          <w:p>
            <w:r>
              <w:t>三个从海边小渔村走出去的大学生，毕业后响应乡村振兴的号召，告别城市里让人羡慕的生活，毅然回到家乡。他们不畏流言、不惧艰辛，在国家政策和政府的帮助扶持下，用自身所学带动村民，振兴家乡。</w:t>
            </w:r>
          </w:p>
        </w:tc>
      </w:tr>
      <w:tr>
        <w:tc>
          <w:tcPr>
            <w:tcW w:type="dxa" w:w="8640"/>
          </w:tcPr>
          <w:p>
            <w:r>
              <w:t xml:space="preserve"> </w:t>
            </w:r>
          </w:p>
        </w:tc>
      </w:tr>
      <w:tr>
        <w:tc>
          <w:tcPr>
            <w:tcW w:type="dxa" w:w="8640"/>
          </w:tcPr>
          <w:p>
            <w:r>
              <w:t>[138]《逐梦沂河源》</w:t>
            </w:r>
          </w:p>
        </w:tc>
      </w:tr>
      <w:tr>
        <w:tc>
          <w:tcPr>
            <w:tcW w:type="dxa" w:w="8640"/>
          </w:tcPr>
          <w:p>
            <w:r>
              <w:t>编剧: 王凤麟</w:t>
            </w:r>
          </w:p>
        </w:tc>
      </w:tr>
      <w:tr>
        <w:tc>
          <w:tcPr>
            <w:tcW w:type="dxa" w:w="8640"/>
          </w:tcPr>
          <w:p>
            <w:r>
              <w:t>备案单位: 山东小红手影业有限公司</w:t>
            </w:r>
          </w:p>
        </w:tc>
      </w:tr>
      <w:tr>
        <w:tc>
          <w:tcPr>
            <w:tcW w:type="dxa" w:w="8640"/>
          </w:tcPr>
          <w:p>
            <w:r>
              <w:t>类别：故事影片，类型:农村 ，年代:当代</w:t>
            </w:r>
          </w:p>
        </w:tc>
      </w:tr>
      <w:tr>
        <w:tc>
          <w:tcPr>
            <w:tcW w:type="dxa" w:w="8640"/>
          </w:tcPr>
          <w:p>
            <w:r>
              <w:t>电影《逐梦沂河源》通过对董小军的深入刻画，展现乡村新型产业“沂河源田园综合体”的发展历程，重现其在实现乡村振兴过程中所涌现出的攻坚克难，开拓进取的感人故事，反映了新时代乡村振兴下传承的新时期沂蒙精神。</w:t>
            </w:r>
          </w:p>
        </w:tc>
      </w:tr>
      <w:tr>
        <w:tc>
          <w:tcPr>
            <w:tcW w:type="dxa" w:w="8640"/>
          </w:tcPr>
          <w:p>
            <w:r>
              <w:t xml:space="preserve"> </w:t>
            </w:r>
          </w:p>
        </w:tc>
      </w:tr>
      <w:tr>
        <w:tc>
          <w:tcPr>
            <w:tcW w:type="dxa" w:w="8640"/>
          </w:tcPr>
          <w:p>
            <w:r>
              <w:t>[139]《春的节》</w:t>
            </w:r>
          </w:p>
        </w:tc>
      </w:tr>
      <w:tr>
        <w:tc>
          <w:tcPr>
            <w:tcW w:type="dxa" w:w="8640"/>
          </w:tcPr>
          <w:p>
            <w:r>
              <w:t>编剧: 陈郁龙</w:t>
            </w:r>
          </w:p>
        </w:tc>
      </w:tr>
      <w:tr>
        <w:tc>
          <w:tcPr>
            <w:tcW w:type="dxa" w:w="8640"/>
          </w:tcPr>
          <w:p>
            <w:r>
              <w:t>其它作品：《关中小刀客之生生》</w:t>
            </w:r>
          </w:p>
        </w:tc>
      </w:tr>
      <w:tr>
        <w:tc>
          <w:tcPr>
            <w:tcW w:type="dxa" w:w="8640"/>
          </w:tcPr>
          <w:p>
            <w:r>
              <w:t>备案单位: 陕西小车不倒影业有限公司</w:t>
            </w:r>
          </w:p>
        </w:tc>
      </w:tr>
      <w:tr>
        <w:tc>
          <w:tcPr>
            <w:tcW w:type="dxa" w:w="8640"/>
          </w:tcPr>
          <w:p>
            <w:r>
              <w:t>类别：故事影片，类型:农村 ，年代:当代</w:t>
            </w:r>
          </w:p>
        </w:tc>
      </w:tr>
      <w:tr>
        <w:tc>
          <w:tcPr>
            <w:tcW w:type="dxa" w:w="8640"/>
          </w:tcPr>
          <w:p>
            <w:r>
              <w:t>杜跃进和村民将农民画做成了产业并致富，仝攀峰和乡亲也依靠着秦岭的青山绿水脱贫，走上富裕的他们联手恢复了传统的鼓舞文化。他们严格秉承祖先的规制比鼓，吸引了更多的年轻人加入到了春节狂欢的活动中。</w:t>
            </w:r>
          </w:p>
        </w:tc>
      </w:tr>
      <w:tr>
        <w:tc>
          <w:tcPr>
            <w:tcW w:type="dxa" w:w="8640"/>
          </w:tcPr>
          <w:p>
            <w:r>
              <w:t xml:space="preserve"> </w:t>
            </w:r>
          </w:p>
        </w:tc>
      </w:tr>
      <w:tr>
        <w:tc>
          <w:tcPr>
            <w:tcW w:type="dxa" w:w="8640"/>
          </w:tcPr>
          <w:p>
            <w:r>
              <w:t>[140]《小康之恋》</w:t>
            </w:r>
          </w:p>
        </w:tc>
      </w:tr>
      <w:tr>
        <w:tc>
          <w:tcPr>
            <w:tcW w:type="dxa" w:w="8640"/>
          </w:tcPr>
          <w:p>
            <w:r>
              <w:t>编剧: 李希强</w:t>
            </w:r>
          </w:p>
        </w:tc>
      </w:tr>
      <w:tr>
        <w:tc>
          <w:tcPr>
            <w:tcW w:type="dxa" w:w="8640"/>
          </w:tcPr>
          <w:p>
            <w:r>
              <w:t>其它作品：《南极精灵》、《冰上王子》、《厚德之恋》</w:t>
            </w:r>
          </w:p>
        </w:tc>
      </w:tr>
      <w:tr>
        <w:tc>
          <w:tcPr>
            <w:tcW w:type="dxa" w:w="8640"/>
          </w:tcPr>
          <w:p>
            <w:r>
              <w:t>备案单位: 天津对视影视传媒有限公司</w:t>
            </w:r>
          </w:p>
        </w:tc>
      </w:tr>
      <w:tr>
        <w:tc>
          <w:tcPr>
            <w:tcW w:type="dxa" w:w="8640"/>
          </w:tcPr>
          <w:p>
            <w:r>
              <w:t>类别：故事影片，类型:农村 ，年代:当代</w:t>
            </w:r>
          </w:p>
        </w:tc>
      </w:tr>
      <w:tr>
        <w:tc>
          <w:tcPr>
            <w:tcW w:type="dxa" w:w="8640"/>
          </w:tcPr>
          <w:p>
            <w:r>
              <w:t>展示杜淼与张立勇、崔福庆等人脱贫攻坚事迹和曲折恋情。描绘小石庄被大山阻隔，张立勇回村建设，修桥遭遇山洪牺牲，杜淼带领村民修路。崔福庆请缨来小石庄，带领周边村庄走向富裕，讴歌脱贫攻坚工作的辛勤付出。</w:t>
            </w:r>
          </w:p>
        </w:tc>
      </w:tr>
      <w:tr>
        <w:tc>
          <w:tcPr>
            <w:tcW w:type="dxa" w:w="8640"/>
          </w:tcPr>
          <w:p>
            <w:r>
              <w:t xml:space="preserve"> </w:t>
            </w:r>
          </w:p>
        </w:tc>
      </w:tr>
      <w:tr>
        <w:tc>
          <w:tcPr>
            <w:tcW w:type="dxa" w:w="8640"/>
          </w:tcPr>
          <w:p>
            <w:r>
              <w:t>[141]《田野上的奇迹》</w:t>
            </w:r>
          </w:p>
        </w:tc>
      </w:tr>
      <w:tr>
        <w:tc>
          <w:tcPr>
            <w:tcW w:type="dxa" w:w="8640"/>
          </w:tcPr>
          <w:p>
            <w:r>
              <w:t>编剧: 李云波</w:t>
            </w:r>
          </w:p>
        </w:tc>
      </w:tr>
      <w:tr>
        <w:tc>
          <w:tcPr>
            <w:tcW w:type="dxa" w:w="8640"/>
          </w:tcPr>
          <w:p>
            <w:r>
              <w:t>其它作品：《麦高芬的味道》、《珍珠》、《无名狂》、《呼吸正常》、《奶奶也疯狂》、《婚礼也疯狂》</w:t>
            </w:r>
          </w:p>
        </w:tc>
      </w:tr>
      <w:tr>
        <w:tc>
          <w:tcPr>
            <w:tcW w:type="dxa" w:w="8640"/>
          </w:tcPr>
          <w:p>
            <w:r>
              <w:t>备案单位: 新疆心之源影视传媒有限公司、杭州万圣文化传媒有限公司</w:t>
            </w:r>
          </w:p>
        </w:tc>
      </w:tr>
      <w:tr>
        <w:tc>
          <w:tcPr>
            <w:tcW w:type="dxa" w:w="8640"/>
          </w:tcPr>
          <w:p>
            <w:r>
              <w:t>类别：故事影片，类型:农村 ，年代:当代</w:t>
            </w:r>
          </w:p>
        </w:tc>
      </w:tr>
      <w:tr>
        <w:tc>
          <w:tcPr>
            <w:tcW w:type="dxa" w:w="8640"/>
          </w:tcPr>
          <w:p>
            <w:r>
              <w:t>本剧讲述了新疆喀伽师县第一书记徐志和村两委班子，实地了解农田状况和村民的需求，会同农学院专家团队改良土壤，带领维吾尔族群众发展石榴种植业，拓展石榴销售渠道，提前实现脱贫致富奔小康的故事。</w:t>
            </w:r>
          </w:p>
        </w:tc>
      </w:tr>
      <w:tr>
        <w:tc>
          <w:tcPr>
            <w:tcW w:type="dxa" w:w="8640"/>
          </w:tcPr>
          <w:p>
            <w:r>
              <w:t xml:space="preserve"> </w:t>
            </w:r>
          </w:p>
        </w:tc>
      </w:tr>
      <w:tr>
        <w:tc>
          <w:tcPr>
            <w:tcW w:type="dxa" w:w="8640"/>
          </w:tcPr>
          <w:p>
            <w:r>
              <w:t>[142]《青春时代》</w:t>
            </w:r>
          </w:p>
        </w:tc>
      </w:tr>
      <w:tr>
        <w:tc>
          <w:tcPr>
            <w:tcW w:type="dxa" w:w="8640"/>
          </w:tcPr>
          <w:p>
            <w:r>
              <w:t>编剧: 康丽雯</w:t>
            </w:r>
          </w:p>
        </w:tc>
      </w:tr>
      <w:tr>
        <w:tc>
          <w:tcPr>
            <w:tcW w:type="dxa" w:w="8640"/>
          </w:tcPr>
          <w:p>
            <w:r>
              <w:t>其它作品：《年轻的心》、《断崖》、《战神之子》、《大爱暖龙城》、《亲人》</w:t>
            </w:r>
          </w:p>
        </w:tc>
      </w:tr>
      <w:tr>
        <w:tc>
          <w:tcPr>
            <w:tcW w:type="dxa" w:w="8640"/>
          </w:tcPr>
          <w:p>
            <w:r>
              <w:t>备案单位: 杭州桂花影业有限公司</w:t>
            </w:r>
          </w:p>
        </w:tc>
      </w:tr>
      <w:tr>
        <w:tc>
          <w:tcPr>
            <w:tcW w:type="dxa" w:w="8640"/>
          </w:tcPr>
          <w:p>
            <w:r>
              <w:t>类别：故事影片，类型:农村 ，年代:当代</w:t>
            </w:r>
          </w:p>
        </w:tc>
      </w:tr>
      <w:tr>
        <w:tc>
          <w:tcPr>
            <w:tcW w:type="dxa" w:w="8640"/>
          </w:tcPr>
          <w:p>
            <w:r>
              <w:t>浙安县大学生朱文斌、沈方铭等志同道合、理想坚定的年轻人在南湖红船立下青春奋斗之志。他们从2003年至2019年倾情投入工作，最终将他们的村、他们的县建成绿水青山就是金山银山的示范村和示范县。</w:t>
            </w:r>
          </w:p>
        </w:tc>
      </w:tr>
      <w:tr>
        <w:tc>
          <w:tcPr>
            <w:tcW w:type="dxa" w:w="8640"/>
          </w:tcPr>
          <w:p>
            <w:r>
              <w:t xml:space="preserve"> </w:t>
            </w:r>
          </w:p>
        </w:tc>
      </w:tr>
      <w:tr>
        <w:tc>
          <w:tcPr>
            <w:tcW w:type="dxa" w:w="8640"/>
          </w:tcPr>
          <w:p>
            <w:r>
              <w:t>[143]《绽放的石榴花》</w:t>
            </w:r>
          </w:p>
        </w:tc>
      </w:tr>
      <w:tr>
        <w:tc>
          <w:tcPr>
            <w:tcW w:type="dxa" w:w="8640"/>
          </w:tcPr>
          <w:p>
            <w:r>
              <w:t>编剧: 黄鹏程</w:t>
            </w:r>
          </w:p>
        </w:tc>
      </w:tr>
      <w:tr>
        <w:tc>
          <w:tcPr>
            <w:tcW w:type="dxa" w:w="8640"/>
          </w:tcPr>
          <w:p>
            <w:r>
              <w:t>其它作品：《新疆好人》</w:t>
            </w:r>
          </w:p>
        </w:tc>
      </w:tr>
      <w:tr>
        <w:tc>
          <w:tcPr>
            <w:tcW w:type="dxa" w:w="8640"/>
          </w:tcPr>
          <w:p>
            <w:r>
              <w:t>备案单位: 杭州万圣文化传媒有限公司</w:t>
            </w:r>
          </w:p>
        </w:tc>
      </w:tr>
      <w:tr>
        <w:tc>
          <w:tcPr>
            <w:tcW w:type="dxa" w:w="8640"/>
          </w:tcPr>
          <w:p>
            <w:r>
              <w:t>类别：故事影片，类型:农村 ，年代:当代</w:t>
            </w:r>
          </w:p>
        </w:tc>
      </w:tr>
      <w:tr>
        <w:tc>
          <w:tcPr>
            <w:tcW w:type="dxa" w:w="8640"/>
          </w:tcPr>
          <w:p>
            <w:r>
              <w:t>本片讲述了新疆维吾尔自治区喀什地区伽师县玉代克力克乡石榴村第一书记徐志和村两委班子，带领维吾尔族群众发展石榴种植业，脱贫致富奔小康的故事。</w:t>
            </w:r>
          </w:p>
        </w:tc>
      </w:tr>
      <w:tr>
        <w:tc>
          <w:tcPr>
            <w:tcW w:type="dxa" w:w="8640"/>
          </w:tcPr>
          <w:p>
            <w:r>
              <w:t xml:space="preserve"> </w:t>
            </w:r>
          </w:p>
        </w:tc>
      </w:tr>
      <w:tr>
        <w:tc>
          <w:tcPr>
            <w:tcW w:type="dxa" w:w="8640"/>
          </w:tcPr>
          <w:p>
            <w:r>
              <w:t>[144]《风雨渡彩虹》</w:t>
            </w:r>
          </w:p>
        </w:tc>
      </w:tr>
      <w:tr>
        <w:tc>
          <w:tcPr>
            <w:tcW w:type="dxa" w:w="8640"/>
          </w:tcPr>
          <w:p>
            <w:r>
              <w:t>编剧: 安泽豪</w:t>
            </w:r>
          </w:p>
        </w:tc>
      </w:tr>
      <w:tr>
        <w:tc>
          <w:tcPr>
            <w:tcW w:type="dxa" w:w="8640"/>
          </w:tcPr>
          <w:p>
            <w:r>
              <w:t>其它作品：《请你留下》、《潜欲浮生》、《靓装女王》、《请你留下》、《超级保单》、《三千里》、《一兵一卒》</w:t>
            </w:r>
          </w:p>
        </w:tc>
      </w:tr>
      <w:tr>
        <w:tc>
          <w:tcPr>
            <w:tcW w:type="dxa" w:w="8640"/>
          </w:tcPr>
          <w:p>
            <w:r>
              <w:t>备案单位: 丽水鸿鼎影业有限公司</w:t>
            </w:r>
          </w:p>
        </w:tc>
      </w:tr>
      <w:tr>
        <w:tc>
          <w:tcPr>
            <w:tcW w:type="dxa" w:w="8640"/>
          </w:tcPr>
          <w:p>
            <w:r>
              <w:t>类别：故事影片，类型:农村 ，年代:当代</w:t>
            </w:r>
          </w:p>
        </w:tc>
      </w:tr>
      <w:tr>
        <w:tc>
          <w:tcPr>
            <w:tcW w:type="dxa" w:w="8640"/>
          </w:tcPr>
          <w:p>
            <w:r>
              <w:t>该片讲述了以唐宇函为代表的农村基层干部，在面临村里遗留债务、民心不一、以及不良资本势力带来的种种困境下，依然兢兢业业，心系村民，克服万难，带领全村走上乡村振兴的道路。</w:t>
            </w:r>
          </w:p>
        </w:tc>
      </w:tr>
      <w:tr>
        <w:tc>
          <w:tcPr>
            <w:tcW w:type="dxa" w:w="8640"/>
          </w:tcPr>
          <w:p>
            <w:r>
              <w:t xml:space="preserve"> </w:t>
            </w:r>
          </w:p>
        </w:tc>
      </w:tr>
      <w:tr>
        <w:tc>
          <w:tcPr>
            <w:tcW w:type="dxa" w:w="8640"/>
          </w:tcPr>
          <w:p>
            <w:r>
              <w:t>[145]《响彻湖畔幸福腔》</w:t>
            </w:r>
          </w:p>
        </w:tc>
      </w:tr>
      <w:tr>
        <w:tc>
          <w:tcPr>
            <w:tcW w:type="dxa" w:w="8640"/>
          </w:tcPr>
          <w:p>
            <w:r>
              <w:t>编剧: 宋森</w:t>
            </w:r>
          </w:p>
        </w:tc>
      </w:tr>
      <w:tr>
        <w:tc>
          <w:tcPr>
            <w:tcW w:type="dxa" w:w="8640"/>
          </w:tcPr>
          <w:p>
            <w:r>
              <w:t>其它作品：《五埠岭过大年》、《泰山挑山工》、《泰山三美》、《大道泰山》、《大汶河》、《情暖童年》、《黑眼睛 金太阳》、《国歌唱起来》、《家住泰山》、《两个人一双手》</w:t>
            </w:r>
          </w:p>
        </w:tc>
      </w:tr>
      <w:tr>
        <w:tc>
          <w:tcPr>
            <w:tcW w:type="dxa" w:w="8640"/>
          </w:tcPr>
          <w:p>
            <w:r>
              <w:t>备案单位: 山东螭龙影视文化传媒有限公司</w:t>
            </w:r>
          </w:p>
        </w:tc>
      </w:tr>
      <w:tr>
        <w:tc>
          <w:tcPr>
            <w:tcW w:type="dxa" w:w="8640"/>
          </w:tcPr>
          <w:p>
            <w:r>
              <w:t>类别：纪录影片，类型:农村 ，年代:现代</w:t>
            </w:r>
          </w:p>
        </w:tc>
      </w:tr>
      <w:tr>
        <w:tc>
          <w:tcPr>
            <w:tcW w:type="dxa" w:w="8640"/>
          </w:tcPr>
          <w:p>
            <w:r>
              <w:t>东平湖沿岸有渔民近五万人，“端鼓腔”流入这里已有二百多年历史，原来专为“敬河神”所演唱的“端鼓腔”，逐渐演变成渔民庆贺丰收、婚娶寿宴等活动的娱乐形式。</w:t>
            </w:r>
          </w:p>
        </w:tc>
      </w:tr>
      <w:tr>
        <w:tc>
          <w:tcPr>
            <w:tcW w:type="dxa" w:w="8640"/>
          </w:tcPr>
          <w:p>
            <w:r>
              <w:t xml:space="preserve"> </w:t>
            </w:r>
          </w:p>
        </w:tc>
      </w:tr>
      <w:tr>
        <w:tc>
          <w:tcPr>
            <w:tcW w:type="dxa" w:w="8640"/>
          </w:tcPr>
          <w:p>
            <w:r>
              <w:t>----职业 22部----</w:t>
            </w:r>
          </w:p>
        </w:tc>
      </w:tr>
      <w:tr>
        <w:tc>
          <w:tcPr>
            <w:tcW w:type="dxa" w:w="8640"/>
          </w:tcPr>
          <w:p>
            <w:r>
              <w:t xml:space="preserve"> </w:t>
            </w:r>
          </w:p>
        </w:tc>
      </w:tr>
      <w:tr>
        <w:tc>
          <w:tcPr>
            <w:tcW w:type="dxa" w:w="8640"/>
          </w:tcPr>
          <w:p>
            <w:r>
              <w:t>[146]《耿胤楼的一百万种可能》</w:t>
            </w:r>
          </w:p>
        </w:tc>
      </w:tr>
      <w:tr>
        <w:tc>
          <w:tcPr>
            <w:tcW w:type="dxa" w:w="8640"/>
          </w:tcPr>
          <w:p>
            <w:r>
              <w:t>编剧: 李乐斌</w:t>
            </w:r>
          </w:p>
        </w:tc>
      </w:tr>
      <w:tr>
        <w:tc>
          <w:tcPr>
            <w:tcW w:type="dxa" w:w="8640"/>
          </w:tcPr>
          <w:p>
            <w:r>
              <w:t>备案单位: 北京传灯文化投资有限公司</w:t>
            </w:r>
          </w:p>
        </w:tc>
      </w:tr>
      <w:tr>
        <w:tc>
          <w:tcPr>
            <w:tcW w:type="dxa" w:w="8640"/>
          </w:tcPr>
          <w:p>
            <w:r>
              <w:t>类别：故事影片，类型:都市 ，年代:当代</w:t>
            </w:r>
          </w:p>
        </w:tc>
      </w:tr>
      <w:tr>
        <w:tc>
          <w:tcPr>
            <w:tcW w:type="dxa" w:w="8640"/>
          </w:tcPr>
          <w:p>
            <w:r>
              <w:t>中秋夜，一家初创公司的四位合伙人针对一笔救命的外来投资展开争论，谈话中围绕这家公司的一个个跨越生死时空的惊天隐秘被渐渐揭示开来。</w:t>
            </w:r>
          </w:p>
        </w:tc>
      </w:tr>
      <w:tr>
        <w:tc>
          <w:tcPr>
            <w:tcW w:type="dxa" w:w="8640"/>
          </w:tcPr>
          <w:p>
            <w:r>
              <w:t xml:space="preserve"> </w:t>
            </w:r>
          </w:p>
        </w:tc>
      </w:tr>
      <w:tr>
        <w:tc>
          <w:tcPr>
            <w:tcW w:type="dxa" w:w="8640"/>
          </w:tcPr>
          <w:p>
            <w:r>
              <w:t>[147]《小龙过江》</w:t>
            </w:r>
          </w:p>
        </w:tc>
      </w:tr>
      <w:tr>
        <w:tc>
          <w:tcPr>
            <w:tcW w:type="dxa" w:w="8640"/>
          </w:tcPr>
          <w:p>
            <w:r>
              <w:t>编剧: 钟先江</w:t>
            </w:r>
          </w:p>
        </w:tc>
      </w:tr>
      <w:tr>
        <w:tc>
          <w:tcPr>
            <w:tcW w:type="dxa" w:w="8640"/>
          </w:tcPr>
          <w:p>
            <w:r>
              <w:t>备案单位: 北京嘉众影视传媒集团有限公司</w:t>
            </w:r>
          </w:p>
        </w:tc>
      </w:tr>
      <w:tr>
        <w:tc>
          <w:tcPr>
            <w:tcW w:type="dxa" w:w="8640"/>
          </w:tcPr>
          <w:p>
            <w:r>
              <w:t>类别：故事影片，类型:都市 ，年代:当代</w:t>
            </w:r>
          </w:p>
        </w:tc>
      </w:tr>
      <w:tr>
        <w:tc>
          <w:tcPr>
            <w:tcW w:type="dxa" w:w="8640"/>
          </w:tcPr>
          <w:p>
            <w:r>
              <w:t>本剧讲述了农村青年钟小龙在城市中打拼，虽遭遇挫折不气馁，面对困难不低头，紧抓机遇勇拼搏，并最终赢得事业，爱情双丰收的励志、创业故事。</w:t>
            </w:r>
          </w:p>
        </w:tc>
      </w:tr>
      <w:tr>
        <w:tc>
          <w:tcPr>
            <w:tcW w:type="dxa" w:w="8640"/>
          </w:tcPr>
          <w:p>
            <w:r>
              <w:t xml:space="preserve"> </w:t>
            </w:r>
          </w:p>
        </w:tc>
      </w:tr>
      <w:tr>
        <w:tc>
          <w:tcPr>
            <w:tcW w:type="dxa" w:w="8640"/>
          </w:tcPr>
          <w:p>
            <w:r>
              <w:t>[148]《我们是兄弟》</w:t>
            </w:r>
          </w:p>
        </w:tc>
      </w:tr>
      <w:tr>
        <w:tc>
          <w:tcPr>
            <w:tcW w:type="dxa" w:w="8640"/>
          </w:tcPr>
          <w:p>
            <w:r>
              <w:t>编剧: 刘渂</w:t>
            </w:r>
          </w:p>
        </w:tc>
      </w:tr>
      <w:tr>
        <w:tc>
          <w:tcPr>
            <w:tcW w:type="dxa" w:w="8640"/>
          </w:tcPr>
          <w:p>
            <w:r>
              <w:t>其它作品：《恋人曲》、《青春备忘录》、《凤凰屯的春天》</w:t>
            </w:r>
          </w:p>
        </w:tc>
      </w:tr>
      <w:tr>
        <w:tc>
          <w:tcPr>
            <w:tcW w:type="dxa" w:w="8640"/>
          </w:tcPr>
          <w:p>
            <w:r>
              <w:t>备案单位: 北京杰钊影视传媒有限公司</w:t>
            </w:r>
          </w:p>
        </w:tc>
      </w:tr>
      <w:tr>
        <w:tc>
          <w:tcPr>
            <w:tcW w:type="dxa" w:w="8640"/>
          </w:tcPr>
          <w:p>
            <w:r>
              <w:t>类别：故事影片，类型:都市 ，年代:当代</w:t>
            </w:r>
          </w:p>
        </w:tc>
      </w:tr>
      <w:tr>
        <w:tc>
          <w:tcPr>
            <w:tcW w:type="dxa" w:w="8640"/>
          </w:tcPr>
          <w:p>
            <w:r>
              <w:t>刘远的事业彻底失败，而打败刘远的，正是从小一起长大的兄弟黄宇。在决裂之前，刘远跟黄宇亲如手足，二人从小相识相知、形影不离，从小学一直到大学毕业。二人一起创业，并最终凭着一份敢闯敢拼的热情开创一片事业。</w:t>
            </w:r>
          </w:p>
        </w:tc>
      </w:tr>
      <w:tr>
        <w:tc>
          <w:tcPr>
            <w:tcW w:type="dxa" w:w="8640"/>
          </w:tcPr>
          <w:p>
            <w:r>
              <w:t xml:space="preserve"> </w:t>
            </w:r>
          </w:p>
        </w:tc>
      </w:tr>
      <w:tr>
        <w:tc>
          <w:tcPr>
            <w:tcW w:type="dxa" w:w="8640"/>
          </w:tcPr>
          <w:p>
            <w:r>
              <w:t>[149]《家乡律师》</w:t>
            </w:r>
          </w:p>
        </w:tc>
      </w:tr>
      <w:tr>
        <w:tc>
          <w:tcPr>
            <w:tcW w:type="dxa" w:w="8640"/>
          </w:tcPr>
          <w:p>
            <w:r>
              <w:t>编剧: 李广明</w:t>
            </w:r>
          </w:p>
        </w:tc>
      </w:tr>
      <w:tr>
        <w:tc>
          <w:tcPr>
            <w:tcW w:type="dxa" w:w="8640"/>
          </w:tcPr>
          <w:p>
            <w:r>
              <w:t>其它作品：《最后的最后》、《当雪融化时》、《破浪时代》、《那年的秋天》、《二十四》、《在那遥远的北方》、《巷子》、《黑夜》、《致初恋》、《国恨家仇》、《无雨的季节》</w:t>
            </w:r>
          </w:p>
        </w:tc>
      </w:tr>
      <w:tr>
        <w:tc>
          <w:tcPr>
            <w:tcW w:type="dxa" w:w="8640"/>
          </w:tcPr>
          <w:p>
            <w:r>
              <w:t>备案单位: 感动人生（北京）文化有限公司</w:t>
            </w:r>
          </w:p>
        </w:tc>
      </w:tr>
      <w:tr>
        <w:tc>
          <w:tcPr>
            <w:tcW w:type="dxa" w:w="8640"/>
          </w:tcPr>
          <w:p>
            <w:r>
              <w:t>类别：故事影片，类型:都市 ，年代:当代</w:t>
            </w:r>
          </w:p>
        </w:tc>
      </w:tr>
      <w:tr>
        <w:tc>
          <w:tcPr>
            <w:tcW w:type="dxa" w:w="8640"/>
          </w:tcPr>
          <w:p>
            <w:r>
              <w:t>主人公朱青峰大学毕业后没有留在大城市，返回家乡从一名基层律师开始做起到最后创办属于自己律所造福人们的故事。</w:t>
            </w:r>
          </w:p>
        </w:tc>
      </w:tr>
      <w:tr>
        <w:tc>
          <w:tcPr>
            <w:tcW w:type="dxa" w:w="8640"/>
          </w:tcPr>
          <w:p>
            <w:r>
              <w:t xml:space="preserve"> </w:t>
            </w:r>
          </w:p>
        </w:tc>
      </w:tr>
      <w:tr>
        <w:tc>
          <w:tcPr>
            <w:tcW w:type="dxa" w:w="8640"/>
          </w:tcPr>
          <w:p>
            <w:r>
              <w:t>[150]《一鸣惊人之神秘来客》</w:t>
            </w:r>
          </w:p>
        </w:tc>
      </w:tr>
      <w:tr>
        <w:tc>
          <w:tcPr>
            <w:tcW w:type="dxa" w:w="8640"/>
          </w:tcPr>
          <w:p>
            <w:r>
              <w:t>编剧: 颜长胜</w:t>
            </w:r>
          </w:p>
        </w:tc>
      </w:tr>
      <w:tr>
        <w:tc>
          <w:tcPr>
            <w:tcW w:type="dxa" w:w="8640"/>
          </w:tcPr>
          <w:p>
            <w:r>
              <w:t>其它作品：《阿雷寻恋记》、《极美时光》</w:t>
            </w:r>
          </w:p>
        </w:tc>
      </w:tr>
      <w:tr>
        <w:tc>
          <w:tcPr>
            <w:tcW w:type="dxa" w:w="8640"/>
          </w:tcPr>
          <w:p>
            <w:r>
              <w:t>备案单位: 福建爱奇文化有限公司</w:t>
            </w:r>
          </w:p>
        </w:tc>
      </w:tr>
      <w:tr>
        <w:tc>
          <w:tcPr>
            <w:tcW w:type="dxa" w:w="8640"/>
          </w:tcPr>
          <w:p>
            <w:r>
              <w:t>类别：故事影片，类型:都市 ，年代:当代</w:t>
            </w:r>
          </w:p>
        </w:tc>
      </w:tr>
      <w:tr>
        <w:tc>
          <w:tcPr>
            <w:tcW w:type="dxa" w:w="8640"/>
          </w:tcPr>
          <w:p>
            <w:r>
              <w:t>影片以轻喜剧方式讲述保安马一鸣等一群物业人与业主之间发生的酸甜苦辣故事，展现当代中国物业人的风采，倡导文明、友善、敬业、互助的社会正能量，并巧妙融合了物业管理相关法律法规的普及宣传。</w:t>
            </w:r>
          </w:p>
        </w:tc>
      </w:tr>
      <w:tr>
        <w:tc>
          <w:tcPr>
            <w:tcW w:type="dxa" w:w="8640"/>
          </w:tcPr>
          <w:p>
            <w:r>
              <w:t xml:space="preserve"> </w:t>
            </w:r>
          </w:p>
        </w:tc>
      </w:tr>
      <w:tr>
        <w:tc>
          <w:tcPr>
            <w:tcW w:type="dxa" w:w="8640"/>
          </w:tcPr>
          <w:p>
            <w:r>
              <w:t>[151]《这一切没有想象的那么糟》</w:t>
            </w:r>
          </w:p>
        </w:tc>
      </w:tr>
      <w:tr>
        <w:tc>
          <w:tcPr>
            <w:tcW w:type="dxa" w:w="8640"/>
          </w:tcPr>
          <w:p>
            <w:r>
              <w:t>编剧: 唐明智</w:t>
            </w:r>
          </w:p>
        </w:tc>
      </w:tr>
      <w:tr>
        <w:tc>
          <w:tcPr>
            <w:tcW w:type="dxa" w:w="8640"/>
          </w:tcPr>
          <w:p>
            <w:r>
              <w:t>其它作品：《深井》、《影子书迷》、《世界上每个角落里的人》、《最后一次爱你》、《逝去的乡村》、《黑天鹅之舞》、《百味饭庄》、《天上的星星》、《你好爸爸》、《白杨之秋》、《爱与希望的纸鹤》、《时雨之记》、《久远的春和回忆》、《一个冬日的早晨》、《北方的木兰》、《一次外出》、《白猫理发店》、《与地球重修旧好》、《二毛烧鸡》、《暴雪惊魂夜》、《友谊在最近的距离》、《白傅遣姬》、《理解万岁》、《田园午后静谧的阳光》、《绿皮车书店》、《今日我独行》、《最后一片叶子》、《大桥小乔》、《合唱团的故事》、《父亲的红房子》、《今夕》、《智勇双全》、《消失的收藏家》、《骨琴》、《草海密码》、《药人》、《黑天使图里卡之奇幻大冒险》、《疯宅记》</w:t>
            </w:r>
          </w:p>
        </w:tc>
      </w:tr>
      <w:tr>
        <w:tc>
          <w:tcPr>
            <w:tcW w:type="dxa" w:w="8640"/>
          </w:tcPr>
          <w:p>
            <w:r>
              <w:t>备案单位: 福建省月氏影业有限公司</w:t>
            </w:r>
          </w:p>
        </w:tc>
      </w:tr>
      <w:tr>
        <w:tc>
          <w:tcPr>
            <w:tcW w:type="dxa" w:w="8640"/>
          </w:tcPr>
          <w:p>
            <w:r>
              <w:t>类别：故事影片，类型:都市 ，年代:当代</w:t>
            </w:r>
          </w:p>
        </w:tc>
      </w:tr>
      <w:tr>
        <w:tc>
          <w:tcPr>
            <w:tcW w:type="dxa" w:w="8640"/>
          </w:tcPr>
          <w:p>
            <w:r>
              <w:t>影片讲述了一位落魄作家，在结婚生子后依旧坚持自己的写作梦想，却因为没有收入老婆半路落跑，自己一个人带着孩子努力奋斗，最终成为著名作家的励志故事。</w:t>
            </w:r>
          </w:p>
        </w:tc>
      </w:tr>
      <w:tr>
        <w:tc>
          <w:tcPr>
            <w:tcW w:type="dxa" w:w="8640"/>
          </w:tcPr>
          <w:p>
            <w:r>
              <w:t xml:space="preserve"> </w:t>
            </w:r>
          </w:p>
        </w:tc>
      </w:tr>
      <w:tr>
        <w:tc>
          <w:tcPr>
            <w:tcW w:type="dxa" w:w="8640"/>
          </w:tcPr>
          <w:p>
            <w:r>
              <w:t>[152]《小吃的味道》</w:t>
            </w:r>
          </w:p>
        </w:tc>
      </w:tr>
      <w:tr>
        <w:tc>
          <w:tcPr>
            <w:tcW w:type="dxa" w:w="8640"/>
          </w:tcPr>
          <w:p>
            <w:r>
              <w:t>编剧: 于卓明</w:t>
            </w:r>
          </w:p>
        </w:tc>
      </w:tr>
      <w:tr>
        <w:tc>
          <w:tcPr>
            <w:tcW w:type="dxa" w:w="8640"/>
          </w:tcPr>
          <w:p>
            <w:r>
              <w:t>备案单位: 乐之国影剧业投资（福建）有限责任公司</w:t>
            </w:r>
          </w:p>
        </w:tc>
      </w:tr>
      <w:tr>
        <w:tc>
          <w:tcPr>
            <w:tcW w:type="dxa" w:w="8640"/>
          </w:tcPr>
          <w:p>
            <w:r>
              <w:t>类别：故事影片，类型:都市 ，年代:当代</w:t>
            </w:r>
          </w:p>
        </w:tc>
      </w:tr>
      <w:tr>
        <w:tc>
          <w:tcPr>
            <w:tcW w:type="dxa" w:w="8640"/>
          </w:tcPr>
          <w:p>
            <w:r>
              <w:t>小吃的味道，犹如人生，你可能平凡甚至是微小，但决不会平淡无味。尹玉婵从山区沙县来到津海市开了家沙县小吃店。在这里她品尝到生活的甜酸苦辣，有时甚至是心灵的创伤。但是她仍然用山里人的纯朴与善良，给城里人带</w:t>
            </w:r>
          </w:p>
        </w:tc>
      </w:tr>
      <w:tr>
        <w:tc>
          <w:tcPr>
            <w:tcW w:type="dxa" w:w="8640"/>
          </w:tcPr>
          <w:p>
            <w:r>
              <w:t xml:space="preserve"> </w:t>
            </w:r>
          </w:p>
        </w:tc>
      </w:tr>
      <w:tr>
        <w:tc>
          <w:tcPr>
            <w:tcW w:type="dxa" w:w="8640"/>
          </w:tcPr>
          <w:p>
            <w:r>
              <w:t>[153]《一粒好种子》</w:t>
            </w:r>
          </w:p>
        </w:tc>
      </w:tr>
      <w:tr>
        <w:tc>
          <w:tcPr>
            <w:tcW w:type="dxa" w:w="8640"/>
          </w:tcPr>
          <w:p>
            <w:r>
              <w:t>编剧: 黄广生</w:t>
            </w:r>
          </w:p>
        </w:tc>
      </w:tr>
      <w:tr>
        <w:tc>
          <w:tcPr>
            <w:tcW w:type="dxa" w:w="8640"/>
          </w:tcPr>
          <w:p>
            <w:r>
              <w:t>其它作品：《你是一道光》、《喀什古丽》、《一条叫露珠的鱼》、《拉巴的宝洛》、《天地娘心》、《石头不滚了》、《马大胡子老船长》、《男人的骨头》、《离婚蜜月》、《远方的奥特曼》、《华侨村官》、《天使也疯狂》、《轨距》、《炫目鸡尾酒》、《伊宁夏日》、《盲区》、《头彩》、《梦回三江》</w:t>
            </w:r>
          </w:p>
        </w:tc>
      </w:tr>
      <w:tr>
        <w:tc>
          <w:tcPr>
            <w:tcW w:type="dxa" w:w="8640"/>
          </w:tcPr>
          <w:p>
            <w:r>
              <w:t>备案单位: 广西电影集团有限公司</w:t>
            </w:r>
          </w:p>
        </w:tc>
      </w:tr>
      <w:tr>
        <w:tc>
          <w:tcPr>
            <w:tcW w:type="dxa" w:w="8640"/>
          </w:tcPr>
          <w:p>
            <w:r>
              <w:t>类别：故事影片，类型:都市 ，年代:当代</w:t>
            </w:r>
          </w:p>
        </w:tc>
      </w:tr>
      <w:tr>
        <w:tc>
          <w:tcPr>
            <w:tcW w:type="dxa" w:w="8640"/>
          </w:tcPr>
          <w:p>
            <w:r>
              <w:t>影片讲述博士服务团成员来到广西，投身壮美广西建设事业。他们热爱这片土地，奉献青春、贡献智慧、挥洒汗水，不断推动向海经济和农业提质的发展，涌现了许多感人的故事。</w:t>
            </w:r>
          </w:p>
        </w:tc>
      </w:tr>
      <w:tr>
        <w:tc>
          <w:tcPr>
            <w:tcW w:type="dxa" w:w="8640"/>
          </w:tcPr>
          <w:p>
            <w:r>
              <w:t xml:space="preserve"> </w:t>
            </w:r>
          </w:p>
        </w:tc>
      </w:tr>
      <w:tr>
        <w:tc>
          <w:tcPr>
            <w:tcW w:type="dxa" w:w="8640"/>
          </w:tcPr>
          <w:p>
            <w:r>
              <w:t>[154]《虎啸晨阳》</w:t>
            </w:r>
          </w:p>
        </w:tc>
      </w:tr>
      <w:tr>
        <w:tc>
          <w:tcPr>
            <w:tcW w:type="dxa" w:w="8640"/>
          </w:tcPr>
          <w:p>
            <w:r>
              <w:t>编剧: 赵浚凯</w:t>
            </w:r>
          </w:p>
        </w:tc>
      </w:tr>
      <w:tr>
        <w:tc>
          <w:tcPr>
            <w:tcW w:type="dxa" w:w="8640"/>
          </w:tcPr>
          <w:p>
            <w:r>
              <w:t>其它作品：《铁血战警》、《迷失的正义》</w:t>
            </w:r>
          </w:p>
        </w:tc>
      </w:tr>
      <w:tr>
        <w:tc>
          <w:tcPr>
            <w:tcW w:type="dxa" w:w="8640"/>
          </w:tcPr>
          <w:p>
            <w:r>
              <w:t>备案单位: 海南骏凯特文化传媒有限公司</w:t>
            </w:r>
          </w:p>
        </w:tc>
      </w:tr>
      <w:tr>
        <w:tc>
          <w:tcPr>
            <w:tcW w:type="dxa" w:w="8640"/>
          </w:tcPr>
          <w:p>
            <w:r>
              <w:t>类别：故事影片，类型:都市 ，年代:当代</w:t>
            </w:r>
          </w:p>
        </w:tc>
      </w:tr>
      <w:tr>
        <w:tc>
          <w:tcPr>
            <w:tcW w:type="dxa" w:w="8640"/>
          </w:tcPr>
          <w:p>
            <w:r>
              <w:t>夏侯晨虎从小习武，在表哥的鼓动下去南部非洲发展，他乐于助人，结识许多好友，并与他心爱的人丁阳一起成立了国际安保公司，两人一起历经重重磨难，终于因为爱走到一起。</w:t>
            </w:r>
          </w:p>
        </w:tc>
      </w:tr>
      <w:tr>
        <w:tc>
          <w:tcPr>
            <w:tcW w:type="dxa" w:w="8640"/>
          </w:tcPr>
          <w:p>
            <w:r>
              <w:t xml:space="preserve"> </w:t>
            </w:r>
          </w:p>
        </w:tc>
      </w:tr>
      <w:tr>
        <w:tc>
          <w:tcPr>
            <w:tcW w:type="dxa" w:w="8640"/>
          </w:tcPr>
          <w:p>
            <w:r>
              <w:t>[155]《昨日巨星》</w:t>
            </w:r>
          </w:p>
        </w:tc>
      </w:tr>
      <w:tr>
        <w:tc>
          <w:tcPr>
            <w:tcW w:type="dxa" w:w="8640"/>
          </w:tcPr>
          <w:p>
            <w:r>
              <w:t>编剧: 张志鹏</w:t>
            </w:r>
          </w:p>
        </w:tc>
      </w:tr>
      <w:tr>
        <w:tc>
          <w:tcPr>
            <w:tcW w:type="dxa" w:w="8640"/>
          </w:tcPr>
          <w:p>
            <w:r>
              <w:t>其它作品：《后悔药》、《剩男攻略》</w:t>
            </w:r>
          </w:p>
        </w:tc>
      </w:tr>
      <w:tr>
        <w:tc>
          <w:tcPr>
            <w:tcW w:type="dxa" w:w="8640"/>
          </w:tcPr>
          <w:p>
            <w:r>
              <w:t>备案单位: 海南全民狂欢影业有限公司</w:t>
            </w:r>
          </w:p>
        </w:tc>
      </w:tr>
      <w:tr>
        <w:tc>
          <w:tcPr>
            <w:tcW w:type="dxa" w:w="8640"/>
          </w:tcPr>
          <w:p>
            <w:r>
              <w:t>类别：故事影片，类型:都市 ，年代:当代</w:t>
            </w:r>
          </w:p>
        </w:tc>
      </w:tr>
      <w:tr>
        <w:tc>
          <w:tcPr>
            <w:tcW w:type="dxa" w:w="8640"/>
          </w:tcPr>
          <w:p>
            <w:r>
              <w:t>曾经的摇滚明星丁勇与二十年未曾共处的儿子男团偶像丁盼重回同一屋檐下。生活的隔阂、艺术上的碰撞激发丁勇重组乐队证明自己的决心。摇滚老炮儿与男团爱豆的爱恨情仇一触即发。</w:t>
            </w:r>
          </w:p>
        </w:tc>
      </w:tr>
      <w:tr>
        <w:tc>
          <w:tcPr>
            <w:tcW w:type="dxa" w:w="8640"/>
          </w:tcPr>
          <w:p>
            <w:r>
              <w:t xml:space="preserve"> </w:t>
            </w:r>
          </w:p>
        </w:tc>
      </w:tr>
      <w:tr>
        <w:tc>
          <w:tcPr>
            <w:tcW w:type="dxa" w:w="8640"/>
          </w:tcPr>
          <w:p>
            <w:r>
              <w:t>[156]《心理大师》</w:t>
            </w:r>
          </w:p>
        </w:tc>
      </w:tr>
      <w:tr>
        <w:tc>
          <w:tcPr>
            <w:tcW w:type="dxa" w:w="8640"/>
          </w:tcPr>
          <w:p>
            <w:r>
              <w:t>编剧: 郭峰</w:t>
            </w:r>
          </w:p>
        </w:tc>
      </w:tr>
      <w:tr>
        <w:tc>
          <w:tcPr>
            <w:tcW w:type="dxa" w:w="8640"/>
          </w:tcPr>
          <w:p>
            <w:r>
              <w:t>其它作品：《女心理师之心灵捕手》、《和全世界最好的老板说晚安》、《太阳上房》、《戏若人生》、《发现浪漫》</w:t>
            </w:r>
          </w:p>
        </w:tc>
      </w:tr>
      <w:tr>
        <w:tc>
          <w:tcPr>
            <w:tcW w:type="dxa" w:w="8640"/>
          </w:tcPr>
          <w:p>
            <w:r>
              <w:t>备案单位: 宇乐乐（海南）影视文化有限公司</w:t>
            </w:r>
          </w:p>
        </w:tc>
      </w:tr>
      <w:tr>
        <w:tc>
          <w:tcPr>
            <w:tcW w:type="dxa" w:w="8640"/>
          </w:tcPr>
          <w:p>
            <w:r>
              <w:t>类别：故事影片，类型:都市 ，年代:当代</w:t>
            </w:r>
          </w:p>
        </w:tc>
      </w:tr>
      <w:tr>
        <w:tc>
          <w:tcPr>
            <w:tcW w:type="dxa" w:w="8640"/>
          </w:tcPr>
          <w:p>
            <w:r>
              <w:t>女心理师贺顿在丢掉自杀干预中心的工作后成立心理咨询工作室，帮助来访者解决各种心理问题的同时，贺顿慢慢治愈了原生家庭带来的各种心结。美好的爱情不期而至，贺顿也成长为一名资深心理咨询师。</w:t>
            </w:r>
          </w:p>
        </w:tc>
      </w:tr>
      <w:tr>
        <w:tc>
          <w:tcPr>
            <w:tcW w:type="dxa" w:w="8640"/>
          </w:tcPr>
          <w:p>
            <w:r>
              <w:t xml:space="preserve"> </w:t>
            </w:r>
          </w:p>
        </w:tc>
      </w:tr>
      <w:tr>
        <w:tc>
          <w:tcPr>
            <w:tcW w:type="dxa" w:w="8640"/>
          </w:tcPr>
          <w:p>
            <w:r>
              <w:t>[157]《红色电波》</w:t>
            </w:r>
          </w:p>
        </w:tc>
      </w:tr>
      <w:tr>
        <w:tc>
          <w:tcPr>
            <w:tcW w:type="dxa" w:w="8640"/>
          </w:tcPr>
          <w:p>
            <w:r>
              <w:t>编剧: 田耕、田单</w:t>
            </w:r>
          </w:p>
        </w:tc>
      </w:tr>
      <w:tr>
        <w:tc>
          <w:tcPr>
            <w:tcW w:type="dxa" w:w="8640"/>
          </w:tcPr>
          <w:p>
            <w:r>
              <w:t>备案单位: 承德市时代文化传媒股份有限公司、承德广播电视台、北京具象世界影视传媒有限公司、北京华夏新业文化产业有限公司</w:t>
            </w:r>
          </w:p>
        </w:tc>
      </w:tr>
      <w:tr>
        <w:tc>
          <w:tcPr>
            <w:tcW w:type="dxa" w:w="8640"/>
          </w:tcPr>
          <w:p>
            <w:r>
              <w:t>类别：故事影片，类型:其它 ，年代:现代</w:t>
            </w:r>
          </w:p>
        </w:tc>
      </w:tr>
      <w:tr>
        <w:tc>
          <w:tcPr>
            <w:tcW w:type="dxa" w:w="8640"/>
          </w:tcPr>
          <w:p>
            <w:r>
              <w:t>《红色电波》反映的是1964年国家广播事业局在河北燕山主峰2118米顶峰修建0五转播台，三代人艰苦奋斗无私奉献，出色完成国家广播电视转播任务的感人事迹。</w:t>
            </w:r>
          </w:p>
        </w:tc>
      </w:tr>
      <w:tr>
        <w:tc>
          <w:tcPr>
            <w:tcW w:type="dxa" w:w="8640"/>
          </w:tcPr>
          <w:p>
            <w:r>
              <w:t xml:space="preserve"> </w:t>
            </w:r>
          </w:p>
        </w:tc>
      </w:tr>
      <w:tr>
        <w:tc>
          <w:tcPr>
            <w:tcW w:type="dxa" w:w="8640"/>
          </w:tcPr>
          <w:p>
            <w:r>
              <w:t>[158]《消失的毛乌素沙漠》</w:t>
            </w:r>
          </w:p>
        </w:tc>
      </w:tr>
      <w:tr>
        <w:tc>
          <w:tcPr>
            <w:tcW w:type="dxa" w:w="8640"/>
          </w:tcPr>
          <w:p>
            <w:r>
              <w:t>编剧: 金姗、丛贝</w:t>
            </w:r>
          </w:p>
        </w:tc>
      </w:tr>
      <w:tr>
        <w:tc>
          <w:tcPr>
            <w:tcW w:type="dxa" w:w="8640"/>
          </w:tcPr>
          <w:p>
            <w:r>
              <w:t>备案单位: 丁丁影业（无锡）有限公司</w:t>
            </w:r>
          </w:p>
        </w:tc>
      </w:tr>
      <w:tr>
        <w:tc>
          <w:tcPr>
            <w:tcW w:type="dxa" w:w="8640"/>
          </w:tcPr>
          <w:p>
            <w:r>
              <w:t>类别：故事影片，类型:都市 ，年代:当代</w:t>
            </w:r>
          </w:p>
        </w:tc>
      </w:tr>
      <w:tr>
        <w:tc>
          <w:tcPr>
            <w:tcW w:type="dxa" w:w="8640"/>
          </w:tcPr>
          <w:p>
            <w:r>
              <w:t>事业遇挫的导演柯敏来到西北偏远乡镇为“植树劳模”周毓英拍摄个人纪录片，不仅记录周毓英当下面对的各种纷争和困境，还牵扯出了她曾经艰苦奋斗的往事，通过还原女劳模无私奉献的一生，柯敏获得了全新的人生感悟。</w:t>
            </w:r>
          </w:p>
        </w:tc>
      </w:tr>
      <w:tr>
        <w:tc>
          <w:tcPr>
            <w:tcW w:type="dxa" w:w="8640"/>
          </w:tcPr>
          <w:p>
            <w:r>
              <w:t xml:space="preserve"> </w:t>
            </w:r>
          </w:p>
        </w:tc>
      </w:tr>
      <w:tr>
        <w:tc>
          <w:tcPr>
            <w:tcW w:type="dxa" w:w="8640"/>
          </w:tcPr>
          <w:p>
            <w:r>
              <w:t>[159]《东北群侠传之烧烤侠》</w:t>
            </w:r>
          </w:p>
        </w:tc>
      </w:tr>
      <w:tr>
        <w:tc>
          <w:tcPr>
            <w:tcW w:type="dxa" w:w="8640"/>
          </w:tcPr>
          <w:p>
            <w:r>
              <w:t>编剧: 邵申申</w:t>
            </w:r>
          </w:p>
        </w:tc>
      </w:tr>
      <w:tr>
        <w:tc>
          <w:tcPr>
            <w:tcW w:type="dxa" w:w="8640"/>
          </w:tcPr>
          <w:p>
            <w:r>
              <w:t>其它作品：《再见明天》、《分身》</w:t>
            </w:r>
          </w:p>
        </w:tc>
      </w:tr>
      <w:tr>
        <w:tc>
          <w:tcPr>
            <w:tcW w:type="dxa" w:w="8640"/>
          </w:tcPr>
          <w:p>
            <w:r>
              <w:t>备案单位: 沈阳微达万象文化传播有限公司</w:t>
            </w:r>
          </w:p>
        </w:tc>
      </w:tr>
      <w:tr>
        <w:tc>
          <w:tcPr>
            <w:tcW w:type="dxa" w:w="8640"/>
          </w:tcPr>
          <w:p>
            <w:r>
              <w:t>类别：故事影片，类型:都市 ，年代:当代</w:t>
            </w:r>
          </w:p>
        </w:tc>
      </w:tr>
      <w:tr>
        <w:tc>
          <w:tcPr>
            <w:tcW w:type="dxa" w:w="8640"/>
          </w:tcPr>
          <w:p>
            <w:r>
              <w:t>一个怕火的矮矬穷，依靠勇气和智慧，克服恐惧，直面火焰，在收获了爱情和友情的同时，成为一代传奇的烧烤侠，走上人生巅峰的励志故事！</w:t>
            </w:r>
          </w:p>
        </w:tc>
      </w:tr>
      <w:tr>
        <w:tc>
          <w:tcPr>
            <w:tcW w:type="dxa" w:w="8640"/>
          </w:tcPr>
          <w:p>
            <w:r>
              <w:t xml:space="preserve"> </w:t>
            </w:r>
          </w:p>
        </w:tc>
      </w:tr>
      <w:tr>
        <w:tc>
          <w:tcPr>
            <w:tcW w:type="dxa" w:w="8640"/>
          </w:tcPr>
          <w:p>
            <w:r>
              <w:t>[160]《往生堂》</w:t>
            </w:r>
          </w:p>
        </w:tc>
      </w:tr>
      <w:tr>
        <w:tc>
          <w:tcPr>
            <w:tcW w:type="dxa" w:w="8640"/>
          </w:tcPr>
          <w:p>
            <w:r>
              <w:t>编剧: 王堯晖</w:t>
            </w:r>
          </w:p>
        </w:tc>
      </w:tr>
      <w:tr>
        <w:tc>
          <w:tcPr>
            <w:tcW w:type="dxa" w:w="8640"/>
          </w:tcPr>
          <w:p>
            <w:r>
              <w:t>其它作品：《千万夫妻》、《原告是头牛》、《不是那回事》、《掘金镇》、《巷口老王》、《粮票》、《左先生右先生》、《掘金镇》、《巷口老王》</w:t>
            </w:r>
          </w:p>
        </w:tc>
      </w:tr>
      <w:tr>
        <w:tc>
          <w:tcPr>
            <w:tcW w:type="dxa" w:w="8640"/>
          </w:tcPr>
          <w:p>
            <w:r>
              <w:t>备案单位: 西安嘉乐影业有限公司</w:t>
            </w:r>
          </w:p>
        </w:tc>
      </w:tr>
      <w:tr>
        <w:tc>
          <w:tcPr>
            <w:tcW w:type="dxa" w:w="8640"/>
          </w:tcPr>
          <w:p>
            <w:r>
              <w:t>类别：故事影片，类型:都市 ，年代:当代</w:t>
            </w:r>
          </w:p>
        </w:tc>
      </w:tr>
      <w:tr>
        <w:tc>
          <w:tcPr>
            <w:tcW w:type="dxa" w:w="8640"/>
          </w:tcPr>
          <w:p>
            <w:r>
              <w:t>在城市打拼的刘望，事业屡屡失败，爷爷去世的噩耗让他回到家乡，认识了从事丧葬行业的爷爷的女徒弟王莎莎，并帮助她寻找业务，在此期间二人遇到了一系列啼笑皆非的事，最终刘望得到了成长并愿意继承往生堂。</w:t>
            </w:r>
          </w:p>
        </w:tc>
      </w:tr>
      <w:tr>
        <w:tc>
          <w:tcPr>
            <w:tcW w:type="dxa" w:w="8640"/>
          </w:tcPr>
          <w:p>
            <w:r>
              <w:t xml:space="preserve"> </w:t>
            </w:r>
          </w:p>
        </w:tc>
      </w:tr>
      <w:tr>
        <w:tc>
          <w:tcPr>
            <w:tcW w:type="dxa" w:w="8640"/>
          </w:tcPr>
          <w:p>
            <w:r>
              <w:t>[161]《纸龙战记》</w:t>
            </w:r>
          </w:p>
        </w:tc>
      </w:tr>
      <w:tr>
        <w:tc>
          <w:tcPr>
            <w:tcW w:type="dxa" w:w="8640"/>
          </w:tcPr>
          <w:p>
            <w:r>
              <w:t>编剧: 唐新发</w:t>
            </w:r>
          </w:p>
        </w:tc>
      </w:tr>
      <w:tr>
        <w:tc>
          <w:tcPr>
            <w:tcW w:type="dxa" w:w="8640"/>
          </w:tcPr>
          <w:p>
            <w:r>
              <w:t>其它作品：《我的女友不是人》、《脸谱》</w:t>
            </w:r>
          </w:p>
        </w:tc>
      </w:tr>
      <w:tr>
        <w:tc>
          <w:tcPr>
            <w:tcW w:type="dxa" w:w="8640"/>
          </w:tcPr>
          <w:p>
            <w:r>
              <w:t>备案单位: 上海极映影业有限公司</w:t>
            </w:r>
          </w:p>
        </w:tc>
      </w:tr>
      <w:tr>
        <w:tc>
          <w:tcPr>
            <w:tcW w:type="dxa" w:w="8640"/>
          </w:tcPr>
          <w:p>
            <w:r>
              <w:t>类别：故事影片，类型:其它 ，年代:当代</w:t>
            </w:r>
          </w:p>
        </w:tc>
      </w:tr>
      <w:tr>
        <w:tc>
          <w:tcPr>
            <w:tcW w:type="dxa" w:w="8640"/>
          </w:tcPr>
          <w:p>
            <w:r>
              <w:t>本片结合中国传统文化的精髓龙、龙九子及传统工艺形式剪纸，以亲情责任为主题，以现代普通家庭为背景，以一条纸龙带领家庭成员前去营救被纸麒麟携去剪纸世界的女儿为故事主线，通过现代电影展现博大的中国文化之局部</w:t>
            </w:r>
          </w:p>
        </w:tc>
      </w:tr>
      <w:tr>
        <w:tc>
          <w:tcPr>
            <w:tcW w:type="dxa" w:w="8640"/>
          </w:tcPr>
          <w:p>
            <w:r>
              <w:t xml:space="preserve"> </w:t>
            </w:r>
          </w:p>
        </w:tc>
      </w:tr>
      <w:tr>
        <w:tc>
          <w:tcPr>
            <w:tcW w:type="dxa" w:w="8640"/>
          </w:tcPr>
          <w:p>
            <w:r>
              <w:t>[162]《双城喜剧人》</w:t>
            </w:r>
          </w:p>
        </w:tc>
      </w:tr>
      <w:tr>
        <w:tc>
          <w:tcPr>
            <w:tcW w:type="dxa" w:w="8640"/>
          </w:tcPr>
          <w:p>
            <w:r>
              <w:t>编剧: 杜恩湖</w:t>
            </w:r>
          </w:p>
        </w:tc>
      </w:tr>
      <w:tr>
        <w:tc>
          <w:tcPr>
            <w:tcW w:type="dxa" w:w="8640"/>
          </w:tcPr>
          <w:p>
            <w:r>
              <w:t>其它作品：《川菜厨师在海外》、《梓州花开》、《他是你爹》、《幺妹抓贼》</w:t>
            </w:r>
          </w:p>
        </w:tc>
      </w:tr>
      <w:tr>
        <w:tc>
          <w:tcPr>
            <w:tcW w:type="dxa" w:w="8640"/>
          </w:tcPr>
          <w:p>
            <w:r>
              <w:t>备案单位: 四川银石汇智网络科技有限公司</w:t>
            </w:r>
          </w:p>
        </w:tc>
      </w:tr>
      <w:tr>
        <w:tc>
          <w:tcPr>
            <w:tcW w:type="dxa" w:w="8640"/>
          </w:tcPr>
          <w:p>
            <w:r>
              <w:t>类别：故事影片，类型:都市 ，年代:当代</w:t>
            </w:r>
          </w:p>
        </w:tc>
      </w:tr>
      <w:tr>
        <w:tc>
          <w:tcPr>
            <w:tcW w:type="dxa" w:w="8640"/>
          </w:tcPr>
          <w:p>
            <w:r>
              <w:t>在努力发展成渝共荣的大时代背景下，川渝重新启动了沉寂多年的巴蜀笑星大赛。两个热爱喜剧，热爱成渝的年轻人因意外相识，因喜剧相爱，彼此救赎，互相成⻓，与家人和解。在过程中收获了爱情，重获亲情。</w:t>
            </w:r>
          </w:p>
        </w:tc>
      </w:tr>
      <w:tr>
        <w:tc>
          <w:tcPr>
            <w:tcW w:type="dxa" w:w="8640"/>
          </w:tcPr>
          <w:p>
            <w:r>
              <w:t xml:space="preserve"> </w:t>
            </w:r>
          </w:p>
        </w:tc>
      </w:tr>
      <w:tr>
        <w:tc>
          <w:tcPr>
            <w:tcW w:type="dxa" w:w="8640"/>
          </w:tcPr>
          <w:p>
            <w:r>
              <w:t>[163]《看见味道的莫扎特》</w:t>
            </w:r>
          </w:p>
        </w:tc>
      </w:tr>
      <w:tr>
        <w:tc>
          <w:tcPr>
            <w:tcW w:type="dxa" w:w="8640"/>
          </w:tcPr>
          <w:p>
            <w:r>
              <w:t>编剧: 韦俞竹</w:t>
            </w:r>
          </w:p>
        </w:tc>
      </w:tr>
      <w:tr>
        <w:tc>
          <w:tcPr>
            <w:tcW w:type="dxa" w:w="8640"/>
          </w:tcPr>
          <w:p>
            <w:r>
              <w:t>备案单位: 拾年影业（天津）有限公司</w:t>
            </w:r>
          </w:p>
        </w:tc>
      </w:tr>
      <w:tr>
        <w:tc>
          <w:tcPr>
            <w:tcW w:type="dxa" w:w="8640"/>
          </w:tcPr>
          <w:p>
            <w:r>
              <w:t>类别：故事影片，类型:都市 ，年代:当代</w:t>
            </w:r>
          </w:p>
        </w:tc>
      </w:tr>
      <w:tr>
        <w:tc>
          <w:tcPr>
            <w:tcW w:type="dxa" w:w="8640"/>
          </w:tcPr>
          <w:p>
            <w:r>
              <w:t>这是一部讲述了一个落魄的十三线歌手，在“诗与远方”和“家庭责任”的选择困境中，突破自我，成为新一代东北“烧烤之王”的喜剧故事。</w:t>
            </w:r>
          </w:p>
        </w:tc>
      </w:tr>
      <w:tr>
        <w:tc>
          <w:tcPr>
            <w:tcW w:type="dxa" w:w="8640"/>
          </w:tcPr>
          <w:p>
            <w:r>
              <w:t xml:space="preserve"> </w:t>
            </w:r>
          </w:p>
        </w:tc>
      </w:tr>
      <w:tr>
        <w:tc>
          <w:tcPr>
            <w:tcW w:type="dxa" w:w="8640"/>
          </w:tcPr>
          <w:p>
            <w:r>
              <w:t>[164]《茶色天香》</w:t>
            </w:r>
          </w:p>
        </w:tc>
      </w:tr>
      <w:tr>
        <w:tc>
          <w:tcPr>
            <w:tcW w:type="dxa" w:w="8640"/>
          </w:tcPr>
          <w:p>
            <w:r>
              <w:t>编剧: 陈咏、杨雁雁</w:t>
            </w:r>
          </w:p>
        </w:tc>
      </w:tr>
      <w:tr>
        <w:tc>
          <w:tcPr>
            <w:tcW w:type="dxa" w:w="8640"/>
          </w:tcPr>
          <w:p>
            <w:r>
              <w:t>其它作品：《北京•江南》</w:t>
            </w:r>
          </w:p>
        </w:tc>
      </w:tr>
      <w:tr>
        <w:tc>
          <w:tcPr>
            <w:tcW w:type="dxa" w:w="8640"/>
          </w:tcPr>
          <w:p>
            <w:r>
              <w:t>备案单位: 时光再现（杭州）影业有限公司</w:t>
            </w:r>
          </w:p>
        </w:tc>
      </w:tr>
      <w:tr>
        <w:tc>
          <w:tcPr>
            <w:tcW w:type="dxa" w:w="8640"/>
          </w:tcPr>
          <w:p>
            <w:r>
              <w:t>类别：故事影片，类型:都市 ，年代:当代</w:t>
            </w:r>
          </w:p>
        </w:tc>
      </w:tr>
      <w:tr>
        <w:tc>
          <w:tcPr>
            <w:tcW w:type="dxa" w:w="8640"/>
          </w:tcPr>
          <w:p>
            <w:r>
              <w:t>浙江网红女主播冷香在经历了公司倒闭、直播失败之后，偶然来到浙江松阳茶叶之乡，和夏天一起带领茶农保护茶园，推广中国茶文化，重新找回自我并收获爱情的青春励志故事。</w:t>
            </w:r>
          </w:p>
        </w:tc>
      </w:tr>
      <w:tr>
        <w:tc>
          <w:tcPr>
            <w:tcW w:type="dxa" w:w="8640"/>
          </w:tcPr>
          <w:p>
            <w:r>
              <w:t xml:space="preserve"> </w:t>
            </w:r>
          </w:p>
        </w:tc>
      </w:tr>
      <w:tr>
        <w:tc>
          <w:tcPr>
            <w:tcW w:type="dxa" w:w="8640"/>
          </w:tcPr>
          <w:p>
            <w:r>
              <w:t>[165]《钰女传》</w:t>
            </w:r>
          </w:p>
        </w:tc>
      </w:tr>
      <w:tr>
        <w:tc>
          <w:tcPr>
            <w:tcW w:type="dxa" w:w="8640"/>
          </w:tcPr>
          <w:p>
            <w:r>
              <w:t>编剧: 蔡利华</w:t>
            </w:r>
          </w:p>
        </w:tc>
      </w:tr>
      <w:tr>
        <w:tc>
          <w:tcPr>
            <w:tcW w:type="dxa" w:w="8640"/>
          </w:tcPr>
          <w:p>
            <w:r>
              <w:t>备案单位: 重庆台美文化传媒有限公司</w:t>
            </w:r>
          </w:p>
        </w:tc>
      </w:tr>
      <w:tr>
        <w:tc>
          <w:tcPr>
            <w:tcW w:type="dxa" w:w="8640"/>
          </w:tcPr>
          <w:p>
            <w:r>
              <w:t>类别：故事影片，类型:其它 ，年代:现代</w:t>
            </w:r>
          </w:p>
        </w:tc>
      </w:tr>
      <w:tr>
        <w:tc>
          <w:tcPr>
            <w:tcW w:type="dxa" w:w="8640"/>
          </w:tcPr>
          <w:p>
            <w:r>
              <w:t>影片以钰女为主线，讲述了钰女勤劳勇敢、爱憎分明、能歌善舞的人生，阐释了大国工匠人文内涵的由来，歌颂了中华民族敢于自我牺牲、造福于民的崇高精神。</w:t>
            </w:r>
          </w:p>
        </w:tc>
      </w:tr>
      <w:tr>
        <w:tc>
          <w:tcPr>
            <w:tcW w:type="dxa" w:w="8640"/>
          </w:tcPr>
          <w:p>
            <w:r>
              <w:t xml:space="preserve"> </w:t>
            </w:r>
          </w:p>
        </w:tc>
      </w:tr>
      <w:tr>
        <w:tc>
          <w:tcPr>
            <w:tcW w:type="dxa" w:w="8640"/>
          </w:tcPr>
          <w:p>
            <w:r>
              <w:t>[166]《天下武林一家亲》</w:t>
            </w:r>
          </w:p>
        </w:tc>
      </w:tr>
      <w:tr>
        <w:tc>
          <w:tcPr>
            <w:tcW w:type="dxa" w:w="8640"/>
          </w:tcPr>
          <w:p>
            <w:r>
              <w:t>编剧: 陈穗生、师岩林</w:t>
            </w:r>
          </w:p>
        </w:tc>
      </w:tr>
      <w:tr>
        <w:tc>
          <w:tcPr>
            <w:tcW w:type="dxa" w:w="8640"/>
          </w:tcPr>
          <w:p>
            <w:r>
              <w:t>备案单位: 广东华盟艺泰文化发展有限公司</w:t>
            </w:r>
          </w:p>
        </w:tc>
      </w:tr>
      <w:tr>
        <w:tc>
          <w:tcPr>
            <w:tcW w:type="dxa" w:w="8640"/>
          </w:tcPr>
          <w:p>
            <w:r>
              <w:t>类别：纪录影片，类型:都市 ，年代:当代</w:t>
            </w:r>
          </w:p>
        </w:tc>
      </w:tr>
      <w:tr>
        <w:tc>
          <w:tcPr>
            <w:tcW w:type="dxa" w:w="8640"/>
          </w:tcPr>
          <w:p>
            <w:r>
              <w:t>武术是中华民族优秀文化的重要组成部分，精武传统武术也因精武会所拥有的一般社团所不具备的历史背景和文化底蕴因而更具影响力和凝聚性。时下精武星火早已燎原于世界，精武精神得以弘扬于全球。本片以一位精武学者的</w:t>
            </w:r>
          </w:p>
        </w:tc>
      </w:tr>
      <w:tr>
        <w:tc>
          <w:tcPr>
            <w:tcW w:type="dxa" w:w="8640"/>
          </w:tcPr>
          <w:p>
            <w:r>
              <w:t xml:space="preserve"> </w:t>
            </w:r>
          </w:p>
        </w:tc>
      </w:tr>
      <w:tr>
        <w:tc>
          <w:tcPr>
            <w:tcW w:type="dxa" w:w="8640"/>
          </w:tcPr>
          <w:p>
            <w:r>
              <w:t>[167]《守艺人生》</w:t>
            </w:r>
          </w:p>
        </w:tc>
      </w:tr>
      <w:tr>
        <w:tc>
          <w:tcPr>
            <w:tcW w:type="dxa" w:w="8640"/>
          </w:tcPr>
          <w:p>
            <w:r>
              <w:t>编剧: 宋晓静</w:t>
            </w:r>
          </w:p>
        </w:tc>
      </w:tr>
      <w:tr>
        <w:tc>
          <w:tcPr>
            <w:tcW w:type="dxa" w:w="8640"/>
          </w:tcPr>
          <w:p>
            <w:r>
              <w:t>备案单位: 山东开弓影视传媒有限公司</w:t>
            </w:r>
          </w:p>
        </w:tc>
      </w:tr>
      <w:tr>
        <w:tc>
          <w:tcPr>
            <w:tcW w:type="dxa" w:w="8640"/>
          </w:tcPr>
          <w:p>
            <w:r>
              <w:t>类别：纪录影片，类型:其它 ，年代:当代</w:t>
            </w:r>
          </w:p>
        </w:tc>
      </w:tr>
      <w:tr>
        <w:tc>
          <w:tcPr>
            <w:tcW w:type="dxa" w:w="8640"/>
          </w:tcPr>
          <w:p>
            <w:r>
              <w:t>本片创作初衷：历时一年，寻访散落民间的传统文化，挖掘非遗背后的感人故事，采用访谈加外景寻访的叙事结构，旨在通过受众更广的电影媒体手段，全方位、多视角深入宣传齐鲁非物质文化遗产，推动山东非物质文化遗产可</w:t>
            </w:r>
          </w:p>
        </w:tc>
      </w:tr>
      <w:tr>
        <w:tc>
          <w:tcPr>
            <w:tcW w:type="dxa" w:w="8640"/>
          </w:tcPr>
          <w:p>
            <w:r>
              <w:t xml:space="preserve"> </w:t>
            </w:r>
          </w:p>
        </w:tc>
      </w:tr>
      <w:tr>
        <w:tc>
          <w:tcPr>
            <w:tcW w:type="dxa" w:w="8640"/>
          </w:tcPr>
          <w:p>
            <w:r>
              <w:t>----爱情 30部----</w:t>
            </w:r>
          </w:p>
        </w:tc>
      </w:tr>
      <w:tr>
        <w:tc>
          <w:tcPr>
            <w:tcW w:type="dxa" w:w="8640"/>
          </w:tcPr>
          <w:p>
            <w:r>
              <w:t xml:space="preserve"> </w:t>
            </w:r>
          </w:p>
        </w:tc>
      </w:tr>
      <w:tr>
        <w:tc>
          <w:tcPr>
            <w:tcW w:type="dxa" w:w="8640"/>
          </w:tcPr>
          <w:p>
            <w:r>
              <w:t>[168]《无处别离》</w:t>
            </w:r>
          </w:p>
        </w:tc>
      </w:tr>
      <w:tr>
        <w:tc>
          <w:tcPr>
            <w:tcW w:type="dxa" w:w="8640"/>
          </w:tcPr>
          <w:p>
            <w:r>
              <w:t>编剧: 梁文哲</w:t>
            </w:r>
          </w:p>
        </w:tc>
      </w:tr>
      <w:tr>
        <w:tc>
          <w:tcPr>
            <w:tcW w:type="dxa" w:w="8640"/>
          </w:tcPr>
          <w:p>
            <w:r>
              <w:t>其它作品：《彩虹之下》</w:t>
            </w:r>
          </w:p>
        </w:tc>
      </w:tr>
      <w:tr>
        <w:tc>
          <w:tcPr>
            <w:tcW w:type="dxa" w:w="8640"/>
          </w:tcPr>
          <w:p>
            <w:r>
              <w:t>备案单位: 北京大江东去文化传播有限公司</w:t>
            </w:r>
          </w:p>
        </w:tc>
      </w:tr>
      <w:tr>
        <w:tc>
          <w:tcPr>
            <w:tcW w:type="dxa" w:w="8640"/>
          </w:tcPr>
          <w:p>
            <w:r>
              <w:t>类别：故事影片，类型:都市 ，年代:当代</w:t>
            </w:r>
          </w:p>
        </w:tc>
      </w:tr>
      <w:tr>
        <w:tc>
          <w:tcPr>
            <w:tcW w:type="dxa" w:w="8640"/>
          </w:tcPr>
          <w:p>
            <w:r>
              <w:t>性格内向不善于表达的李春天和儿子，通过一次看似命中注定的意外事件，终于明白了什么是爱，以及如何去爱，一起完成了“爱与人生”这一共同课题。</w:t>
            </w:r>
          </w:p>
        </w:tc>
      </w:tr>
      <w:tr>
        <w:tc>
          <w:tcPr>
            <w:tcW w:type="dxa" w:w="8640"/>
          </w:tcPr>
          <w:p>
            <w:r>
              <w:t xml:space="preserve"> </w:t>
            </w:r>
          </w:p>
        </w:tc>
      </w:tr>
      <w:tr>
        <w:tc>
          <w:tcPr>
            <w:tcW w:type="dxa" w:w="8640"/>
          </w:tcPr>
          <w:p>
            <w:r>
              <w:t>[169]《夜洪桥》</w:t>
            </w:r>
          </w:p>
        </w:tc>
      </w:tr>
      <w:tr>
        <w:tc>
          <w:tcPr>
            <w:tcW w:type="dxa" w:w="8640"/>
          </w:tcPr>
          <w:p>
            <w:r>
              <w:t>编剧: 左志国</w:t>
            </w:r>
          </w:p>
        </w:tc>
      </w:tr>
      <w:tr>
        <w:tc>
          <w:tcPr>
            <w:tcW w:type="dxa" w:w="8640"/>
          </w:tcPr>
          <w:p>
            <w:r>
              <w:t>其它作品：《废铁城》、《那年，我们失去了什么？》、《荒原》、《爱之城》、《路遇不熟》</w:t>
            </w:r>
          </w:p>
        </w:tc>
      </w:tr>
      <w:tr>
        <w:tc>
          <w:tcPr>
            <w:tcW w:type="dxa" w:w="8640"/>
          </w:tcPr>
          <w:p>
            <w:r>
              <w:t>备案单位: 北京大卫之星文化传播有限公司</w:t>
            </w:r>
          </w:p>
        </w:tc>
      </w:tr>
      <w:tr>
        <w:tc>
          <w:tcPr>
            <w:tcW w:type="dxa" w:w="8640"/>
          </w:tcPr>
          <w:p>
            <w:r>
              <w:t>类别：故事影片，类型:都市 ，年代:当代</w:t>
            </w:r>
          </w:p>
        </w:tc>
      </w:tr>
      <w:tr>
        <w:tc>
          <w:tcPr>
            <w:tcW w:type="dxa" w:w="8640"/>
          </w:tcPr>
          <w:p>
            <w:r>
              <w:t>一对即将离婚的中年夫妻，在灾难面前，找回了相爱时的初心，在他们的身上映射出大多数中年夫妻所面临的现实困境，生活压力、子女教育，面对这扑面而来的压力，大家的选择虽然不尽相同，但是那份爱却是从不曾消失</w:t>
            </w:r>
          </w:p>
        </w:tc>
      </w:tr>
      <w:tr>
        <w:tc>
          <w:tcPr>
            <w:tcW w:type="dxa" w:w="8640"/>
          </w:tcPr>
          <w:p>
            <w:r>
              <w:t xml:space="preserve"> </w:t>
            </w:r>
          </w:p>
        </w:tc>
      </w:tr>
      <w:tr>
        <w:tc>
          <w:tcPr>
            <w:tcW w:type="dxa" w:w="8640"/>
          </w:tcPr>
          <w:p>
            <w:r>
              <w:t>[170]《天生一对》</w:t>
            </w:r>
          </w:p>
        </w:tc>
      </w:tr>
      <w:tr>
        <w:tc>
          <w:tcPr>
            <w:tcW w:type="dxa" w:w="8640"/>
          </w:tcPr>
          <w:p>
            <w:r>
              <w:t>编剧: 侯迪</w:t>
            </w:r>
          </w:p>
        </w:tc>
      </w:tr>
      <w:tr>
        <w:tc>
          <w:tcPr>
            <w:tcW w:type="dxa" w:w="8640"/>
          </w:tcPr>
          <w:p>
            <w:r>
              <w:t>其它作品：《迷彩少年》</w:t>
            </w:r>
          </w:p>
        </w:tc>
      </w:tr>
      <w:tr>
        <w:tc>
          <w:tcPr>
            <w:tcW w:type="dxa" w:w="8640"/>
          </w:tcPr>
          <w:p>
            <w:r>
              <w:t>备案单位: 北京浩瀚星河传媒有限公司</w:t>
            </w:r>
          </w:p>
        </w:tc>
      </w:tr>
      <w:tr>
        <w:tc>
          <w:tcPr>
            <w:tcW w:type="dxa" w:w="8640"/>
          </w:tcPr>
          <w:p>
            <w:r>
              <w:t>类别：故事影片，类型:都市 ，年代:当代</w:t>
            </w:r>
          </w:p>
        </w:tc>
      </w:tr>
      <w:tr>
        <w:tc>
          <w:tcPr>
            <w:tcW w:type="dxa" w:w="8640"/>
          </w:tcPr>
          <w:p>
            <w:r>
              <w:t>该片讲述的一个生活上极其简朴的大龄女青年，是如何通过一系列妙趣横生的经历，最后爱上一个跟自己一样节俭的大龄男青年的故事。</w:t>
            </w:r>
          </w:p>
        </w:tc>
      </w:tr>
      <w:tr>
        <w:tc>
          <w:tcPr>
            <w:tcW w:type="dxa" w:w="8640"/>
          </w:tcPr>
          <w:p>
            <w:r>
              <w:t xml:space="preserve"> </w:t>
            </w:r>
          </w:p>
        </w:tc>
      </w:tr>
      <w:tr>
        <w:tc>
          <w:tcPr>
            <w:tcW w:type="dxa" w:w="8640"/>
          </w:tcPr>
          <w:p>
            <w:r>
              <w:t>[171]《爱情童话》</w:t>
            </w:r>
          </w:p>
        </w:tc>
      </w:tr>
      <w:tr>
        <w:tc>
          <w:tcPr>
            <w:tcW w:type="dxa" w:w="8640"/>
          </w:tcPr>
          <w:p>
            <w:r>
              <w:t>编剧: 孙建</w:t>
            </w:r>
          </w:p>
        </w:tc>
      </w:tr>
      <w:tr>
        <w:tc>
          <w:tcPr>
            <w:tcW w:type="dxa" w:w="8640"/>
          </w:tcPr>
          <w:p>
            <w:r>
              <w:t>其它作品：《第一道防线》、《孤战行动》、《债囧之愤怒的小强》、《莫愁女》、《灌篮高手的契约》、《热血燃烧》、《没头脑和不高兴的奇妙旅程》、《会痛的十七岁》、《富春山居图》</w:t>
            </w:r>
          </w:p>
        </w:tc>
      </w:tr>
      <w:tr>
        <w:tc>
          <w:tcPr>
            <w:tcW w:type="dxa" w:w="8640"/>
          </w:tcPr>
          <w:p>
            <w:r>
              <w:t>备案单位: 北京核子动力影业有限公司</w:t>
            </w:r>
          </w:p>
        </w:tc>
      </w:tr>
      <w:tr>
        <w:tc>
          <w:tcPr>
            <w:tcW w:type="dxa" w:w="8640"/>
          </w:tcPr>
          <w:p>
            <w:r>
              <w:t>类别：故事影片，类型:都市 ，年代:当代</w:t>
            </w:r>
          </w:p>
        </w:tc>
      </w:tr>
      <w:tr>
        <w:tc>
          <w:tcPr>
            <w:tcW w:type="dxa" w:w="8640"/>
          </w:tcPr>
          <w:p>
            <w:r>
              <w:t>阿强没能经受得住女友马莉的爱情测验，不得不与女友分手后，一下子变得消沉颓废，对爱情也失去了信心。但是马莉的好友，市郊乡村幼儿园的老师阿雅对马莉的测验不以为然，甚至持相反的态度觉得阿强是个有责任心得男生</w:t>
            </w:r>
          </w:p>
        </w:tc>
      </w:tr>
      <w:tr>
        <w:tc>
          <w:tcPr>
            <w:tcW w:type="dxa" w:w="8640"/>
          </w:tcPr>
          <w:p>
            <w:r>
              <w:t xml:space="preserve"> </w:t>
            </w:r>
          </w:p>
        </w:tc>
      </w:tr>
      <w:tr>
        <w:tc>
          <w:tcPr>
            <w:tcW w:type="dxa" w:w="8640"/>
          </w:tcPr>
          <w:p>
            <w:r>
              <w:t>[172]《青春备忘录》</w:t>
            </w:r>
          </w:p>
        </w:tc>
      </w:tr>
      <w:tr>
        <w:tc>
          <w:tcPr>
            <w:tcW w:type="dxa" w:w="8640"/>
          </w:tcPr>
          <w:p>
            <w:r>
              <w:t>编剧: 刘渂</w:t>
            </w:r>
          </w:p>
        </w:tc>
      </w:tr>
      <w:tr>
        <w:tc>
          <w:tcPr>
            <w:tcW w:type="dxa" w:w="8640"/>
          </w:tcPr>
          <w:p>
            <w:r>
              <w:t>其它作品：《我们是兄弟》、《恋人曲》、《凤凰屯的春天》</w:t>
            </w:r>
          </w:p>
        </w:tc>
      </w:tr>
      <w:tr>
        <w:tc>
          <w:tcPr>
            <w:tcW w:type="dxa" w:w="8640"/>
          </w:tcPr>
          <w:p>
            <w:r>
              <w:t>备案单位: 北京杰钊影视传媒有限公司</w:t>
            </w:r>
          </w:p>
        </w:tc>
      </w:tr>
      <w:tr>
        <w:tc>
          <w:tcPr>
            <w:tcW w:type="dxa" w:w="8640"/>
          </w:tcPr>
          <w:p>
            <w:r>
              <w:t>类别：故事影片，类型:都市 ，年代:当代</w:t>
            </w:r>
          </w:p>
        </w:tc>
      </w:tr>
      <w:tr>
        <w:tc>
          <w:tcPr>
            <w:tcW w:type="dxa" w:w="8640"/>
          </w:tcPr>
          <w:p>
            <w:r>
              <w:t>刘远收到一份同学聚会邀请函，邀请者正是前妻“艾思思”。往事如电影般在他脑中闪现，从相识相遇相知相爱到最后的离别。刘远鼓起勇气在微信上跟前期求复合，却没想到艾思思早在三年前已经去世，所有人都在瞒着他。</w:t>
            </w:r>
          </w:p>
        </w:tc>
      </w:tr>
      <w:tr>
        <w:tc>
          <w:tcPr>
            <w:tcW w:type="dxa" w:w="8640"/>
          </w:tcPr>
          <w:p>
            <w:r>
              <w:t xml:space="preserve"> </w:t>
            </w:r>
          </w:p>
        </w:tc>
      </w:tr>
      <w:tr>
        <w:tc>
          <w:tcPr>
            <w:tcW w:type="dxa" w:w="8640"/>
          </w:tcPr>
          <w:p>
            <w:r>
              <w:t>[173]《幸运女孩》</w:t>
            </w:r>
          </w:p>
        </w:tc>
      </w:tr>
      <w:tr>
        <w:tc>
          <w:tcPr>
            <w:tcW w:type="dxa" w:w="8640"/>
          </w:tcPr>
          <w:p>
            <w:r>
              <w:t>编剧: 顾峥、曹艺、翟晓辉</w:t>
            </w:r>
          </w:p>
        </w:tc>
      </w:tr>
      <w:tr>
        <w:tc>
          <w:tcPr>
            <w:tcW w:type="dxa" w:w="8640"/>
          </w:tcPr>
          <w:p>
            <w:r>
              <w:t>备案单位: 北京西河星汇影业有限公司</w:t>
            </w:r>
          </w:p>
        </w:tc>
      </w:tr>
      <w:tr>
        <w:tc>
          <w:tcPr>
            <w:tcW w:type="dxa" w:w="8640"/>
          </w:tcPr>
          <w:p>
            <w:r>
              <w:t>类别：故事影片，类型:都市 ，年代:当代</w:t>
            </w:r>
          </w:p>
        </w:tc>
      </w:tr>
      <w:tr>
        <w:tc>
          <w:tcPr>
            <w:tcW w:type="dxa" w:w="8640"/>
          </w:tcPr>
          <w:p>
            <w:r>
              <w:t>不惑之年的张斌碌碌无为，他不安现状，但又缺乏改变的资源和勇气。直到了他遇到了带来幸运的女孩周梦，两人经历了一番情感纠葛。最终张斌在这场狂热爱情中获得了勇气，如获新生。</w:t>
            </w:r>
          </w:p>
        </w:tc>
      </w:tr>
      <w:tr>
        <w:tc>
          <w:tcPr>
            <w:tcW w:type="dxa" w:w="8640"/>
          </w:tcPr>
          <w:p>
            <w:r>
              <w:t xml:space="preserve"> </w:t>
            </w:r>
          </w:p>
        </w:tc>
      </w:tr>
      <w:tr>
        <w:tc>
          <w:tcPr>
            <w:tcW w:type="dxa" w:w="8640"/>
          </w:tcPr>
          <w:p>
            <w:r>
              <w:t>[174]《快递哥的爱情》</w:t>
            </w:r>
          </w:p>
        </w:tc>
      </w:tr>
      <w:tr>
        <w:tc>
          <w:tcPr>
            <w:tcW w:type="dxa" w:w="8640"/>
          </w:tcPr>
          <w:p>
            <w:r>
              <w:t>编剧: 李卫东</w:t>
            </w:r>
          </w:p>
        </w:tc>
      </w:tr>
      <w:tr>
        <w:tc>
          <w:tcPr>
            <w:tcW w:type="dxa" w:w="8640"/>
          </w:tcPr>
          <w:p>
            <w:r>
              <w:t>其它作品：《爱在北仑河畔》、《狄仁杰之五门谜案》、《烽火红帆》</w:t>
            </w:r>
          </w:p>
        </w:tc>
      </w:tr>
      <w:tr>
        <w:tc>
          <w:tcPr>
            <w:tcW w:type="dxa" w:w="8640"/>
          </w:tcPr>
          <w:p>
            <w:r>
              <w:t>备案单位: 北京星期九影业有限公司</w:t>
            </w:r>
          </w:p>
        </w:tc>
      </w:tr>
      <w:tr>
        <w:tc>
          <w:tcPr>
            <w:tcW w:type="dxa" w:w="8640"/>
          </w:tcPr>
          <w:p>
            <w:r>
              <w:t>类别：故事影片，类型:都市 ，年代:当代</w:t>
            </w:r>
          </w:p>
        </w:tc>
      </w:tr>
      <w:tr>
        <w:tc>
          <w:tcPr>
            <w:tcW w:type="dxa" w:w="8640"/>
          </w:tcPr>
          <w:p>
            <w:r>
              <w:t>本片主要讲述大学毕业生小马为了追求暗恋多年的虎妞，他放弃了留在一线城市工作的机会，回到了家乡的小县城做了送快递的小哥，他这样做的目的只有一个，在给虎妞送快递的过程中能经常见到虎妞和她说上话的故事。</w:t>
            </w:r>
          </w:p>
        </w:tc>
      </w:tr>
      <w:tr>
        <w:tc>
          <w:tcPr>
            <w:tcW w:type="dxa" w:w="8640"/>
          </w:tcPr>
          <w:p>
            <w:r>
              <w:t xml:space="preserve"> </w:t>
            </w:r>
          </w:p>
        </w:tc>
      </w:tr>
      <w:tr>
        <w:tc>
          <w:tcPr>
            <w:tcW w:type="dxa" w:w="8640"/>
          </w:tcPr>
          <w:p>
            <w:r>
              <w:t>[175]《暗恋时代》</w:t>
            </w:r>
          </w:p>
        </w:tc>
      </w:tr>
      <w:tr>
        <w:tc>
          <w:tcPr>
            <w:tcW w:type="dxa" w:w="8640"/>
          </w:tcPr>
          <w:p>
            <w:r>
              <w:t>编剧: 王兰、王子军</w:t>
            </w:r>
          </w:p>
        </w:tc>
      </w:tr>
      <w:tr>
        <w:tc>
          <w:tcPr>
            <w:tcW w:type="dxa" w:w="8640"/>
          </w:tcPr>
          <w:p>
            <w:r>
              <w:t>备案单位: 北京映像社文化传媒有限公司</w:t>
            </w:r>
          </w:p>
        </w:tc>
      </w:tr>
      <w:tr>
        <w:tc>
          <w:tcPr>
            <w:tcW w:type="dxa" w:w="8640"/>
          </w:tcPr>
          <w:p>
            <w:r>
              <w:t>类别：故事影片，类型:都市 ，年代:当代</w:t>
            </w:r>
          </w:p>
        </w:tc>
      </w:tr>
      <w:tr>
        <w:tc>
          <w:tcPr>
            <w:tcW w:type="dxa" w:w="8640"/>
          </w:tcPr>
          <w:p>
            <w:r>
              <w:t>这是一个四十年前少男少女的情感故事。每个人都将自己的感情藏于沉默中，互相暗恋的人只能用纸条传递他们的感情。承载爱情的纸条被风刮起，在空中荡漾着，一连串意想不到的事情正在发生。</w:t>
            </w:r>
          </w:p>
        </w:tc>
      </w:tr>
      <w:tr>
        <w:tc>
          <w:tcPr>
            <w:tcW w:type="dxa" w:w="8640"/>
          </w:tcPr>
          <w:p>
            <w:r>
              <w:t xml:space="preserve"> </w:t>
            </w:r>
          </w:p>
        </w:tc>
      </w:tr>
      <w:tr>
        <w:tc>
          <w:tcPr>
            <w:tcW w:type="dxa" w:w="8640"/>
          </w:tcPr>
          <w:p>
            <w:r>
              <w:t>[176]《如果今生未曾相依》</w:t>
            </w:r>
          </w:p>
        </w:tc>
      </w:tr>
      <w:tr>
        <w:tc>
          <w:tcPr>
            <w:tcW w:type="dxa" w:w="8640"/>
          </w:tcPr>
          <w:p>
            <w:r>
              <w:t>编剧: 杨晓华</w:t>
            </w:r>
          </w:p>
        </w:tc>
      </w:tr>
      <w:tr>
        <w:tc>
          <w:tcPr>
            <w:tcW w:type="dxa" w:w="8640"/>
          </w:tcPr>
          <w:p>
            <w:r>
              <w:t>其它作品：《春妮》、《非常远非常近》、《哈布库的羔羊》</w:t>
            </w:r>
          </w:p>
        </w:tc>
      </w:tr>
      <w:tr>
        <w:tc>
          <w:tcPr>
            <w:tcW w:type="dxa" w:w="8640"/>
          </w:tcPr>
          <w:p>
            <w:r>
              <w:t>备案单位: 北京真光宝映影视策划有限公司</w:t>
            </w:r>
          </w:p>
        </w:tc>
      </w:tr>
      <w:tr>
        <w:tc>
          <w:tcPr>
            <w:tcW w:type="dxa" w:w="8640"/>
          </w:tcPr>
          <w:p>
            <w:r>
              <w:t>类别：故事影片，类型:都市 ，年代:当代</w:t>
            </w:r>
          </w:p>
        </w:tc>
      </w:tr>
      <w:tr>
        <w:tc>
          <w:tcPr>
            <w:tcW w:type="dxa" w:w="8640"/>
          </w:tcPr>
          <w:p>
            <w:r>
              <w:t>叶雨泽是一个宽容温厚、具有信仰意识和自我道德要求的人。他保持内心的平衡和自尊，并躬身自醒谋取新的生存方式，突破困境。苏欣欣在爱情与婚姻之间巡回往复。她在叶雨泽宽容温厚的人格中收获了婚姻、家庭和温暖与眷</w:t>
            </w:r>
          </w:p>
        </w:tc>
      </w:tr>
      <w:tr>
        <w:tc>
          <w:tcPr>
            <w:tcW w:type="dxa" w:w="8640"/>
          </w:tcPr>
          <w:p>
            <w:r>
              <w:t xml:space="preserve"> </w:t>
            </w:r>
          </w:p>
        </w:tc>
      </w:tr>
      <w:tr>
        <w:tc>
          <w:tcPr>
            <w:tcW w:type="dxa" w:w="8640"/>
          </w:tcPr>
          <w:p>
            <w:r>
              <w:t>[177]《亲爱的不要离开我》</w:t>
            </w:r>
          </w:p>
        </w:tc>
      </w:tr>
      <w:tr>
        <w:tc>
          <w:tcPr>
            <w:tcW w:type="dxa" w:w="8640"/>
          </w:tcPr>
          <w:p>
            <w:r>
              <w:t>编剧: 周涛</w:t>
            </w:r>
          </w:p>
        </w:tc>
      </w:tr>
      <w:tr>
        <w:tc>
          <w:tcPr>
            <w:tcW w:type="dxa" w:w="8640"/>
          </w:tcPr>
          <w:p>
            <w:r>
              <w:t>其它作品：《以你的心诠释我的爱》、《荒野惊魂》、《攻坚之星》、《甜瓜高产种植管理技术》、《水稻机穴播栽培技术》、《芹菜高产种植管理技术》、《黄瓜种植基础管理技术》、《黄瓜育苗栽培管理技术》、《黄瓜病虫害防治管理技术》、《亲爱的不要离开我》、《敞开的门》、《桃村》、《冬眠》</w:t>
            </w:r>
          </w:p>
        </w:tc>
      </w:tr>
      <w:tr>
        <w:tc>
          <w:tcPr>
            <w:tcW w:type="dxa" w:w="8640"/>
          </w:tcPr>
          <w:p>
            <w:r>
              <w:t>备案单位: 东方稻田（北京）文化传媒有限公司</w:t>
            </w:r>
          </w:p>
        </w:tc>
      </w:tr>
      <w:tr>
        <w:tc>
          <w:tcPr>
            <w:tcW w:type="dxa" w:w="8640"/>
          </w:tcPr>
          <w:p>
            <w:r>
              <w:t>类别：故事影片，类型:都市 ，年代:当代</w:t>
            </w:r>
          </w:p>
        </w:tc>
      </w:tr>
      <w:tr>
        <w:tc>
          <w:tcPr>
            <w:tcW w:type="dxa" w:w="8640"/>
          </w:tcPr>
          <w:p>
            <w:r>
              <w:t>影片讲述了生活在乡下八十多岁的老爷爷和老奶奶夫妇晚年生活的时光，两人相濡以沫的日常起居，相守相爱朴实无华的爱情故事。</w:t>
            </w:r>
          </w:p>
        </w:tc>
      </w:tr>
      <w:tr>
        <w:tc>
          <w:tcPr>
            <w:tcW w:type="dxa" w:w="8640"/>
          </w:tcPr>
          <w:p>
            <w:r>
              <w:t xml:space="preserve"> </w:t>
            </w:r>
          </w:p>
        </w:tc>
      </w:tr>
      <w:tr>
        <w:tc>
          <w:tcPr>
            <w:tcW w:type="dxa" w:w="8640"/>
          </w:tcPr>
          <w:p>
            <w:r>
              <w:t>[178]《情敌岁月》</w:t>
            </w:r>
          </w:p>
        </w:tc>
      </w:tr>
      <w:tr>
        <w:tc>
          <w:tcPr>
            <w:tcW w:type="dxa" w:w="8640"/>
          </w:tcPr>
          <w:p>
            <w:r>
              <w:t>编剧: 郑来志</w:t>
            </w:r>
          </w:p>
        </w:tc>
      </w:tr>
      <w:tr>
        <w:tc>
          <w:tcPr>
            <w:tcW w:type="dxa" w:w="8640"/>
          </w:tcPr>
          <w:p>
            <w:r>
              <w:t>其它作品：《情深似海》、《移情大师》、《梭哈人生》、《乌鸦阿宝》、《武松传奇》、《孤魂》、《热血同学会》、《左右为男》、《同门宴》、《绝命之旅》</w:t>
            </w:r>
          </w:p>
        </w:tc>
      </w:tr>
      <w:tr>
        <w:tc>
          <w:tcPr>
            <w:tcW w:type="dxa" w:w="8640"/>
          </w:tcPr>
          <w:p>
            <w:r>
              <w:t>备案单位: 志存高远（北京）文化传媒有限公司</w:t>
            </w:r>
          </w:p>
        </w:tc>
      </w:tr>
      <w:tr>
        <w:tc>
          <w:tcPr>
            <w:tcW w:type="dxa" w:w="8640"/>
          </w:tcPr>
          <w:p>
            <w:r>
              <w:t>类别：故事影片，类型:都市 ，年代:当代</w:t>
            </w:r>
          </w:p>
        </w:tc>
      </w:tr>
      <w:tr>
        <w:tc>
          <w:tcPr>
            <w:tcW w:type="dxa" w:w="8640"/>
          </w:tcPr>
          <w:p>
            <w:r>
              <w:t>吴铭七年前的结婚单身夜录像被老婆发现了。老婆随即提出离婚。吴铭身心疲惫并无能为力。直到生活中出现了一个有钱的男人，另一个时空的自己。并且老婆爱上了他。为了捍卫爱情，他将和另一个自己誓死一博。</w:t>
            </w:r>
          </w:p>
        </w:tc>
      </w:tr>
      <w:tr>
        <w:tc>
          <w:tcPr>
            <w:tcW w:type="dxa" w:w="8640"/>
          </w:tcPr>
          <w:p>
            <w:r>
              <w:t xml:space="preserve"> </w:t>
            </w:r>
          </w:p>
        </w:tc>
      </w:tr>
      <w:tr>
        <w:tc>
          <w:tcPr>
            <w:tcW w:type="dxa" w:w="8640"/>
          </w:tcPr>
          <w:p>
            <w:r>
              <w:t>[179]《最后一次爱你》</w:t>
            </w:r>
          </w:p>
        </w:tc>
      </w:tr>
      <w:tr>
        <w:tc>
          <w:tcPr>
            <w:tcW w:type="dxa" w:w="8640"/>
          </w:tcPr>
          <w:p>
            <w:r>
              <w:t>编剧: 唐明智</w:t>
            </w:r>
          </w:p>
        </w:tc>
      </w:tr>
      <w:tr>
        <w:tc>
          <w:tcPr>
            <w:tcW w:type="dxa" w:w="8640"/>
          </w:tcPr>
          <w:p>
            <w:r>
              <w:t>其它作品：《深井》、《影子书迷》、《世界上每个角落里的人》、《这一切没有想象的那么糟》、《逝去的乡村》、《黑天鹅之舞》、《百味饭庄》、《天上的星星》、《你好爸爸》、《白杨之秋》、《爱与希望的纸鹤》、《时雨之记》、《久远的春和回忆》、《一个冬日的早晨》、《北方的木兰》、《一次外出》、《白猫理发店》、《与地球重修旧好》、《二毛烧鸡》、《暴雪惊魂夜》、《友谊在最近的距离》、《白傅遣姬》、《理解万岁》、《田园午后静谧的阳光》、《绿皮车书店》、《今日我独行》、《最后一片叶子》、《大桥小乔》、《合唱团的故事》、《父亲的红房子》、《今夕》、《智勇双全》、《消失的收藏家》、《骨琴》、《草海密码》、《药人》、《黑天使图里卡之奇幻大冒险》、《疯宅记》</w:t>
            </w:r>
          </w:p>
        </w:tc>
      </w:tr>
      <w:tr>
        <w:tc>
          <w:tcPr>
            <w:tcW w:type="dxa" w:w="8640"/>
          </w:tcPr>
          <w:p>
            <w:r>
              <w:t>备案单位: 福建省月氏影业有限公司</w:t>
            </w:r>
          </w:p>
        </w:tc>
      </w:tr>
      <w:tr>
        <w:tc>
          <w:tcPr>
            <w:tcW w:type="dxa" w:w="8640"/>
          </w:tcPr>
          <w:p>
            <w:r>
              <w:t>类别：故事影片，类型:都市 ，年代:当代</w:t>
            </w:r>
          </w:p>
        </w:tc>
      </w:tr>
      <w:tr>
        <w:tc>
          <w:tcPr>
            <w:tcW w:type="dxa" w:w="8640"/>
          </w:tcPr>
          <w:p>
            <w:r>
              <w:t>讲述了患病的丈夫担心自己死后妻子经受不住打击，就导演了一场自己已经死亡，偷偷藏在妻子身后，帮助妻子走出伤痛，重新面对生活的一场独角戏，彰显了爱情可贵的故事</w:t>
            </w:r>
          </w:p>
        </w:tc>
      </w:tr>
      <w:tr>
        <w:tc>
          <w:tcPr>
            <w:tcW w:type="dxa" w:w="8640"/>
          </w:tcPr>
          <w:p>
            <w:r>
              <w:t xml:space="preserve"> </w:t>
            </w:r>
          </w:p>
        </w:tc>
      </w:tr>
      <w:tr>
        <w:tc>
          <w:tcPr>
            <w:tcW w:type="dxa" w:w="8640"/>
          </w:tcPr>
          <w:p>
            <w:r>
              <w:t>[180]《逝去的乡村》</w:t>
            </w:r>
          </w:p>
        </w:tc>
      </w:tr>
      <w:tr>
        <w:tc>
          <w:tcPr>
            <w:tcW w:type="dxa" w:w="8640"/>
          </w:tcPr>
          <w:p>
            <w:r>
              <w:t>编剧: 唐明智</w:t>
            </w:r>
          </w:p>
        </w:tc>
      </w:tr>
      <w:tr>
        <w:tc>
          <w:tcPr>
            <w:tcW w:type="dxa" w:w="8640"/>
          </w:tcPr>
          <w:p>
            <w:r>
              <w:t>其它作品：《深井》、《影子书迷》、《世界上每个角落里的人》、《最后一次爱你》、《这一切没有想象的那么糟》、《黑天鹅之舞》、《百味饭庄》、《天上的星星》、《你好爸爸》、《白杨之秋》、《爱与希望的纸鹤》、《时雨之记》、《久远的春和回忆》、《一个冬日的早晨》、《北方的木兰》、《一次外出》、《白猫理发店》、《与地球重修旧好》、《二毛烧鸡》、《暴雪惊魂夜》、《友谊在最近的距离》、《白傅遣姬》、《理解万岁》、《田园午后静谧的阳光》、《绿皮车书店》、《今日我独行》、《最后一片叶子》、《大桥小乔》、《合唱团的故事》、《父亲的红房子》、《今夕》、《智勇双全》、《消失的收藏家》、《骨琴》、《草海密码》、《药人》、《黑天使图里卡之奇幻大冒险》、《疯宅记》</w:t>
            </w:r>
          </w:p>
        </w:tc>
      </w:tr>
      <w:tr>
        <w:tc>
          <w:tcPr>
            <w:tcW w:type="dxa" w:w="8640"/>
          </w:tcPr>
          <w:p>
            <w:r>
              <w:t>备案单位: 福建省月氏影业有限公司</w:t>
            </w:r>
          </w:p>
        </w:tc>
      </w:tr>
      <w:tr>
        <w:tc>
          <w:tcPr>
            <w:tcW w:type="dxa" w:w="8640"/>
          </w:tcPr>
          <w:p>
            <w:r>
              <w:t>类别：故事影片，类型:都市 ，年代:当代</w:t>
            </w:r>
          </w:p>
        </w:tc>
      </w:tr>
      <w:tr>
        <w:tc>
          <w:tcPr>
            <w:tcW w:type="dxa" w:w="8640"/>
          </w:tcPr>
          <w:p>
            <w:r>
              <w:t>电影以主人公与丈夫分居为主线，穿插着主人公与丈夫的爱情线，在食物与回忆交织中进行，不急不缓地讲述了一对相爱而受阻的故事</w:t>
            </w:r>
          </w:p>
        </w:tc>
      </w:tr>
      <w:tr>
        <w:tc>
          <w:tcPr>
            <w:tcW w:type="dxa" w:w="8640"/>
          </w:tcPr>
          <w:p>
            <w:r>
              <w:t xml:space="preserve"> </w:t>
            </w:r>
          </w:p>
        </w:tc>
      </w:tr>
      <w:tr>
        <w:tc>
          <w:tcPr>
            <w:tcW w:type="dxa" w:w="8640"/>
          </w:tcPr>
          <w:p>
            <w:r>
              <w:t>[181]《谁的青春不灿烂》</w:t>
            </w:r>
          </w:p>
        </w:tc>
      </w:tr>
      <w:tr>
        <w:tc>
          <w:tcPr>
            <w:tcW w:type="dxa" w:w="8640"/>
          </w:tcPr>
          <w:p>
            <w:r>
              <w:t>编剧: 李新柏、林姗</w:t>
            </w:r>
          </w:p>
        </w:tc>
      </w:tr>
      <w:tr>
        <w:tc>
          <w:tcPr>
            <w:tcW w:type="dxa" w:w="8640"/>
          </w:tcPr>
          <w:p>
            <w:r>
              <w:t>备案单位: 南影（厦门）文化集团有限公司</w:t>
            </w:r>
          </w:p>
        </w:tc>
      </w:tr>
      <w:tr>
        <w:tc>
          <w:tcPr>
            <w:tcW w:type="dxa" w:w="8640"/>
          </w:tcPr>
          <w:p>
            <w:r>
              <w:t>类别：故事影片，类型:都市 ，年代:当代</w:t>
            </w:r>
          </w:p>
        </w:tc>
      </w:tr>
      <w:tr>
        <w:tc>
          <w:tcPr>
            <w:tcW w:type="dxa" w:w="8640"/>
          </w:tcPr>
          <w:p>
            <w:r>
              <w:t>大学里一对音乐爱好者，因为音乐而互生好感，度过了美好的校园生活，但男方因为某种病情不想拖累女方而突然离开独自到了某地开启了另外的生活模式，还是音乐的缘由，让他们再次在某地相遇了</w:t>
            </w:r>
          </w:p>
        </w:tc>
      </w:tr>
      <w:tr>
        <w:tc>
          <w:tcPr>
            <w:tcW w:type="dxa" w:w="8640"/>
          </w:tcPr>
          <w:p>
            <w:r>
              <w:t xml:space="preserve"> </w:t>
            </w:r>
          </w:p>
        </w:tc>
      </w:tr>
      <w:tr>
        <w:tc>
          <w:tcPr>
            <w:tcW w:type="dxa" w:w="8640"/>
          </w:tcPr>
          <w:p>
            <w:r>
              <w:t>[182]《如果爱不曾错过》</w:t>
            </w:r>
          </w:p>
        </w:tc>
      </w:tr>
      <w:tr>
        <w:tc>
          <w:tcPr>
            <w:tcW w:type="dxa" w:w="8640"/>
          </w:tcPr>
          <w:p>
            <w:r>
              <w:t>编剧: 尤春静、张鹏、宋成魏</w:t>
            </w:r>
          </w:p>
        </w:tc>
      </w:tr>
      <w:tr>
        <w:tc>
          <w:tcPr>
            <w:tcW w:type="dxa" w:w="8640"/>
          </w:tcPr>
          <w:p>
            <w:r>
              <w:t>备案单位: 华巨影业（广东）有限公司</w:t>
            </w:r>
          </w:p>
        </w:tc>
      </w:tr>
      <w:tr>
        <w:tc>
          <w:tcPr>
            <w:tcW w:type="dxa" w:w="8640"/>
          </w:tcPr>
          <w:p>
            <w:r>
              <w:t>类别：故事影片，类型:都市 ，年代:当代</w:t>
            </w:r>
          </w:p>
        </w:tc>
      </w:tr>
      <w:tr>
        <w:tc>
          <w:tcPr>
            <w:tcW w:type="dxa" w:w="8640"/>
          </w:tcPr>
          <w:p>
            <w:r>
              <w:t>凌夏在一次同学聚会上得知自己前男友冰川已经离世多年而且多年以来冰川为她默默做的事情，她决定回到最初相遇的地方。找寻过往之旅中，她更深刻感受冰川的爱。也明白了错过就是遗憾，理解和宽容才能有未来。</w:t>
            </w:r>
          </w:p>
        </w:tc>
      </w:tr>
      <w:tr>
        <w:tc>
          <w:tcPr>
            <w:tcW w:type="dxa" w:w="8640"/>
          </w:tcPr>
          <w:p>
            <w:r>
              <w:t xml:space="preserve"> </w:t>
            </w:r>
          </w:p>
        </w:tc>
      </w:tr>
      <w:tr>
        <w:tc>
          <w:tcPr>
            <w:tcW w:type="dxa" w:w="8640"/>
          </w:tcPr>
          <w:p>
            <w:r>
              <w:t>[183]《最佳时间》</w:t>
            </w:r>
          </w:p>
        </w:tc>
      </w:tr>
      <w:tr>
        <w:tc>
          <w:tcPr>
            <w:tcW w:type="dxa" w:w="8640"/>
          </w:tcPr>
          <w:p>
            <w:r>
              <w:t>编剧: 张泽鑫、孙斌</w:t>
            </w:r>
          </w:p>
        </w:tc>
      </w:tr>
      <w:tr>
        <w:tc>
          <w:tcPr>
            <w:tcW w:type="dxa" w:w="8640"/>
          </w:tcPr>
          <w:p>
            <w:r>
              <w:t>备案单位: 陈氏影业（海口）有限公司</w:t>
            </w:r>
          </w:p>
        </w:tc>
      </w:tr>
      <w:tr>
        <w:tc>
          <w:tcPr>
            <w:tcW w:type="dxa" w:w="8640"/>
          </w:tcPr>
          <w:p>
            <w:r>
              <w:t>类别：故事影片，类型:都市 ，年代:当代</w:t>
            </w:r>
          </w:p>
        </w:tc>
      </w:tr>
      <w:tr>
        <w:tc>
          <w:tcPr>
            <w:tcW w:type="dxa" w:w="8640"/>
          </w:tcPr>
          <w:p>
            <w:r>
              <w:t>顾森和小兮是两个大城市打拼的年轻人。一个依靠才华已小有成绩。一个在甜品店打工，边追寻梦想。虽然他们所处环境不同，但都在为梦想努力奋斗。命运让这两年轻人撞到了一起，开启了一段互相温暖的爱之旅。</w:t>
            </w:r>
          </w:p>
        </w:tc>
      </w:tr>
      <w:tr>
        <w:tc>
          <w:tcPr>
            <w:tcW w:type="dxa" w:w="8640"/>
          </w:tcPr>
          <w:p>
            <w:r>
              <w:t xml:space="preserve"> </w:t>
            </w:r>
          </w:p>
        </w:tc>
      </w:tr>
      <w:tr>
        <w:tc>
          <w:tcPr>
            <w:tcW w:type="dxa" w:w="8640"/>
          </w:tcPr>
          <w:p>
            <w:r>
              <w:t>[184]《情歌遇知音》</w:t>
            </w:r>
          </w:p>
        </w:tc>
      </w:tr>
      <w:tr>
        <w:tc>
          <w:tcPr>
            <w:tcW w:type="dxa" w:w="8640"/>
          </w:tcPr>
          <w:p>
            <w:r>
              <w:t>编剧: 胡月峰</w:t>
            </w:r>
          </w:p>
        </w:tc>
      </w:tr>
      <w:tr>
        <w:tc>
          <w:tcPr>
            <w:tcW w:type="dxa" w:w="8640"/>
          </w:tcPr>
          <w:p>
            <w:r>
              <w:t>备案单位: 海口三颗心影视文化传播有限公司</w:t>
            </w:r>
          </w:p>
        </w:tc>
      </w:tr>
      <w:tr>
        <w:tc>
          <w:tcPr>
            <w:tcW w:type="dxa" w:w="8640"/>
          </w:tcPr>
          <w:p>
            <w:r>
              <w:t>类别：故事影片，类型:都市 ，年代:当代</w:t>
            </w:r>
          </w:p>
        </w:tc>
      </w:tr>
      <w:tr>
        <w:tc>
          <w:tcPr>
            <w:tcW w:type="dxa" w:w="8640"/>
          </w:tcPr>
          <w:p>
            <w:r>
              <w:t>秦侍风痴迷吉他和音乐，文雅儿仰慕他的音乐才华，两人大学毕业后各奔东西。几年后，一曲熟悉的音乐让两人再次相遇，并坠入爱河。他们在追求梦想和爱情的过程中，虽然经历了生活的种种波折，但最终有情人终成眷属。</w:t>
            </w:r>
          </w:p>
        </w:tc>
      </w:tr>
      <w:tr>
        <w:tc>
          <w:tcPr>
            <w:tcW w:type="dxa" w:w="8640"/>
          </w:tcPr>
          <w:p>
            <w:r>
              <w:t xml:space="preserve"> </w:t>
            </w:r>
          </w:p>
        </w:tc>
      </w:tr>
      <w:tr>
        <w:tc>
          <w:tcPr>
            <w:tcW w:type="dxa" w:w="8640"/>
          </w:tcPr>
          <w:p>
            <w:r>
              <w:t>[185]《后悔药》</w:t>
            </w:r>
          </w:p>
        </w:tc>
      </w:tr>
      <w:tr>
        <w:tc>
          <w:tcPr>
            <w:tcW w:type="dxa" w:w="8640"/>
          </w:tcPr>
          <w:p>
            <w:r>
              <w:t>编剧: 张志鹏</w:t>
            </w:r>
          </w:p>
        </w:tc>
      </w:tr>
      <w:tr>
        <w:tc>
          <w:tcPr>
            <w:tcW w:type="dxa" w:w="8640"/>
          </w:tcPr>
          <w:p>
            <w:r>
              <w:t>其它作品：《昨日巨星》、《剩男攻略》</w:t>
            </w:r>
          </w:p>
        </w:tc>
      </w:tr>
      <w:tr>
        <w:tc>
          <w:tcPr>
            <w:tcW w:type="dxa" w:w="8640"/>
          </w:tcPr>
          <w:p>
            <w:r>
              <w:t>备案单位: 海南全民狂欢影业有限公司</w:t>
            </w:r>
          </w:p>
        </w:tc>
      </w:tr>
      <w:tr>
        <w:tc>
          <w:tcPr>
            <w:tcW w:type="dxa" w:w="8640"/>
          </w:tcPr>
          <w:p>
            <w:r>
              <w:t>类别：故事影片，类型:都市 ，年代:当代</w:t>
            </w:r>
          </w:p>
        </w:tc>
      </w:tr>
      <w:tr>
        <w:tc>
          <w:tcPr>
            <w:tcW w:type="dxa" w:w="8640"/>
          </w:tcPr>
          <w:p>
            <w:r>
              <w:t>雷好后悔前半生为别人而活，她吃下“后悔药”，梦回大学毕业演出的后台。“失忆”的雷好凭借一纸后悔清单重启人生，成了著名演员。历经高山低谷，最后的“后悔任务”总无法完成，直到再次遇见曾令她最后悔的老公……</w:t>
            </w:r>
          </w:p>
        </w:tc>
      </w:tr>
      <w:tr>
        <w:tc>
          <w:tcPr>
            <w:tcW w:type="dxa" w:w="8640"/>
          </w:tcPr>
          <w:p>
            <w:r>
              <w:t xml:space="preserve"> </w:t>
            </w:r>
          </w:p>
        </w:tc>
      </w:tr>
      <w:tr>
        <w:tc>
          <w:tcPr>
            <w:tcW w:type="dxa" w:w="8640"/>
          </w:tcPr>
          <w:p>
            <w:r>
              <w:t>[186]《我们的那一年》</w:t>
            </w:r>
          </w:p>
        </w:tc>
      </w:tr>
      <w:tr>
        <w:tc>
          <w:tcPr>
            <w:tcW w:type="dxa" w:w="8640"/>
          </w:tcPr>
          <w:p>
            <w:r>
              <w:t>编剧: 袁秀芬</w:t>
            </w:r>
          </w:p>
        </w:tc>
      </w:tr>
      <w:tr>
        <w:tc>
          <w:tcPr>
            <w:tcW w:type="dxa" w:w="8640"/>
          </w:tcPr>
          <w:p>
            <w:r>
              <w:t>备案单位: 河北宝兴文化传媒有限公司</w:t>
            </w:r>
          </w:p>
        </w:tc>
      </w:tr>
      <w:tr>
        <w:tc>
          <w:tcPr>
            <w:tcW w:type="dxa" w:w="8640"/>
          </w:tcPr>
          <w:p>
            <w:r>
              <w:t>类别：故事影片，类型:都市 ，年代:当代</w:t>
            </w:r>
          </w:p>
        </w:tc>
      </w:tr>
      <w:tr>
        <w:tc>
          <w:tcPr>
            <w:tcW w:type="dxa" w:w="8640"/>
          </w:tcPr>
          <w:p>
            <w:r>
              <w:t>袁冰是个喜欢歌唱的女孩，她为了挣脱包办婚姻的束缚在歌舞团认识了歌手豫东，两人克服漂泊不定的生活惺惺相惜，在经历了鲜花掌声、车陷荒野、路遇劫匪、与团里的兄弟姐妹共同战胜困难，终于化险为夷成就完美爱情。</w:t>
            </w:r>
          </w:p>
        </w:tc>
      </w:tr>
      <w:tr>
        <w:tc>
          <w:tcPr>
            <w:tcW w:type="dxa" w:w="8640"/>
          </w:tcPr>
          <w:p>
            <w:r>
              <w:t xml:space="preserve"> </w:t>
            </w:r>
          </w:p>
        </w:tc>
      </w:tr>
      <w:tr>
        <w:tc>
          <w:tcPr>
            <w:tcW w:type="dxa" w:w="8640"/>
          </w:tcPr>
          <w:p>
            <w:r>
              <w:t>[187]《阳湖畔的爱情》</w:t>
            </w:r>
          </w:p>
        </w:tc>
      </w:tr>
      <w:tr>
        <w:tc>
          <w:tcPr>
            <w:tcW w:type="dxa" w:w="8640"/>
          </w:tcPr>
          <w:p>
            <w:r>
              <w:t>编剧: 郑岩</w:t>
            </w:r>
          </w:p>
        </w:tc>
      </w:tr>
      <w:tr>
        <w:tc>
          <w:tcPr>
            <w:tcW w:type="dxa" w:w="8640"/>
          </w:tcPr>
          <w:p>
            <w:r>
              <w:t>其它作品：《滹沱河的呼唤》、《人生囧途》、《致命一击》</w:t>
            </w:r>
          </w:p>
        </w:tc>
      </w:tr>
      <w:tr>
        <w:tc>
          <w:tcPr>
            <w:tcW w:type="dxa" w:w="8640"/>
          </w:tcPr>
          <w:p>
            <w:r>
              <w:t>备案单位: 河北平治文化传媒有限公司</w:t>
            </w:r>
          </w:p>
        </w:tc>
      </w:tr>
      <w:tr>
        <w:tc>
          <w:tcPr>
            <w:tcW w:type="dxa" w:w="8640"/>
          </w:tcPr>
          <w:p>
            <w:r>
              <w:t>类别：故事影片，类型:都市 ，年代:当代</w:t>
            </w:r>
          </w:p>
        </w:tc>
      </w:tr>
      <w:tr>
        <w:tc>
          <w:tcPr>
            <w:tcW w:type="dxa" w:w="8640"/>
          </w:tcPr>
          <w:p>
            <w:r>
              <w:t>主人公罗志豪最初梦想是音乐，但发现家乡的贫困让他寝食难安的时候，他的梦想由“追求音乐”变成了“振兴家乡”！之后，他突破种种的阻碍，带来了家乡振兴！与此同时，也收获了他曾失去的音乐梦和爱情！</w:t>
            </w:r>
          </w:p>
        </w:tc>
      </w:tr>
      <w:tr>
        <w:tc>
          <w:tcPr>
            <w:tcW w:type="dxa" w:w="8640"/>
          </w:tcPr>
          <w:p>
            <w:r>
              <w:t xml:space="preserve"> </w:t>
            </w:r>
          </w:p>
        </w:tc>
      </w:tr>
      <w:tr>
        <w:tc>
          <w:tcPr>
            <w:tcW w:type="dxa" w:w="8640"/>
          </w:tcPr>
          <w:p>
            <w:r>
              <w:t>[188]《带着爸爸去相亲》</w:t>
            </w:r>
          </w:p>
        </w:tc>
      </w:tr>
      <w:tr>
        <w:tc>
          <w:tcPr>
            <w:tcW w:type="dxa" w:w="8640"/>
          </w:tcPr>
          <w:p>
            <w:r>
              <w:t>编剧: 满安帮</w:t>
            </w:r>
          </w:p>
        </w:tc>
      </w:tr>
      <w:tr>
        <w:tc>
          <w:tcPr>
            <w:tcW w:type="dxa" w:w="8640"/>
          </w:tcPr>
          <w:p>
            <w:r>
              <w:t>其它作品：《留学恋爱2+2》</w:t>
            </w:r>
          </w:p>
        </w:tc>
      </w:tr>
      <w:tr>
        <w:tc>
          <w:tcPr>
            <w:tcW w:type="dxa" w:w="8640"/>
          </w:tcPr>
          <w:p>
            <w:r>
              <w:t>备案单位: 三河一相影视有限公司</w:t>
            </w:r>
          </w:p>
        </w:tc>
      </w:tr>
      <w:tr>
        <w:tc>
          <w:tcPr>
            <w:tcW w:type="dxa" w:w="8640"/>
          </w:tcPr>
          <w:p>
            <w:r>
              <w:t>类别：故事影片，类型:都市 ，年代:当代</w:t>
            </w:r>
          </w:p>
        </w:tc>
      </w:tr>
      <w:tr>
        <w:tc>
          <w:tcPr>
            <w:tcW w:type="dxa" w:w="8640"/>
          </w:tcPr>
          <w:p>
            <w:r>
              <w:t>8岁的王小树从小在单亲家庭长大，为了能有一个妈妈，他督促自己的父亲王贺通过相亲的方式为自己找到一个妈妈。为了完成儿子的愿望，王贺在邻居大军协助下，不断的和不同女性进行相亲。</w:t>
            </w:r>
          </w:p>
        </w:tc>
      </w:tr>
      <w:tr>
        <w:tc>
          <w:tcPr>
            <w:tcW w:type="dxa" w:w="8640"/>
          </w:tcPr>
          <w:p>
            <w:r>
              <w:t xml:space="preserve"> </w:t>
            </w:r>
          </w:p>
        </w:tc>
      </w:tr>
      <w:tr>
        <w:tc>
          <w:tcPr>
            <w:tcW w:type="dxa" w:w="8640"/>
          </w:tcPr>
          <w:p>
            <w:r>
              <w:t>[189]《艾晴的爱情》</w:t>
            </w:r>
          </w:p>
        </w:tc>
      </w:tr>
      <w:tr>
        <w:tc>
          <w:tcPr>
            <w:tcW w:type="dxa" w:w="8640"/>
          </w:tcPr>
          <w:p>
            <w:r>
              <w:t>编剧: 庄国良</w:t>
            </w:r>
          </w:p>
        </w:tc>
      </w:tr>
      <w:tr>
        <w:tc>
          <w:tcPr>
            <w:tcW w:type="dxa" w:w="8640"/>
          </w:tcPr>
          <w:p>
            <w:r>
              <w:t>备案单位: 湖北长江电影集团有限责任公司、武汉摘星影业有限公司 、华夏江山映画国际文化（北京）有限公司</w:t>
            </w:r>
          </w:p>
        </w:tc>
      </w:tr>
      <w:tr>
        <w:tc>
          <w:tcPr>
            <w:tcW w:type="dxa" w:w="8640"/>
          </w:tcPr>
          <w:p>
            <w:r>
              <w:t>类别：故事影片，类型:都市 ，年代:当代</w:t>
            </w:r>
          </w:p>
        </w:tc>
      </w:tr>
      <w:tr>
        <w:tc>
          <w:tcPr>
            <w:tcW w:type="dxa" w:w="8640"/>
          </w:tcPr>
          <w:p>
            <w:r>
              <w:t>生活在武汉吉庆街的艾晴已经宅在家里大半年了，吉庆街工作的江诚也爱上了这个特能折腾的女孩子。最终江诚经受住考验追到了艾晴，在众人祝福声中，有情人终成眷属。</w:t>
            </w:r>
          </w:p>
        </w:tc>
      </w:tr>
      <w:tr>
        <w:tc>
          <w:tcPr>
            <w:tcW w:type="dxa" w:w="8640"/>
          </w:tcPr>
          <w:p>
            <w:r>
              <w:t xml:space="preserve"> </w:t>
            </w:r>
          </w:p>
        </w:tc>
      </w:tr>
      <w:tr>
        <w:tc>
          <w:tcPr>
            <w:tcW w:type="dxa" w:w="8640"/>
          </w:tcPr>
          <w:p>
            <w:r>
              <w:t>[190]《穿婚纱的女孩》</w:t>
            </w:r>
          </w:p>
        </w:tc>
      </w:tr>
      <w:tr>
        <w:tc>
          <w:tcPr>
            <w:tcW w:type="dxa" w:w="8640"/>
          </w:tcPr>
          <w:p>
            <w:r>
              <w:t>编剧: 孟庆严</w:t>
            </w:r>
          </w:p>
        </w:tc>
      </w:tr>
      <w:tr>
        <w:tc>
          <w:tcPr>
            <w:tcW w:type="dxa" w:w="8640"/>
          </w:tcPr>
          <w:p>
            <w:r>
              <w:t>备案单位: 南京梦禾文化传媒有限公司、北京鼎视天下影业有限公司</w:t>
            </w:r>
          </w:p>
        </w:tc>
      </w:tr>
      <w:tr>
        <w:tc>
          <w:tcPr>
            <w:tcW w:type="dxa" w:w="8640"/>
          </w:tcPr>
          <w:p>
            <w:r>
              <w:t>类别：故事影片，类型:都市 ，年代:当代</w:t>
            </w:r>
          </w:p>
        </w:tc>
      </w:tr>
      <w:tr>
        <w:tc>
          <w:tcPr>
            <w:tcW w:type="dxa" w:w="8640"/>
          </w:tcPr>
          <w:p>
            <w:r>
              <w:t>本片通过作家的视角讲述了男青年方鸣与相恋多年的女友高依依因着急买房结婚，误入歧途沉迷赚快钱，导致两人感情出现危机。女友高依依面对诱惑选择“拯救”男友坚守爱情，最终收获幸福的现实励志故事。</w:t>
            </w:r>
          </w:p>
        </w:tc>
      </w:tr>
      <w:tr>
        <w:tc>
          <w:tcPr>
            <w:tcW w:type="dxa" w:w="8640"/>
          </w:tcPr>
          <w:p>
            <w:r>
              <w:t xml:space="preserve"> </w:t>
            </w:r>
          </w:p>
        </w:tc>
      </w:tr>
      <w:tr>
        <w:tc>
          <w:tcPr>
            <w:tcW w:type="dxa" w:w="8640"/>
          </w:tcPr>
          <w:p>
            <w:r>
              <w:t>[191]《告别前任的方法》</w:t>
            </w:r>
          </w:p>
        </w:tc>
      </w:tr>
      <w:tr>
        <w:tc>
          <w:tcPr>
            <w:tcW w:type="dxa" w:w="8640"/>
          </w:tcPr>
          <w:p>
            <w:r>
              <w:t>编剧: 冷现辉</w:t>
            </w:r>
          </w:p>
        </w:tc>
      </w:tr>
      <w:tr>
        <w:tc>
          <w:tcPr>
            <w:tcW w:type="dxa" w:w="8640"/>
          </w:tcPr>
          <w:p>
            <w:r>
              <w:t>其它作品：《觅迹追踪》</w:t>
            </w:r>
          </w:p>
        </w:tc>
      </w:tr>
      <w:tr>
        <w:tc>
          <w:tcPr>
            <w:tcW w:type="dxa" w:w="8640"/>
          </w:tcPr>
          <w:p>
            <w:r>
              <w:t>备案单位: 上海幻之光文化发展有限公司</w:t>
            </w:r>
          </w:p>
        </w:tc>
      </w:tr>
      <w:tr>
        <w:tc>
          <w:tcPr>
            <w:tcW w:type="dxa" w:w="8640"/>
          </w:tcPr>
          <w:p>
            <w:r>
              <w:t>类别：故事影片，类型:都市 ，年代:当代</w:t>
            </w:r>
          </w:p>
        </w:tc>
      </w:tr>
      <w:tr>
        <w:tc>
          <w:tcPr>
            <w:tcW w:type="dxa" w:w="8640"/>
          </w:tcPr>
          <w:p>
            <w:r>
              <w:t>女快递管理员冷小莫偶然发现恋爱六年的男友行踪诡秘，她通过查看男友手机等一番调查后确认男友出轨了，在好友张那森和王佳佳的帮助下，她最后终于走出阴霾，获得了治愈和成长。</w:t>
            </w:r>
          </w:p>
        </w:tc>
      </w:tr>
      <w:tr>
        <w:tc>
          <w:tcPr>
            <w:tcW w:type="dxa" w:w="8640"/>
          </w:tcPr>
          <w:p>
            <w:r>
              <w:t xml:space="preserve"> </w:t>
            </w:r>
          </w:p>
        </w:tc>
      </w:tr>
      <w:tr>
        <w:tc>
          <w:tcPr>
            <w:tcW w:type="dxa" w:w="8640"/>
          </w:tcPr>
          <w:p>
            <w:r>
              <w:t>[192]《地铁男》</w:t>
            </w:r>
          </w:p>
        </w:tc>
      </w:tr>
      <w:tr>
        <w:tc>
          <w:tcPr>
            <w:tcW w:type="dxa" w:w="8640"/>
          </w:tcPr>
          <w:p>
            <w:r>
              <w:t>编剧: 李元泰、吴思惠</w:t>
            </w:r>
          </w:p>
        </w:tc>
      </w:tr>
      <w:tr>
        <w:tc>
          <w:tcPr>
            <w:tcW w:type="dxa" w:w="8640"/>
          </w:tcPr>
          <w:p>
            <w:r>
              <w:t>备案单位: 上海羽波影视有限公司</w:t>
            </w:r>
          </w:p>
        </w:tc>
      </w:tr>
      <w:tr>
        <w:tc>
          <w:tcPr>
            <w:tcW w:type="dxa" w:w="8640"/>
          </w:tcPr>
          <w:p>
            <w:r>
              <w:t>类别：故事影片，类型:都市 ，年代:当代</w:t>
            </w:r>
          </w:p>
        </w:tc>
      </w:tr>
      <w:tr>
        <w:tc>
          <w:tcPr>
            <w:tcW w:type="dxa" w:w="8640"/>
          </w:tcPr>
          <w:p>
            <w:r>
              <w:t>沪漂青年郝平凡，在地铁上英雄救美，然后又在全球热心网友的帮助下，成功打败了高富帅丁威廉，获得了白富美方若琳的芳心。</w:t>
            </w:r>
          </w:p>
        </w:tc>
      </w:tr>
      <w:tr>
        <w:tc>
          <w:tcPr>
            <w:tcW w:type="dxa" w:w="8640"/>
          </w:tcPr>
          <w:p>
            <w:r>
              <w:t xml:space="preserve"> </w:t>
            </w:r>
          </w:p>
        </w:tc>
      </w:tr>
      <w:tr>
        <w:tc>
          <w:tcPr>
            <w:tcW w:type="dxa" w:w="8640"/>
          </w:tcPr>
          <w:p>
            <w:r>
              <w:t>[193]《恋爱代理人》</w:t>
            </w:r>
          </w:p>
        </w:tc>
      </w:tr>
      <w:tr>
        <w:tc>
          <w:tcPr>
            <w:tcW w:type="dxa" w:w="8640"/>
          </w:tcPr>
          <w:p>
            <w:r>
              <w:t>编剧: 王红玲</w:t>
            </w:r>
          </w:p>
        </w:tc>
      </w:tr>
      <w:tr>
        <w:tc>
          <w:tcPr>
            <w:tcW w:type="dxa" w:w="8640"/>
          </w:tcPr>
          <w:p>
            <w:r>
              <w:t>备案单位: 上海众合千澄影视文化传媒有限公司</w:t>
            </w:r>
          </w:p>
        </w:tc>
      </w:tr>
      <w:tr>
        <w:tc>
          <w:tcPr>
            <w:tcW w:type="dxa" w:w="8640"/>
          </w:tcPr>
          <w:p>
            <w:r>
              <w:t>类别：故事影片，类型:都市 ，年代:当代</w:t>
            </w:r>
          </w:p>
        </w:tc>
      </w:tr>
      <w:tr>
        <w:tc>
          <w:tcPr>
            <w:tcW w:type="dxa" w:w="8640"/>
          </w:tcPr>
          <w:p>
            <w:r>
              <w:t>一个初创话剧团为了筹集演出经费，帮人提供恋爱指导，他们利用自己的表演专业给木讷的理工男安排约会流程，帮他们追女孩。在屡次失败之后，他们终于发现，真爱不需要套路，真诚才是最好的告白。</w:t>
            </w:r>
          </w:p>
        </w:tc>
      </w:tr>
      <w:tr>
        <w:tc>
          <w:tcPr>
            <w:tcW w:type="dxa" w:w="8640"/>
          </w:tcPr>
          <w:p>
            <w:r>
              <w:t xml:space="preserve"> </w:t>
            </w:r>
          </w:p>
        </w:tc>
      </w:tr>
      <w:tr>
        <w:tc>
          <w:tcPr>
            <w:tcW w:type="dxa" w:w="8640"/>
          </w:tcPr>
          <w:p>
            <w:r>
              <w:t>[194]《胡杨林之恋》</w:t>
            </w:r>
          </w:p>
        </w:tc>
      </w:tr>
      <w:tr>
        <w:tc>
          <w:tcPr>
            <w:tcW w:type="dxa" w:w="8640"/>
          </w:tcPr>
          <w:p>
            <w:r>
              <w:t>编剧: 曹国强</w:t>
            </w:r>
          </w:p>
        </w:tc>
      </w:tr>
      <w:tr>
        <w:tc>
          <w:tcPr>
            <w:tcW w:type="dxa" w:w="8640"/>
          </w:tcPr>
          <w:p>
            <w:r>
              <w:t>备案单位: 四川伯坚影视有限公司</w:t>
            </w:r>
          </w:p>
        </w:tc>
      </w:tr>
      <w:tr>
        <w:tc>
          <w:tcPr>
            <w:tcW w:type="dxa" w:w="8640"/>
          </w:tcPr>
          <w:p>
            <w:r>
              <w:t>类别：故事影片，类型:其它 ，年代:当代</w:t>
            </w:r>
          </w:p>
        </w:tc>
      </w:tr>
      <w:tr>
        <w:tc>
          <w:tcPr>
            <w:tcW w:type="dxa" w:w="8640"/>
          </w:tcPr>
          <w:p>
            <w:r>
              <w:t>病情复发的陈梅决定放弃治疗，生命倒计时中与彭浩一起去沙漠看胡杨树，于是，一段凄美的爱情故事在三轮车上永生，三千年不死，死而三千年不倒，倒而三千年不朽的胡杨，像极了他们追求的爱你一万年。</w:t>
            </w:r>
          </w:p>
        </w:tc>
      </w:tr>
      <w:tr>
        <w:tc>
          <w:tcPr>
            <w:tcW w:type="dxa" w:w="8640"/>
          </w:tcPr>
          <w:p>
            <w:r>
              <w:t xml:space="preserve"> </w:t>
            </w:r>
          </w:p>
        </w:tc>
      </w:tr>
      <w:tr>
        <w:tc>
          <w:tcPr>
            <w:tcW w:type="dxa" w:w="8640"/>
          </w:tcPr>
          <w:p>
            <w:r>
              <w:t>[195]《含情脉脉》</w:t>
            </w:r>
          </w:p>
        </w:tc>
      </w:tr>
      <w:tr>
        <w:tc>
          <w:tcPr>
            <w:tcW w:type="dxa" w:w="8640"/>
          </w:tcPr>
          <w:p>
            <w:r>
              <w:t>编剧: 汤溪</w:t>
            </w:r>
          </w:p>
        </w:tc>
      </w:tr>
      <w:tr>
        <w:tc>
          <w:tcPr>
            <w:tcW w:type="dxa" w:w="8640"/>
          </w:tcPr>
          <w:p>
            <w:r>
              <w:t>其它作品：《心之荡漾》、《红星照耀中国》</w:t>
            </w:r>
          </w:p>
        </w:tc>
      </w:tr>
      <w:tr>
        <w:tc>
          <w:tcPr>
            <w:tcW w:type="dxa" w:w="8640"/>
          </w:tcPr>
          <w:p>
            <w:r>
              <w:t>备案单位: 四川新文广影业有限公司</w:t>
            </w:r>
          </w:p>
        </w:tc>
      </w:tr>
      <w:tr>
        <w:tc>
          <w:tcPr>
            <w:tcW w:type="dxa" w:w="8640"/>
          </w:tcPr>
          <w:p>
            <w:r>
              <w:t>类别：故事影片，类型:都市 ，年代:当代</w:t>
            </w:r>
          </w:p>
        </w:tc>
      </w:tr>
      <w:tr>
        <w:tc>
          <w:tcPr>
            <w:tcW w:type="dxa" w:w="8640"/>
          </w:tcPr>
          <w:p>
            <w:r>
              <w:t>因为那个女人与父亲的特殊关系，邱秋对那个女人的儿子、深爱自己的甄丹始终紧闭心门，但生活的磨砺却让她最终遵从了内心的选择。</w:t>
            </w:r>
          </w:p>
        </w:tc>
      </w:tr>
      <w:tr>
        <w:tc>
          <w:tcPr>
            <w:tcW w:type="dxa" w:w="8640"/>
          </w:tcPr>
          <w:p>
            <w:r>
              <w:t xml:space="preserve"> </w:t>
            </w:r>
          </w:p>
        </w:tc>
      </w:tr>
      <w:tr>
        <w:tc>
          <w:tcPr>
            <w:tcW w:type="dxa" w:w="8640"/>
          </w:tcPr>
          <w:p>
            <w:r>
              <w:t>[196]《喜结良缘》</w:t>
            </w:r>
          </w:p>
        </w:tc>
      </w:tr>
      <w:tr>
        <w:tc>
          <w:tcPr>
            <w:tcW w:type="dxa" w:w="8640"/>
          </w:tcPr>
          <w:p>
            <w:r>
              <w:t>编剧: 韩旺增</w:t>
            </w:r>
          </w:p>
        </w:tc>
      </w:tr>
      <w:tr>
        <w:tc>
          <w:tcPr>
            <w:tcW w:type="dxa" w:w="8640"/>
          </w:tcPr>
          <w:p>
            <w:r>
              <w:t>其它作品：《为了你》、《老板！别哭》、《想爱你就来》</w:t>
            </w:r>
          </w:p>
        </w:tc>
      </w:tr>
      <w:tr>
        <w:tc>
          <w:tcPr>
            <w:tcW w:type="dxa" w:w="8640"/>
          </w:tcPr>
          <w:p>
            <w:r>
              <w:t>备案单位: 天津谷腾文化传播有限公司</w:t>
            </w:r>
          </w:p>
        </w:tc>
      </w:tr>
      <w:tr>
        <w:tc>
          <w:tcPr>
            <w:tcW w:type="dxa" w:w="8640"/>
          </w:tcPr>
          <w:p>
            <w:r>
              <w:t>类别：故事影片，类型:都市 ，年代:当代</w:t>
            </w:r>
          </w:p>
        </w:tc>
      </w:tr>
      <w:tr>
        <w:tc>
          <w:tcPr>
            <w:tcW w:type="dxa" w:w="8640"/>
          </w:tcPr>
          <w:p>
            <w:r>
              <w:t>两对相爱的年轻人，相处一段时间后，在体验了恋爱、结婚、婚后矛盾等人生经历后最终悟出幸福真谛的故事。</w:t>
            </w:r>
          </w:p>
        </w:tc>
      </w:tr>
      <w:tr>
        <w:tc>
          <w:tcPr>
            <w:tcW w:type="dxa" w:w="8640"/>
          </w:tcPr>
          <w:p>
            <w:r>
              <w:t xml:space="preserve"> </w:t>
            </w:r>
          </w:p>
        </w:tc>
      </w:tr>
      <w:tr>
        <w:tc>
          <w:tcPr>
            <w:tcW w:type="dxa" w:w="8640"/>
          </w:tcPr>
          <w:p>
            <w:r>
              <w:t>[197]《寻海》</w:t>
            </w:r>
          </w:p>
        </w:tc>
      </w:tr>
      <w:tr>
        <w:tc>
          <w:tcPr>
            <w:tcW w:type="dxa" w:w="8640"/>
          </w:tcPr>
          <w:p>
            <w:r>
              <w:t>编剧: 王雨顺</w:t>
            </w:r>
          </w:p>
        </w:tc>
      </w:tr>
      <w:tr>
        <w:tc>
          <w:tcPr>
            <w:tcW w:type="dxa" w:w="8640"/>
          </w:tcPr>
          <w:p>
            <w:r>
              <w:t>备案单位: 浙江优鼎文化传媒有限公司</w:t>
            </w:r>
          </w:p>
        </w:tc>
      </w:tr>
      <w:tr>
        <w:tc>
          <w:tcPr>
            <w:tcW w:type="dxa" w:w="8640"/>
          </w:tcPr>
          <w:p>
            <w:r>
              <w:t>类别：故事影片，类型:都市 ，年代:当代</w:t>
            </w:r>
          </w:p>
        </w:tc>
      </w:tr>
      <w:tr>
        <w:tc>
          <w:tcPr>
            <w:tcW w:type="dxa" w:w="8640"/>
          </w:tcPr>
          <w:p>
            <w:r>
              <w:t>徐佩来到海边小城，找到男友海涛的发小芥末寻找海涛的过往。徐佩从旁人口述拼凑一个海涛，虽然这个海涛和她认知的有差异，但是她的内心却很平静。每一个人都在寻找爱情，却总在爱情离开的时候才感受到它的存在。</w:t>
            </w:r>
          </w:p>
        </w:tc>
      </w:tr>
      <w:tr>
        <w:tc>
          <w:tcPr>
            <w:tcW w:type="dxa" w:w="8640"/>
          </w:tcPr>
          <w:p>
            <w:r>
              <w:t xml:space="preserve"> </w:t>
            </w:r>
          </w:p>
        </w:tc>
      </w:tr>
      <w:tr>
        <w:tc>
          <w:tcPr>
            <w:tcW w:type="dxa" w:w="8640"/>
          </w:tcPr>
          <w:p>
            <w:r>
              <w:t>----都市 55部----</w:t>
            </w:r>
          </w:p>
        </w:tc>
      </w:tr>
      <w:tr>
        <w:tc>
          <w:tcPr>
            <w:tcW w:type="dxa" w:w="8640"/>
          </w:tcPr>
          <w:p>
            <w:r>
              <w:t xml:space="preserve"> </w:t>
            </w:r>
          </w:p>
        </w:tc>
      </w:tr>
      <w:tr>
        <w:tc>
          <w:tcPr>
            <w:tcW w:type="dxa" w:w="8640"/>
          </w:tcPr>
          <w:p>
            <w:r>
              <w:t>[198]《好男好难》</w:t>
            </w:r>
          </w:p>
        </w:tc>
      </w:tr>
      <w:tr>
        <w:tc>
          <w:tcPr>
            <w:tcW w:type="dxa" w:w="8640"/>
          </w:tcPr>
          <w:p>
            <w:r>
              <w:t>编剧: 张庆席</w:t>
            </w:r>
          </w:p>
        </w:tc>
      </w:tr>
      <w:tr>
        <w:tc>
          <w:tcPr>
            <w:tcW w:type="dxa" w:w="8640"/>
          </w:tcPr>
          <w:p>
            <w:r>
              <w:t>备案单位: 北京风之花语文化传媒有限公司、北京开心麻花演艺经纪有限公司</w:t>
            </w:r>
          </w:p>
        </w:tc>
      </w:tr>
      <w:tr>
        <w:tc>
          <w:tcPr>
            <w:tcW w:type="dxa" w:w="8640"/>
          </w:tcPr>
          <w:p>
            <w:r>
              <w:t>类别：故事影片，类型:都市 ，年代:当代</w:t>
            </w:r>
          </w:p>
        </w:tc>
      </w:tr>
      <w:tr>
        <w:tc>
          <w:tcPr>
            <w:tcW w:type="dxa" w:w="8640"/>
          </w:tcPr>
          <w:p>
            <w:r>
              <w:t>上班族郝善良是个地地道道的好人，然而为了和未婚妻顺利结婚，他不得不为公司执行一项神秘任务，并在三个女人之间艰难周旋。不曾想，这项任务居然是上司的一个阴谋，郝善良勇敢地站在了正义这边。</w:t>
            </w:r>
          </w:p>
        </w:tc>
      </w:tr>
      <w:tr>
        <w:tc>
          <w:tcPr>
            <w:tcW w:type="dxa" w:w="8640"/>
          </w:tcPr>
          <w:p>
            <w:r>
              <w:t xml:space="preserve"> </w:t>
            </w:r>
          </w:p>
        </w:tc>
      </w:tr>
      <w:tr>
        <w:tc>
          <w:tcPr>
            <w:tcW w:type="dxa" w:w="8640"/>
          </w:tcPr>
          <w:p>
            <w:r>
              <w:t>[199]《量子纠缠梦想曲》</w:t>
            </w:r>
          </w:p>
        </w:tc>
      </w:tr>
      <w:tr>
        <w:tc>
          <w:tcPr>
            <w:tcW w:type="dxa" w:w="8640"/>
          </w:tcPr>
          <w:p>
            <w:r>
              <w:t>编剧: 陈楚童</w:t>
            </w:r>
          </w:p>
        </w:tc>
      </w:tr>
      <w:tr>
        <w:tc>
          <w:tcPr>
            <w:tcW w:type="dxa" w:w="8640"/>
          </w:tcPr>
          <w:p>
            <w:r>
              <w:t>备案单位: 北京光景世界影视文化有限公司</w:t>
            </w:r>
          </w:p>
        </w:tc>
      </w:tr>
      <w:tr>
        <w:tc>
          <w:tcPr>
            <w:tcW w:type="dxa" w:w="8640"/>
          </w:tcPr>
          <w:p>
            <w:r>
              <w:t>类别：故事影片，类型:都市 ，年代:当代</w:t>
            </w:r>
          </w:p>
        </w:tc>
      </w:tr>
      <w:tr>
        <w:tc>
          <w:tcPr>
            <w:tcW w:type="dxa" w:w="8640"/>
          </w:tcPr>
          <w:p>
            <w:r>
              <w:t>曲风是一个有着爱情伴随梦想的创业青年，艰辛旅途，终因女友情随境变而曲终人散。天意弄人，萎靡的曲风意外得到一笔财富，一段奢华的生活和不同境遇的人与事，使他彻悟，精神财富决定人生品质，曲风重返梦想路上。</w:t>
            </w:r>
          </w:p>
        </w:tc>
      </w:tr>
      <w:tr>
        <w:tc>
          <w:tcPr>
            <w:tcW w:type="dxa" w:w="8640"/>
          </w:tcPr>
          <w:p>
            <w:r>
              <w:t xml:space="preserve"> </w:t>
            </w:r>
          </w:p>
        </w:tc>
      </w:tr>
      <w:tr>
        <w:tc>
          <w:tcPr>
            <w:tcW w:type="dxa" w:w="8640"/>
          </w:tcPr>
          <w:p>
            <w:r>
              <w:t>[200]《乐满光华》</w:t>
            </w:r>
          </w:p>
        </w:tc>
      </w:tr>
      <w:tr>
        <w:tc>
          <w:tcPr>
            <w:tcW w:type="dxa" w:w="8640"/>
          </w:tcPr>
          <w:p>
            <w:r>
              <w:t>编剧: 陈弈辛</w:t>
            </w:r>
          </w:p>
        </w:tc>
      </w:tr>
      <w:tr>
        <w:tc>
          <w:tcPr>
            <w:tcW w:type="dxa" w:w="8640"/>
          </w:tcPr>
          <w:p>
            <w:r>
              <w:t>备案单位: 北京光影工魔影视文化传媒有限公司</w:t>
            </w:r>
          </w:p>
        </w:tc>
      </w:tr>
      <w:tr>
        <w:tc>
          <w:tcPr>
            <w:tcW w:type="dxa" w:w="8640"/>
          </w:tcPr>
          <w:p>
            <w:r>
              <w:t>类别：故事影片，类型:都市 ，年代:当代</w:t>
            </w:r>
          </w:p>
        </w:tc>
      </w:tr>
      <w:tr>
        <w:tc>
          <w:tcPr>
            <w:tcW w:type="dxa" w:w="8640"/>
          </w:tcPr>
          <w:p>
            <w:r>
              <w:t>从大城市回到小城镇的夏光华。心怀唱歌的梦想，却唱歌跑调，遭人嘲讽打击后一蹶不振。最终在自己努力和身边朋友们的帮助下重拾信心上台演出的故事。</w:t>
            </w:r>
          </w:p>
        </w:tc>
      </w:tr>
      <w:tr>
        <w:tc>
          <w:tcPr>
            <w:tcW w:type="dxa" w:w="8640"/>
          </w:tcPr>
          <w:p>
            <w:r>
              <w:t xml:space="preserve"> </w:t>
            </w:r>
          </w:p>
        </w:tc>
      </w:tr>
      <w:tr>
        <w:tc>
          <w:tcPr>
            <w:tcW w:type="dxa" w:w="8640"/>
          </w:tcPr>
          <w:p>
            <w:r>
              <w:t>[201]《抱住时间的大腿》</w:t>
            </w:r>
          </w:p>
        </w:tc>
      </w:tr>
      <w:tr>
        <w:tc>
          <w:tcPr>
            <w:tcW w:type="dxa" w:w="8640"/>
          </w:tcPr>
          <w:p>
            <w:r>
              <w:t>编剧: 易常春</w:t>
            </w:r>
          </w:p>
        </w:tc>
      </w:tr>
      <w:tr>
        <w:tc>
          <w:tcPr>
            <w:tcW w:type="dxa" w:w="8640"/>
          </w:tcPr>
          <w:p>
            <w:r>
              <w:t>其它作品：《全频带阻塞干扰》、《女巨人也要谈恋爱》</w:t>
            </w:r>
          </w:p>
        </w:tc>
      </w:tr>
      <w:tr>
        <w:tc>
          <w:tcPr>
            <w:tcW w:type="dxa" w:w="8640"/>
          </w:tcPr>
          <w:p>
            <w:r>
              <w:t>备案单位: 北京聚合影联文化传媒有限公司</w:t>
            </w:r>
          </w:p>
        </w:tc>
      </w:tr>
      <w:tr>
        <w:tc>
          <w:tcPr>
            <w:tcW w:type="dxa" w:w="8640"/>
          </w:tcPr>
          <w:p>
            <w:r>
              <w:t>类别：故事影片，类型:都市 ，年代:当代</w:t>
            </w:r>
          </w:p>
        </w:tc>
      </w:tr>
      <w:tr>
        <w:tc>
          <w:tcPr>
            <w:tcW w:type="dxa" w:w="8640"/>
          </w:tcPr>
          <w:p>
            <w:r>
              <w:t>为了享受短暂的自由时光，男主决定趁暑假将妻子女儿送出国旅游。他刚把妻女送上飞机，却亲眼目睹了她们乘坐的飞机在爬升中爆炸！崩溃的男主每天烂醉如泥，却意外看到了事情的转机......</w:t>
            </w:r>
          </w:p>
        </w:tc>
      </w:tr>
      <w:tr>
        <w:tc>
          <w:tcPr>
            <w:tcW w:type="dxa" w:w="8640"/>
          </w:tcPr>
          <w:p>
            <w:r>
              <w:t xml:space="preserve"> </w:t>
            </w:r>
          </w:p>
        </w:tc>
      </w:tr>
      <w:tr>
        <w:tc>
          <w:tcPr>
            <w:tcW w:type="dxa" w:w="8640"/>
          </w:tcPr>
          <w:p>
            <w:r>
              <w:t>[202]《叔，我能叫你爸吗？》</w:t>
            </w:r>
          </w:p>
        </w:tc>
      </w:tr>
      <w:tr>
        <w:tc>
          <w:tcPr>
            <w:tcW w:type="dxa" w:w="8640"/>
          </w:tcPr>
          <w:p>
            <w:r>
              <w:t>编剧: 吕小品</w:t>
            </w:r>
          </w:p>
        </w:tc>
      </w:tr>
      <w:tr>
        <w:tc>
          <w:tcPr>
            <w:tcW w:type="dxa" w:w="8640"/>
          </w:tcPr>
          <w:p>
            <w:r>
              <w:t>备案单位: 北京美地天瑞影业有限公司</w:t>
            </w:r>
          </w:p>
        </w:tc>
      </w:tr>
      <w:tr>
        <w:tc>
          <w:tcPr>
            <w:tcW w:type="dxa" w:w="8640"/>
          </w:tcPr>
          <w:p>
            <w:r>
              <w:t>类别：故事影片，类型:都市 ，年代:当代</w:t>
            </w:r>
          </w:p>
        </w:tc>
      </w:tr>
      <w:tr>
        <w:tc>
          <w:tcPr>
            <w:tcW w:type="dxa" w:w="8640"/>
          </w:tcPr>
          <w:p>
            <w:r>
              <w:t>老徐的儿子自杀以后，无比悲痛的老徐“卧底“儿子生前的QQ群，发现很多孩子因为压力和诱惑，或多或少都有轻生的念头。他化身“心灵捕手“，逐一伸出援手，救助了几十个孩子的生命，挽救了众多行将破碎的家庭。</w:t>
            </w:r>
          </w:p>
        </w:tc>
      </w:tr>
      <w:tr>
        <w:tc>
          <w:tcPr>
            <w:tcW w:type="dxa" w:w="8640"/>
          </w:tcPr>
          <w:p>
            <w:r>
              <w:t xml:space="preserve"> </w:t>
            </w:r>
          </w:p>
        </w:tc>
      </w:tr>
      <w:tr>
        <w:tc>
          <w:tcPr>
            <w:tcW w:type="dxa" w:w="8640"/>
          </w:tcPr>
          <w:p>
            <w:r>
              <w:t>[203]《老庆》</w:t>
            </w:r>
          </w:p>
        </w:tc>
      </w:tr>
      <w:tr>
        <w:tc>
          <w:tcPr>
            <w:tcW w:type="dxa" w:w="8640"/>
          </w:tcPr>
          <w:p>
            <w:r>
              <w:t>编剧: 王泽</w:t>
            </w:r>
          </w:p>
        </w:tc>
      </w:tr>
      <w:tr>
        <w:tc>
          <w:tcPr>
            <w:tcW w:type="dxa" w:w="8640"/>
          </w:tcPr>
          <w:p>
            <w:r>
              <w:t>其它作品：《乌龙院之七鲜鱼丸》、《巡察》、《如何学跳广场舞》、《在裸露的苍天下》</w:t>
            </w:r>
          </w:p>
        </w:tc>
      </w:tr>
      <w:tr>
        <w:tc>
          <w:tcPr>
            <w:tcW w:type="dxa" w:w="8640"/>
          </w:tcPr>
          <w:p>
            <w:r>
              <w:t>备案单位: 北京瑞风雅梦涛文化传媒有限公司</w:t>
            </w:r>
          </w:p>
        </w:tc>
      </w:tr>
      <w:tr>
        <w:tc>
          <w:tcPr>
            <w:tcW w:type="dxa" w:w="8640"/>
          </w:tcPr>
          <w:p>
            <w:r>
              <w:t>类别：故事影片，类型:都市 ，年代:当代</w:t>
            </w:r>
          </w:p>
        </w:tc>
      </w:tr>
      <w:tr>
        <w:tc>
          <w:tcPr>
            <w:tcW w:type="dxa" w:w="8640"/>
          </w:tcPr>
          <w:p>
            <w:r>
              <w:t>毕业于名牌大学的老庆在工作后创作的文章曲高和寡，逐渐脱离生活，灵感渐渐枯竭，创作陷入困境。后来在领导、同学和众多朋友的帮助下走出困境，产出很多优秀作品，获得成功，找到了生活的意义，明白了自己的使命。</w:t>
            </w:r>
          </w:p>
        </w:tc>
      </w:tr>
      <w:tr>
        <w:tc>
          <w:tcPr>
            <w:tcW w:type="dxa" w:w="8640"/>
          </w:tcPr>
          <w:p>
            <w:r>
              <w:t xml:space="preserve"> </w:t>
            </w:r>
          </w:p>
        </w:tc>
      </w:tr>
      <w:tr>
        <w:tc>
          <w:tcPr>
            <w:tcW w:type="dxa" w:w="8640"/>
          </w:tcPr>
          <w:p>
            <w:r>
              <w:t>[204]《山茶花开》</w:t>
            </w:r>
          </w:p>
        </w:tc>
      </w:tr>
      <w:tr>
        <w:tc>
          <w:tcPr>
            <w:tcW w:type="dxa" w:w="8640"/>
          </w:tcPr>
          <w:p>
            <w:r>
              <w:t>编剧: 冯美利</w:t>
            </w:r>
          </w:p>
        </w:tc>
      </w:tr>
      <w:tr>
        <w:tc>
          <w:tcPr>
            <w:tcW w:type="dxa" w:w="8640"/>
          </w:tcPr>
          <w:p>
            <w:r>
              <w:t>备案单位: 北京唐印生辉影视传媒文化有限公司</w:t>
            </w:r>
          </w:p>
        </w:tc>
      </w:tr>
      <w:tr>
        <w:tc>
          <w:tcPr>
            <w:tcW w:type="dxa" w:w="8640"/>
          </w:tcPr>
          <w:p>
            <w:r>
              <w:t>类别：故事影片，类型:都市 ，年代:当代</w:t>
            </w:r>
          </w:p>
        </w:tc>
      </w:tr>
      <w:tr>
        <w:tc>
          <w:tcPr>
            <w:tcW w:type="dxa" w:w="8640"/>
          </w:tcPr>
          <w:p>
            <w:r>
              <w:t>少年茶花失去父亲后，带着年幼的弟弟进城寻找出走的母亲，一路上虽困难重重，却遇到诸多好心人的帮助。茶花与一个修鞋的老爷爷由相互冷漠、排斥到亲密无间、成为好朋友，最终在他的帮助下成功找到母亲的故事。</w:t>
            </w:r>
          </w:p>
        </w:tc>
      </w:tr>
      <w:tr>
        <w:tc>
          <w:tcPr>
            <w:tcW w:type="dxa" w:w="8640"/>
          </w:tcPr>
          <w:p>
            <w:r>
              <w:t xml:space="preserve"> </w:t>
            </w:r>
          </w:p>
        </w:tc>
      </w:tr>
      <w:tr>
        <w:tc>
          <w:tcPr>
            <w:tcW w:type="dxa" w:w="8640"/>
          </w:tcPr>
          <w:p>
            <w:r>
              <w:t>[205]《以家之名》</w:t>
            </w:r>
          </w:p>
        </w:tc>
      </w:tr>
      <w:tr>
        <w:tc>
          <w:tcPr>
            <w:tcW w:type="dxa" w:w="8640"/>
          </w:tcPr>
          <w:p>
            <w:r>
              <w:t>编剧: 王珩</w:t>
            </w:r>
          </w:p>
        </w:tc>
      </w:tr>
      <w:tr>
        <w:tc>
          <w:tcPr>
            <w:tcW w:type="dxa" w:w="8640"/>
          </w:tcPr>
          <w:p>
            <w:r>
              <w:t>备案单位: 北京新力量影视文化有限公司</w:t>
            </w:r>
          </w:p>
        </w:tc>
      </w:tr>
      <w:tr>
        <w:tc>
          <w:tcPr>
            <w:tcW w:type="dxa" w:w="8640"/>
          </w:tcPr>
          <w:p>
            <w:r>
              <w:t>类别：故事影片，类型:都市 ，年代:当代</w:t>
            </w:r>
          </w:p>
        </w:tc>
      </w:tr>
      <w:tr>
        <w:tc>
          <w:tcPr>
            <w:tcW w:type="dxa" w:w="8640"/>
          </w:tcPr>
          <w:p>
            <w:r>
              <w:t>平凡的三口之家卷入一场激烈的舆论风波，大起大落之中，家人之间彼此有了更深刻的认识，破碎的家庭关系重新凝聚在一起。</w:t>
            </w:r>
          </w:p>
        </w:tc>
      </w:tr>
      <w:tr>
        <w:tc>
          <w:tcPr>
            <w:tcW w:type="dxa" w:w="8640"/>
          </w:tcPr>
          <w:p>
            <w:r>
              <w:t xml:space="preserve"> </w:t>
            </w:r>
          </w:p>
        </w:tc>
      </w:tr>
      <w:tr>
        <w:tc>
          <w:tcPr>
            <w:tcW w:type="dxa" w:w="8640"/>
          </w:tcPr>
          <w:p>
            <w:r>
              <w:t>[206]《我是导游》</w:t>
            </w:r>
          </w:p>
        </w:tc>
      </w:tr>
      <w:tr>
        <w:tc>
          <w:tcPr>
            <w:tcW w:type="dxa" w:w="8640"/>
          </w:tcPr>
          <w:p>
            <w:r>
              <w:t>编剧: 房俊杰</w:t>
            </w:r>
          </w:p>
        </w:tc>
      </w:tr>
      <w:tr>
        <w:tc>
          <w:tcPr>
            <w:tcW w:type="dxa" w:w="8640"/>
          </w:tcPr>
          <w:p>
            <w:r>
              <w:t>备案单位: 北京艺鼎华夏文化传播有限责任公司</w:t>
            </w:r>
          </w:p>
        </w:tc>
      </w:tr>
      <w:tr>
        <w:tc>
          <w:tcPr>
            <w:tcW w:type="dxa" w:w="8640"/>
          </w:tcPr>
          <w:p>
            <w:r>
              <w:t>类别：故事影片，类型:都市 ，年代:当代</w:t>
            </w:r>
          </w:p>
        </w:tc>
      </w:tr>
      <w:tr>
        <w:tc>
          <w:tcPr>
            <w:tcW w:type="dxa" w:w="8640"/>
          </w:tcPr>
          <w:p>
            <w:r>
              <w:t>大岳在一家不正规的旅行社做无证导游。为了让客人消费，闹出了各种笑话。电视台记者暗访旅行团被发现，把证据塞进了大岳的背包，大岳被卷入其中，游客们的善良和热情，最终感动了大岳，他决定要做回一个真正的导游。</w:t>
            </w:r>
          </w:p>
        </w:tc>
      </w:tr>
      <w:tr>
        <w:tc>
          <w:tcPr>
            <w:tcW w:type="dxa" w:w="8640"/>
          </w:tcPr>
          <w:p>
            <w:r>
              <w:t xml:space="preserve"> </w:t>
            </w:r>
          </w:p>
        </w:tc>
      </w:tr>
      <w:tr>
        <w:tc>
          <w:tcPr>
            <w:tcW w:type="dxa" w:w="8640"/>
          </w:tcPr>
          <w:p>
            <w:r>
              <w:t>[207]《钱袋儿》</w:t>
            </w:r>
          </w:p>
        </w:tc>
      </w:tr>
      <w:tr>
        <w:tc>
          <w:tcPr>
            <w:tcW w:type="dxa" w:w="8640"/>
          </w:tcPr>
          <w:p>
            <w:r>
              <w:t>编剧: 贺剑</w:t>
            </w:r>
          </w:p>
        </w:tc>
      </w:tr>
      <w:tr>
        <w:tc>
          <w:tcPr>
            <w:tcW w:type="dxa" w:w="8640"/>
          </w:tcPr>
          <w:p>
            <w:r>
              <w:t>备案单位: 北京盈凯传媒发展有限公司</w:t>
            </w:r>
          </w:p>
        </w:tc>
      </w:tr>
      <w:tr>
        <w:tc>
          <w:tcPr>
            <w:tcW w:type="dxa" w:w="8640"/>
          </w:tcPr>
          <w:p>
            <w:r>
              <w:t>类别：故事影片，类型:都市 ，年代:当代</w:t>
            </w:r>
          </w:p>
        </w:tc>
      </w:tr>
      <w:tr>
        <w:tc>
          <w:tcPr>
            <w:tcW w:type="dxa" w:w="8640"/>
          </w:tcPr>
          <w:p>
            <w:r>
              <w:t>出租车司机马成功捡到女乘客叶又青遗落在车上的钱袋，前妻苏岚要马成功把钱拿回去给儿子买学区房。马成功心中纠结，最后还是决定物归原主，叶又青离婚的前夫派人抢钱袋。经过一番波折，马成功将钱袋送回叶又青手中。</w:t>
            </w:r>
          </w:p>
        </w:tc>
      </w:tr>
      <w:tr>
        <w:tc>
          <w:tcPr>
            <w:tcW w:type="dxa" w:w="8640"/>
          </w:tcPr>
          <w:p>
            <w:r>
              <w:t xml:space="preserve"> </w:t>
            </w:r>
          </w:p>
        </w:tc>
      </w:tr>
      <w:tr>
        <w:tc>
          <w:tcPr>
            <w:tcW w:type="dxa" w:w="8640"/>
          </w:tcPr>
          <w:p>
            <w:r>
              <w:t>[208]《钻石照耀钟鼓楼》</w:t>
            </w:r>
          </w:p>
        </w:tc>
      </w:tr>
      <w:tr>
        <w:tc>
          <w:tcPr>
            <w:tcW w:type="dxa" w:w="8640"/>
          </w:tcPr>
          <w:p>
            <w:r>
              <w:t>编剧: 祁又一</w:t>
            </w:r>
          </w:p>
        </w:tc>
      </w:tr>
      <w:tr>
        <w:tc>
          <w:tcPr>
            <w:tcW w:type="dxa" w:w="8640"/>
          </w:tcPr>
          <w:p>
            <w:r>
              <w:t>其它作品：《鸽子小姐》</w:t>
            </w:r>
          </w:p>
        </w:tc>
      </w:tr>
      <w:tr>
        <w:tc>
          <w:tcPr>
            <w:tcW w:type="dxa" w:w="8640"/>
          </w:tcPr>
          <w:p>
            <w:r>
              <w:t>备案单位: 北京又一天文化传媒有限公司</w:t>
            </w:r>
          </w:p>
        </w:tc>
      </w:tr>
      <w:tr>
        <w:tc>
          <w:tcPr>
            <w:tcW w:type="dxa" w:w="8640"/>
          </w:tcPr>
          <w:p>
            <w:r>
              <w:t>类别：故事影片，类型:都市 ，年代:当代</w:t>
            </w:r>
          </w:p>
        </w:tc>
      </w:tr>
      <w:tr>
        <w:tc>
          <w:tcPr>
            <w:tcW w:type="dxa" w:w="8640"/>
          </w:tcPr>
          <w:p>
            <w:r>
              <w:t>赵小鹿弄丢了订婚钻戒，决定逃婚。她来到陌生人般的父亲家暂住，给梁虫带来了创作灵感，梁虫假借父爱的名义拉上赵小鹿，而赵小鹿不想在爱情之后又被亲情绑架，她开始想办法折磨这位陌生的亲爹……</w:t>
            </w:r>
          </w:p>
        </w:tc>
      </w:tr>
      <w:tr>
        <w:tc>
          <w:tcPr>
            <w:tcW w:type="dxa" w:w="8640"/>
          </w:tcPr>
          <w:p>
            <w:r>
              <w:t xml:space="preserve"> </w:t>
            </w:r>
          </w:p>
        </w:tc>
      </w:tr>
      <w:tr>
        <w:tc>
          <w:tcPr>
            <w:tcW w:type="dxa" w:w="8640"/>
          </w:tcPr>
          <w:p>
            <w:r>
              <w:t>[209]《最后的最后》</w:t>
            </w:r>
          </w:p>
        </w:tc>
      </w:tr>
      <w:tr>
        <w:tc>
          <w:tcPr>
            <w:tcW w:type="dxa" w:w="8640"/>
          </w:tcPr>
          <w:p>
            <w:r>
              <w:t>编剧: 李广明</w:t>
            </w:r>
          </w:p>
        </w:tc>
      </w:tr>
      <w:tr>
        <w:tc>
          <w:tcPr>
            <w:tcW w:type="dxa" w:w="8640"/>
          </w:tcPr>
          <w:p>
            <w:r>
              <w:t>其它作品：《家乡律师》、《当雪融化时》、《破浪时代》、《那年的秋天》、《二十四》、《在那遥远的北方》、《巷子》、《黑夜》、《致初恋》、《国恨家仇》、《无雨的季节》</w:t>
            </w:r>
          </w:p>
        </w:tc>
      </w:tr>
      <w:tr>
        <w:tc>
          <w:tcPr>
            <w:tcW w:type="dxa" w:w="8640"/>
          </w:tcPr>
          <w:p>
            <w:r>
              <w:t>备案单位: 感动人生（北京）文化有限公司</w:t>
            </w:r>
          </w:p>
        </w:tc>
      </w:tr>
      <w:tr>
        <w:tc>
          <w:tcPr>
            <w:tcW w:type="dxa" w:w="8640"/>
          </w:tcPr>
          <w:p>
            <w:r>
              <w:t>类别：故事影片，类型:都市 ，年代:当代</w:t>
            </w:r>
          </w:p>
        </w:tc>
      </w:tr>
      <w:tr>
        <w:tc>
          <w:tcPr>
            <w:tcW w:type="dxa" w:w="8640"/>
          </w:tcPr>
          <w:p>
            <w:r>
              <w:t>日新月异的社会如今人口老龄化严重，越来越多还没有完全老去的人却好像已经逐渐被社会遗忘。然而社会的每个角落里都有他们的故事，每当我们以为社会抛弃他们，事件却总是峰回路转。</w:t>
            </w:r>
          </w:p>
        </w:tc>
      </w:tr>
      <w:tr>
        <w:tc>
          <w:tcPr>
            <w:tcW w:type="dxa" w:w="8640"/>
          </w:tcPr>
          <w:p>
            <w:r>
              <w:t xml:space="preserve"> </w:t>
            </w:r>
          </w:p>
        </w:tc>
      </w:tr>
      <w:tr>
        <w:tc>
          <w:tcPr>
            <w:tcW w:type="dxa" w:w="8640"/>
          </w:tcPr>
          <w:p>
            <w:r>
              <w:t>[210]《咖啡厅的故事》</w:t>
            </w:r>
          </w:p>
        </w:tc>
      </w:tr>
      <w:tr>
        <w:tc>
          <w:tcPr>
            <w:tcW w:type="dxa" w:w="8640"/>
          </w:tcPr>
          <w:p>
            <w:r>
              <w:t>编剧: 辛华</w:t>
            </w:r>
          </w:p>
        </w:tc>
      </w:tr>
      <w:tr>
        <w:tc>
          <w:tcPr>
            <w:tcW w:type="dxa" w:w="8640"/>
          </w:tcPr>
          <w:p>
            <w:r>
              <w:t>其它作品：《精灵城杀人事件》、《帆船队》、《我不能没有狗》、《纯纯的电影》、《金甲武馆》、《忐忑星途》、《精灵星球》、《低调的奢华》、《没有人续写的故事一时空循环》</w:t>
            </w:r>
          </w:p>
        </w:tc>
      </w:tr>
      <w:tr>
        <w:tc>
          <w:tcPr>
            <w:tcW w:type="dxa" w:w="8640"/>
          </w:tcPr>
          <w:p>
            <w:r>
              <w:t>备案单位: 中森旅游文化有限公司</w:t>
            </w:r>
          </w:p>
        </w:tc>
      </w:tr>
      <w:tr>
        <w:tc>
          <w:tcPr>
            <w:tcW w:type="dxa" w:w="8640"/>
          </w:tcPr>
          <w:p>
            <w:r>
              <w:t>类别：故事影片，类型:都市 ，年代:当代</w:t>
            </w:r>
          </w:p>
        </w:tc>
      </w:tr>
      <w:tr>
        <w:tc>
          <w:tcPr>
            <w:tcW w:type="dxa" w:w="8640"/>
          </w:tcPr>
          <w:p>
            <w:r>
              <w:t>咖啡厅有一个不靠谱但却总是有各种奇思妙想而又运气超好的萝莉老板，同时还有一个爱面子的店长，一个雷厉风行的活动策划，以及三个风格迥异的服务生。这个咖啡厅每天都充满了欢声笑语。</w:t>
            </w:r>
          </w:p>
        </w:tc>
      </w:tr>
      <w:tr>
        <w:tc>
          <w:tcPr>
            <w:tcW w:type="dxa" w:w="8640"/>
          </w:tcPr>
          <w:p>
            <w:r>
              <w:t xml:space="preserve"> </w:t>
            </w:r>
          </w:p>
        </w:tc>
      </w:tr>
      <w:tr>
        <w:tc>
          <w:tcPr>
            <w:tcW w:type="dxa" w:w="8640"/>
          </w:tcPr>
          <w:p>
            <w:r>
              <w:t>[211]《我在途中与你相遇》</w:t>
            </w:r>
          </w:p>
        </w:tc>
      </w:tr>
      <w:tr>
        <w:tc>
          <w:tcPr>
            <w:tcW w:type="dxa" w:w="8640"/>
          </w:tcPr>
          <w:p>
            <w:r>
              <w:t>编剧: 吴东珉</w:t>
            </w:r>
          </w:p>
        </w:tc>
      </w:tr>
      <w:tr>
        <w:tc>
          <w:tcPr>
            <w:tcW w:type="dxa" w:w="8640"/>
          </w:tcPr>
          <w:p>
            <w:r>
              <w:t>其它作品：《拉钩》、《生机》</w:t>
            </w:r>
          </w:p>
        </w:tc>
      </w:tr>
      <w:tr>
        <w:tc>
          <w:tcPr>
            <w:tcW w:type="dxa" w:w="8640"/>
          </w:tcPr>
          <w:p>
            <w:r>
              <w:t>备案单位: 德禾影业（厦门）有限公司</w:t>
            </w:r>
          </w:p>
        </w:tc>
      </w:tr>
      <w:tr>
        <w:tc>
          <w:tcPr>
            <w:tcW w:type="dxa" w:w="8640"/>
          </w:tcPr>
          <w:p>
            <w:r>
              <w:t>类别：故事影片，类型:都市 ，年代:当代</w:t>
            </w:r>
          </w:p>
        </w:tc>
      </w:tr>
      <w:tr>
        <w:tc>
          <w:tcPr>
            <w:tcW w:type="dxa" w:w="8640"/>
          </w:tcPr>
          <w:p>
            <w:r>
              <w:t>毕业前因车祸高位截肢并痛失女友，美好骤然坍塌的谷若扬决心在川藏线完成女友生前心愿并结束生命。途中与古灵精怪的苏澜被动相识，一路的劫难艰险将苏澜离奇的经历层层剥开，从而使谷若扬在毁灭与救赎中重新抉择。</w:t>
            </w:r>
          </w:p>
        </w:tc>
      </w:tr>
      <w:tr>
        <w:tc>
          <w:tcPr>
            <w:tcW w:type="dxa" w:w="8640"/>
          </w:tcPr>
          <w:p>
            <w:r>
              <w:t xml:space="preserve"> </w:t>
            </w:r>
          </w:p>
        </w:tc>
      </w:tr>
      <w:tr>
        <w:tc>
          <w:tcPr>
            <w:tcW w:type="dxa" w:w="8640"/>
          </w:tcPr>
          <w:p>
            <w:r>
              <w:t>[212]《世界上每个角落里的人》</w:t>
            </w:r>
          </w:p>
        </w:tc>
      </w:tr>
      <w:tr>
        <w:tc>
          <w:tcPr>
            <w:tcW w:type="dxa" w:w="8640"/>
          </w:tcPr>
          <w:p>
            <w:r>
              <w:t>编剧: 唐明智</w:t>
            </w:r>
          </w:p>
        </w:tc>
      </w:tr>
      <w:tr>
        <w:tc>
          <w:tcPr>
            <w:tcW w:type="dxa" w:w="8640"/>
          </w:tcPr>
          <w:p>
            <w:r>
              <w:t>其它作品：《深井》、《影子书迷》、《最后一次爱你》、《这一切没有想象的那么糟》、《逝去的乡村》、《黑天鹅之舞》、《百味饭庄》、《天上的星星》、《你好爸爸》、《白杨之秋》、《爱与希望的纸鹤》、《时雨之记》、《久远的春和回忆》、《一个冬日的早晨》、《北方的木兰》、《一次外出》、《白猫理发店》、《与地球重修旧好》、《二毛烧鸡》、《暴雪惊魂夜》、《友谊在最近的距离》、《白傅遣姬》、《理解万岁》、《田园午后静谧的阳光》、《绿皮车书店》、《今日我独行》、《最后一片叶子》、《大桥小乔》、《合唱团的故事》、《父亲的红房子》、《今夕》、《智勇双全》、《消失的收藏家》、《骨琴》、《草海密码》、《药人》、《黑天使图里卡之奇幻大冒险》、《疯宅记》</w:t>
            </w:r>
          </w:p>
        </w:tc>
      </w:tr>
      <w:tr>
        <w:tc>
          <w:tcPr>
            <w:tcW w:type="dxa" w:w="8640"/>
          </w:tcPr>
          <w:p>
            <w:r>
              <w:t>备案单位: 福建省月氏影业有限公司</w:t>
            </w:r>
          </w:p>
        </w:tc>
      </w:tr>
      <w:tr>
        <w:tc>
          <w:tcPr>
            <w:tcW w:type="dxa" w:w="8640"/>
          </w:tcPr>
          <w:p>
            <w:r>
              <w:t>类别：故事影片，类型:都市 ，年代:当代</w:t>
            </w:r>
          </w:p>
        </w:tc>
      </w:tr>
      <w:tr>
        <w:tc>
          <w:tcPr>
            <w:tcW w:type="dxa" w:w="8640"/>
          </w:tcPr>
          <w:p>
            <w:r>
              <w:t>讲述了两个性格古怪的人林怡和杜树这对笔友长达二十年的友情，他们彼此安慰、彼此鼓励、彼此对未来带来希望，怪诞而纯洁、平淡却炽烈的故事。</w:t>
            </w:r>
          </w:p>
        </w:tc>
      </w:tr>
      <w:tr>
        <w:tc>
          <w:tcPr>
            <w:tcW w:type="dxa" w:w="8640"/>
          </w:tcPr>
          <w:p>
            <w:r>
              <w:t xml:space="preserve"> </w:t>
            </w:r>
          </w:p>
        </w:tc>
      </w:tr>
      <w:tr>
        <w:tc>
          <w:tcPr>
            <w:tcW w:type="dxa" w:w="8640"/>
          </w:tcPr>
          <w:p>
            <w:r>
              <w:t>[213]《黑天鹅之舞》</w:t>
            </w:r>
          </w:p>
        </w:tc>
      </w:tr>
      <w:tr>
        <w:tc>
          <w:tcPr>
            <w:tcW w:type="dxa" w:w="8640"/>
          </w:tcPr>
          <w:p>
            <w:r>
              <w:t>编剧: 唐明智</w:t>
            </w:r>
          </w:p>
        </w:tc>
      </w:tr>
      <w:tr>
        <w:tc>
          <w:tcPr>
            <w:tcW w:type="dxa" w:w="8640"/>
          </w:tcPr>
          <w:p>
            <w:r>
              <w:t>其它作品：《深井》、《影子书迷》、《世界上每个角落里的人》、《最后一次爱你》、《这一切没有想象的那么糟》、《逝去的乡村》、《百味饭庄》、《天上的星星》、《你好爸爸》、《白杨之秋》、《爱与希望的纸鹤》、《时雨之记》、《久远的春和回忆》、《一个冬日的早晨》、《北方的木兰》、《一次外出》、《白猫理发店》、《与地球重修旧好》、《二毛烧鸡》、《暴雪惊魂夜》、《友谊在最近的距离》、《白傅遣姬》、《理解万岁》、《田园午后静谧的阳光》、《绿皮车书店》、《今日我独行》、《最后一片叶子》、《大桥小乔》、《合唱团的故事》、《父亲的红房子》、《今夕》、《智勇双全》、《消失的收藏家》、《骨琴》、《草海密码》、《药人》、《黑天使图里卡之奇幻大冒险》、《疯宅记》</w:t>
            </w:r>
          </w:p>
        </w:tc>
      </w:tr>
      <w:tr>
        <w:tc>
          <w:tcPr>
            <w:tcW w:type="dxa" w:w="8640"/>
          </w:tcPr>
          <w:p>
            <w:r>
              <w:t>备案单位: 福建省月氏影业有限公司</w:t>
            </w:r>
          </w:p>
        </w:tc>
      </w:tr>
      <w:tr>
        <w:tc>
          <w:tcPr>
            <w:tcW w:type="dxa" w:w="8640"/>
          </w:tcPr>
          <w:p>
            <w:r>
              <w:t>类别：故事影片，类型:都市 ，年代:当代</w:t>
            </w:r>
          </w:p>
        </w:tc>
      </w:tr>
      <w:tr>
        <w:tc>
          <w:tcPr>
            <w:tcW w:type="dxa" w:w="8640"/>
          </w:tcPr>
          <w:p>
            <w:r>
              <w:t>讲述了1986年出生的鼓风机厂工人张岩的女儿张小森，自幼喜欢、学习舞蹈，后来不被人看好却内心坚定，冲破重重阻力勇敢追求理想并且终获成功的故事</w:t>
            </w:r>
          </w:p>
        </w:tc>
      </w:tr>
      <w:tr>
        <w:tc>
          <w:tcPr>
            <w:tcW w:type="dxa" w:w="8640"/>
          </w:tcPr>
          <w:p>
            <w:r>
              <w:t xml:space="preserve"> </w:t>
            </w:r>
          </w:p>
        </w:tc>
      </w:tr>
      <w:tr>
        <w:tc>
          <w:tcPr>
            <w:tcW w:type="dxa" w:w="8640"/>
          </w:tcPr>
          <w:p>
            <w:r>
              <w:t>[214]《百味饭庄》</w:t>
            </w:r>
          </w:p>
        </w:tc>
      </w:tr>
      <w:tr>
        <w:tc>
          <w:tcPr>
            <w:tcW w:type="dxa" w:w="8640"/>
          </w:tcPr>
          <w:p>
            <w:r>
              <w:t>编剧: 唐明智</w:t>
            </w:r>
          </w:p>
        </w:tc>
      </w:tr>
      <w:tr>
        <w:tc>
          <w:tcPr>
            <w:tcW w:type="dxa" w:w="8640"/>
          </w:tcPr>
          <w:p>
            <w:r>
              <w:t>其它作品：《深井》、《影子书迷》、《世界上每个角落里的人》、《最后一次爱你》、《这一切没有想象的那么糟》、《逝去的乡村》、《黑天鹅之舞》、《天上的星星》、《你好爸爸》、《白杨之秋》、《爱与希望的纸鹤》、《时雨之记》、《久远的春和回忆》、《一个冬日的早晨》、《北方的木兰》、《一次外出》、《白猫理发店》、《与地球重修旧好》、《二毛烧鸡》、《暴雪惊魂夜》、《友谊在最近的距离》、《白傅遣姬》、《理解万岁》、《田园午后静谧的阳光》、《绿皮车书店》、《今日我独行》、《最后一片叶子》、《大桥小乔》、《合唱团的故事》、《父亲的红房子》、《今夕》、《智勇双全》、《消失的收藏家》、《骨琴》、《草海密码》、《药人》、《黑天使图里卡之奇幻大冒险》、《疯宅记》</w:t>
            </w:r>
          </w:p>
        </w:tc>
      </w:tr>
      <w:tr>
        <w:tc>
          <w:tcPr>
            <w:tcW w:type="dxa" w:w="8640"/>
          </w:tcPr>
          <w:p>
            <w:r>
              <w:t>备案单位: 福建省月氏影业有限公司</w:t>
            </w:r>
          </w:p>
        </w:tc>
      </w:tr>
      <w:tr>
        <w:tc>
          <w:tcPr>
            <w:tcW w:type="dxa" w:w="8640"/>
          </w:tcPr>
          <w:p>
            <w:r>
              <w:t>类别：故事影片，类型:都市 ，年代:当代</w:t>
            </w:r>
          </w:p>
        </w:tc>
      </w:tr>
      <w:tr>
        <w:tc>
          <w:tcPr>
            <w:tcW w:type="dxa" w:w="8640"/>
          </w:tcPr>
          <w:p>
            <w:r>
              <w:t>讲述了1980年到2010年间发生在北方古城，一家小饭馆的老板在经历了人生百味后，感悟时光流逝，岁月安好的故事。</w:t>
            </w:r>
          </w:p>
        </w:tc>
      </w:tr>
      <w:tr>
        <w:tc>
          <w:tcPr>
            <w:tcW w:type="dxa" w:w="8640"/>
          </w:tcPr>
          <w:p>
            <w:r>
              <w:t xml:space="preserve"> </w:t>
            </w:r>
          </w:p>
        </w:tc>
      </w:tr>
      <w:tr>
        <w:tc>
          <w:tcPr>
            <w:tcW w:type="dxa" w:w="8640"/>
          </w:tcPr>
          <w:p>
            <w:r>
              <w:t>[215]《夏日汹涌》</w:t>
            </w:r>
          </w:p>
        </w:tc>
      </w:tr>
      <w:tr>
        <w:tc>
          <w:tcPr>
            <w:tcW w:type="dxa" w:w="8640"/>
          </w:tcPr>
          <w:p>
            <w:r>
              <w:t>编剧: 林鸿毅</w:t>
            </w:r>
          </w:p>
        </w:tc>
      </w:tr>
      <w:tr>
        <w:tc>
          <w:tcPr>
            <w:tcW w:type="dxa" w:w="8640"/>
          </w:tcPr>
          <w:p>
            <w:r>
              <w:t>其它作品：《特工媳妇》</w:t>
            </w:r>
          </w:p>
        </w:tc>
      </w:tr>
      <w:tr>
        <w:tc>
          <w:tcPr>
            <w:tcW w:type="dxa" w:w="8640"/>
          </w:tcPr>
          <w:p>
            <w:r>
              <w:t>备案单位: 福州鸿视捷文化传媒有限公司</w:t>
            </w:r>
          </w:p>
        </w:tc>
      </w:tr>
      <w:tr>
        <w:tc>
          <w:tcPr>
            <w:tcW w:type="dxa" w:w="8640"/>
          </w:tcPr>
          <w:p>
            <w:r>
              <w:t>类别：故事影片，类型:都市 ，年代:当代</w:t>
            </w:r>
          </w:p>
        </w:tc>
      </w:tr>
      <w:tr>
        <w:tc>
          <w:tcPr>
            <w:tcW w:type="dxa" w:w="8640"/>
          </w:tcPr>
          <w:p>
            <w:r>
              <w:t>本故事讲述的是不愿意接受母亲去世事实的女孩思慧，在不断地被剥开的现实面前终于选择面对事实，坦然面对，直面自己内心的人物成长故事。人们的成长无关年龄，而是认识自我，接受自我，敢于面对自我和现实。</w:t>
            </w:r>
          </w:p>
        </w:tc>
      </w:tr>
      <w:tr>
        <w:tc>
          <w:tcPr>
            <w:tcW w:type="dxa" w:w="8640"/>
          </w:tcPr>
          <w:p>
            <w:r>
              <w:t xml:space="preserve"> </w:t>
            </w:r>
          </w:p>
        </w:tc>
      </w:tr>
      <w:tr>
        <w:tc>
          <w:tcPr>
            <w:tcW w:type="dxa" w:w="8640"/>
          </w:tcPr>
          <w:p>
            <w:r>
              <w:t>[216]《自画像》</w:t>
            </w:r>
          </w:p>
        </w:tc>
      </w:tr>
      <w:tr>
        <w:tc>
          <w:tcPr>
            <w:tcW w:type="dxa" w:w="8640"/>
          </w:tcPr>
          <w:p>
            <w:r>
              <w:t>编剧: 张蓉</w:t>
            </w:r>
          </w:p>
        </w:tc>
      </w:tr>
      <w:tr>
        <w:tc>
          <w:tcPr>
            <w:tcW w:type="dxa" w:w="8640"/>
          </w:tcPr>
          <w:p>
            <w:r>
              <w:t>备案单位: 厦门依英影视传媒有限公司</w:t>
            </w:r>
          </w:p>
        </w:tc>
      </w:tr>
      <w:tr>
        <w:tc>
          <w:tcPr>
            <w:tcW w:type="dxa" w:w="8640"/>
          </w:tcPr>
          <w:p>
            <w:r>
              <w:t>类别：故事影片，类型:都市 ，年代:当代</w:t>
            </w:r>
          </w:p>
        </w:tc>
      </w:tr>
      <w:tr>
        <w:tc>
          <w:tcPr>
            <w:tcW w:type="dxa" w:w="8640"/>
          </w:tcPr>
          <w:p>
            <w:r>
              <w:t>十年前南方某市，一群年轻人决心拍摄一部献给自己的电影。他们投入了全部的热情，就在拍摄接近尾声时，一场车祸将这些年轻人的计划彻底颠覆……多年后，曾经的导演召唤大家重续梦想，等待他们的却是又一次挑战……</w:t>
            </w:r>
          </w:p>
        </w:tc>
      </w:tr>
      <w:tr>
        <w:tc>
          <w:tcPr>
            <w:tcW w:type="dxa" w:w="8640"/>
          </w:tcPr>
          <w:p>
            <w:r>
              <w:t xml:space="preserve"> </w:t>
            </w:r>
          </w:p>
        </w:tc>
      </w:tr>
      <w:tr>
        <w:tc>
          <w:tcPr>
            <w:tcW w:type="dxa" w:w="8640"/>
          </w:tcPr>
          <w:p>
            <w:r>
              <w:t>[217]《演说家》</w:t>
            </w:r>
          </w:p>
        </w:tc>
      </w:tr>
      <w:tr>
        <w:tc>
          <w:tcPr>
            <w:tcW w:type="dxa" w:w="8640"/>
          </w:tcPr>
          <w:p>
            <w:r>
              <w:t>编剧: 郑友</w:t>
            </w:r>
          </w:p>
        </w:tc>
      </w:tr>
      <w:tr>
        <w:tc>
          <w:tcPr>
            <w:tcW w:type="dxa" w:w="8640"/>
          </w:tcPr>
          <w:p>
            <w:r>
              <w:t>其它作品：《青春的抉择》</w:t>
            </w:r>
          </w:p>
        </w:tc>
      </w:tr>
      <w:tr>
        <w:tc>
          <w:tcPr>
            <w:tcW w:type="dxa" w:w="8640"/>
          </w:tcPr>
          <w:p>
            <w:r>
              <w:t>备案单位: 深圳市心有灵犀影视文化有限公司</w:t>
            </w:r>
          </w:p>
        </w:tc>
      </w:tr>
      <w:tr>
        <w:tc>
          <w:tcPr>
            <w:tcW w:type="dxa" w:w="8640"/>
          </w:tcPr>
          <w:p>
            <w:r>
              <w:t>类别：故事影片，类型:都市 ，年代:当代</w:t>
            </w:r>
          </w:p>
        </w:tc>
      </w:tr>
      <w:tr>
        <w:tc>
          <w:tcPr>
            <w:tcW w:type="dxa" w:w="8640"/>
          </w:tcPr>
          <w:p>
            <w:r>
              <w:t>《演说家》是讲一个有社交恐惧的技术宅男，害怕社交，在公共场合讲话特别紧张，导致工作、爱情不如意，最后决定改变自己，在演讲心理导师的帮助下，克服演讲紧张，战胜自我，敢于上台向喜欢的女孩表白的故事。</w:t>
            </w:r>
          </w:p>
        </w:tc>
      </w:tr>
      <w:tr>
        <w:tc>
          <w:tcPr>
            <w:tcW w:type="dxa" w:w="8640"/>
          </w:tcPr>
          <w:p>
            <w:r>
              <w:t xml:space="preserve"> </w:t>
            </w:r>
          </w:p>
        </w:tc>
      </w:tr>
      <w:tr>
        <w:tc>
          <w:tcPr>
            <w:tcW w:type="dxa" w:w="8640"/>
          </w:tcPr>
          <w:p>
            <w:r>
              <w:t>[218]《生人勿进》</w:t>
            </w:r>
          </w:p>
        </w:tc>
      </w:tr>
      <w:tr>
        <w:tc>
          <w:tcPr>
            <w:tcW w:type="dxa" w:w="8640"/>
          </w:tcPr>
          <w:p>
            <w:r>
              <w:t>编剧: 王小明</w:t>
            </w:r>
          </w:p>
        </w:tc>
      </w:tr>
      <w:tr>
        <w:tc>
          <w:tcPr>
            <w:tcW w:type="dxa" w:w="8640"/>
          </w:tcPr>
          <w:p>
            <w:r>
              <w:t>其它作品：《等待老七》、《周而复死》、《压轴》、《狂爱大宅子》、《寻找：失落的天使》</w:t>
            </w:r>
          </w:p>
        </w:tc>
      </w:tr>
      <w:tr>
        <w:tc>
          <w:tcPr>
            <w:tcW w:type="dxa" w:w="8640"/>
          </w:tcPr>
          <w:p>
            <w:r>
              <w:t>备案单位: 海南电广传媒影视有限公司</w:t>
            </w:r>
          </w:p>
        </w:tc>
      </w:tr>
      <w:tr>
        <w:tc>
          <w:tcPr>
            <w:tcW w:type="dxa" w:w="8640"/>
          </w:tcPr>
          <w:p>
            <w:r>
              <w:t>类别：故事影片，类型:都市 ，年代:现代</w:t>
            </w:r>
          </w:p>
        </w:tc>
      </w:tr>
      <w:tr>
        <w:tc>
          <w:tcPr>
            <w:tcW w:type="dxa" w:w="8640"/>
          </w:tcPr>
          <w:p>
            <w:r>
              <w:t>阳光勇敢的清清和溪川计划着美好的未来，不料溪川掉入晃枭圈套，不得不偷画抵债，没想到晃枭胃口大开，不惜铤而走险，最后在清清和家人朋友的勇敢机智化解下，众人齐心协力制服了晃枭，也让溪川明白了人生的真谛。</w:t>
            </w:r>
          </w:p>
        </w:tc>
      </w:tr>
      <w:tr>
        <w:tc>
          <w:tcPr>
            <w:tcW w:type="dxa" w:w="8640"/>
          </w:tcPr>
          <w:p>
            <w:r>
              <w:t xml:space="preserve"> </w:t>
            </w:r>
          </w:p>
        </w:tc>
      </w:tr>
      <w:tr>
        <w:tc>
          <w:tcPr>
            <w:tcW w:type="dxa" w:w="8640"/>
          </w:tcPr>
          <w:p>
            <w:r>
              <w:t>[219]《神拳无敌八卦掌》</w:t>
            </w:r>
          </w:p>
        </w:tc>
      </w:tr>
      <w:tr>
        <w:tc>
          <w:tcPr>
            <w:tcW w:type="dxa" w:w="8640"/>
          </w:tcPr>
          <w:p>
            <w:r>
              <w:t>编剧: 周阁</w:t>
            </w:r>
          </w:p>
        </w:tc>
      </w:tr>
      <w:tr>
        <w:tc>
          <w:tcPr>
            <w:tcW w:type="dxa" w:w="8640"/>
          </w:tcPr>
          <w:p>
            <w:r>
              <w:t>其它作品：《后宅影剧院》、《三个老小孩》、《疯狂的铜像》、《别开门》、《大山歌声》</w:t>
            </w:r>
          </w:p>
        </w:tc>
      </w:tr>
      <w:tr>
        <w:tc>
          <w:tcPr>
            <w:tcW w:type="dxa" w:w="8640"/>
          </w:tcPr>
          <w:p>
            <w:r>
              <w:t>备案单位: 海南沐宸电影有限公司、尚氏影业（北京）有限公司</w:t>
            </w:r>
          </w:p>
        </w:tc>
      </w:tr>
      <w:tr>
        <w:tc>
          <w:tcPr>
            <w:tcW w:type="dxa" w:w="8640"/>
          </w:tcPr>
          <w:p>
            <w:r>
              <w:t>类别：故事影片，类型:都市 ，年代:当代</w:t>
            </w:r>
          </w:p>
        </w:tc>
      </w:tr>
      <w:tr>
        <w:tc>
          <w:tcPr>
            <w:tcW w:type="dxa" w:w="8640"/>
          </w:tcPr>
          <w:p>
            <w:r>
              <w:t>本片讲述一名怀有武功绝技的农村青年怪兽入城闯荡并实现梦想过程，期间经历失落、迷茫、奋进和崛起。主人公怪兽结识女主九儿后，两人在一次阴差阳错的酒局中惩治恶霸获得幸福。对当代年轻人有着很好警示和借鉴意义。</w:t>
            </w:r>
          </w:p>
        </w:tc>
      </w:tr>
      <w:tr>
        <w:tc>
          <w:tcPr>
            <w:tcW w:type="dxa" w:w="8640"/>
          </w:tcPr>
          <w:p>
            <w:r>
              <w:t xml:space="preserve"> </w:t>
            </w:r>
          </w:p>
        </w:tc>
      </w:tr>
      <w:tr>
        <w:tc>
          <w:tcPr>
            <w:tcW w:type="dxa" w:w="8640"/>
          </w:tcPr>
          <w:p>
            <w:r>
              <w:t>[220]《追梦人》</w:t>
            </w:r>
          </w:p>
        </w:tc>
      </w:tr>
      <w:tr>
        <w:tc>
          <w:tcPr>
            <w:tcW w:type="dxa" w:w="8640"/>
          </w:tcPr>
          <w:p>
            <w:r>
              <w:t>编剧: 艾雨蒙</w:t>
            </w:r>
          </w:p>
        </w:tc>
      </w:tr>
      <w:tr>
        <w:tc>
          <w:tcPr>
            <w:tcW w:type="dxa" w:w="8640"/>
          </w:tcPr>
          <w:p>
            <w:r>
              <w:t>备案单位: 一映影业（海南）有限公司</w:t>
            </w:r>
          </w:p>
        </w:tc>
      </w:tr>
      <w:tr>
        <w:tc>
          <w:tcPr>
            <w:tcW w:type="dxa" w:w="8640"/>
          </w:tcPr>
          <w:p>
            <w:r>
              <w:t>类别：故事影片，类型:其它 ，年代:当代</w:t>
            </w:r>
          </w:p>
        </w:tc>
      </w:tr>
      <w:tr>
        <w:tc>
          <w:tcPr>
            <w:tcW w:type="dxa" w:w="8640"/>
          </w:tcPr>
          <w:p>
            <w:r>
              <w:t>小梁跟随导演踏上旅途，一路上奇遇不断。经过重重挑战，小梁更加坚定了为理想拼搏的信念。电影展现了美丽的风景，歌颂了拼搏进取的精神。</w:t>
            </w:r>
          </w:p>
        </w:tc>
      </w:tr>
      <w:tr>
        <w:tc>
          <w:tcPr>
            <w:tcW w:type="dxa" w:w="8640"/>
          </w:tcPr>
          <w:p>
            <w:r>
              <w:t xml:space="preserve"> </w:t>
            </w:r>
          </w:p>
        </w:tc>
      </w:tr>
      <w:tr>
        <w:tc>
          <w:tcPr>
            <w:tcW w:type="dxa" w:w="8640"/>
          </w:tcPr>
          <w:p>
            <w:r>
              <w:t>[221]《孔秀》</w:t>
            </w:r>
          </w:p>
        </w:tc>
      </w:tr>
      <w:tr>
        <w:tc>
          <w:tcPr>
            <w:tcW w:type="dxa" w:w="8640"/>
          </w:tcPr>
          <w:p>
            <w:r>
              <w:t>编剧: 董春利</w:t>
            </w:r>
          </w:p>
        </w:tc>
      </w:tr>
      <w:tr>
        <w:tc>
          <w:tcPr>
            <w:tcW w:type="dxa" w:w="8640"/>
          </w:tcPr>
          <w:p>
            <w:r>
              <w:t>备案单位: 河北风从云从文化传媒有限责任公司</w:t>
            </w:r>
          </w:p>
        </w:tc>
      </w:tr>
      <w:tr>
        <w:tc>
          <w:tcPr>
            <w:tcW w:type="dxa" w:w="8640"/>
          </w:tcPr>
          <w:p>
            <w:r>
              <w:t>类别：故事影片，类型:都市 ，年代:当代</w:t>
            </w:r>
          </w:p>
        </w:tc>
      </w:tr>
      <w:tr>
        <w:tc>
          <w:tcPr>
            <w:tcW w:type="dxa" w:w="8640"/>
          </w:tcPr>
          <w:p>
            <w:r>
              <w:t>上世纪70年代初至80年代中期，中国河北一座工业小城中工厂普通女工孔秀凭借勤劳、坚忍、奋进的优秀品格自强不息，摆脱两段不幸婚姻的桎梏，拉扯三个孩子成人，在繁重的车间工作之余，笔耕不辍成长为作家的故事。</w:t>
            </w:r>
          </w:p>
        </w:tc>
      </w:tr>
      <w:tr>
        <w:tc>
          <w:tcPr>
            <w:tcW w:type="dxa" w:w="8640"/>
          </w:tcPr>
          <w:p>
            <w:r>
              <w:t xml:space="preserve"> </w:t>
            </w:r>
          </w:p>
        </w:tc>
      </w:tr>
      <w:tr>
        <w:tc>
          <w:tcPr>
            <w:tcW w:type="dxa" w:w="8640"/>
          </w:tcPr>
          <w:p>
            <w:r>
              <w:t>[222]《开往悬崖的火车》</w:t>
            </w:r>
          </w:p>
        </w:tc>
      </w:tr>
      <w:tr>
        <w:tc>
          <w:tcPr>
            <w:tcW w:type="dxa" w:w="8640"/>
          </w:tcPr>
          <w:p>
            <w:r>
              <w:t>编剧: 许亚领</w:t>
            </w:r>
          </w:p>
        </w:tc>
      </w:tr>
      <w:tr>
        <w:tc>
          <w:tcPr>
            <w:tcW w:type="dxa" w:w="8640"/>
          </w:tcPr>
          <w:p>
            <w:r>
              <w:t>备案单位: 河南领亚文化传播有限公司</w:t>
            </w:r>
          </w:p>
        </w:tc>
      </w:tr>
      <w:tr>
        <w:tc>
          <w:tcPr>
            <w:tcW w:type="dxa" w:w="8640"/>
          </w:tcPr>
          <w:p>
            <w:r>
              <w:t>类别：故事影片，类型:都市 ，年代:当代</w:t>
            </w:r>
          </w:p>
        </w:tc>
      </w:tr>
      <w:tr>
        <w:tc>
          <w:tcPr>
            <w:tcW w:type="dxa" w:w="8640"/>
          </w:tcPr>
          <w:p>
            <w:r>
              <w:t>本剧以火车作为故事的发生地，讲述了一群年轻人幻想通过一场猎奇探险活动，来获取关注；在经历重重磨难之后发现，真正的成功并不是绞尽脑汁的博人眼球，而是踏踏实实一步一个脚印的前进。</w:t>
            </w:r>
          </w:p>
        </w:tc>
      </w:tr>
      <w:tr>
        <w:tc>
          <w:tcPr>
            <w:tcW w:type="dxa" w:w="8640"/>
          </w:tcPr>
          <w:p>
            <w:r>
              <w:t xml:space="preserve"> </w:t>
            </w:r>
          </w:p>
        </w:tc>
      </w:tr>
      <w:tr>
        <w:tc>
          <w:tcPr>
            <w:tcW w:type="dxa" w:w="8640"/>
          </w:tcPr>
          <w:p>
            <w:r>
              <w:t>[223]《近在天边》</w:t>
            </w:r>
          </w:p>
        </w:tc>
      </w:tr>
      <w:tr>
        <w:tc>
          <w:tcPr>
            <w:tcW w:type="dxa" w:w="8640"/>
          </w:tcPr>
          <w:p>
            <w:r>
              <w:t>编剧: 李小山</w:t>
            </w:r>
          </w:p>
        </w:tc>
      </w:tr>
      <w:tr>
        <w:tc>
          <w:tcPr>
            <w:tcW w:type="dxa" w:w="8640"/>
          </w:tcPr>
          <w:p>
            <w:r>
              <w:t>备案单位: 江苏观时文化传媒有限公司</w:t>
            </w:r>
          </w:p>
        </w:tc>
      </w:tr>
      <w:tr>
        <w:tc>
          <w:tcPr>
            <w:tcW w:type="dxa" w:w="8640"/>
          </w:tcPr>
          <w:p>
            <w:r>
              <w:t>类别：故事影片，类型:都市 ，年代:当代</w:t>
            </w:r>
          </w:p>
        </w:tc>
      </w:tr>
      <w:tr>
        <w:tc>
          <w:tcPr>
            <w:tcW w:type="dxa" w:w="8640"/>
          </w:tcPr>
          <w:p>
            <w:r>
              <w:t>王小伟从小离家。长大后，他期望回家。但当年王小伟年纪尚小，加之社会飞速发展，原先的街镇早已不在，无法找到回家的路。王小伟在回家过程中，两次未成。他经过一座寺庙，在此经历了一些事情。再次踏上寻家之路。</w:t>
            </w:r>
          </w:p>
        </w:tc>
      </w:tr>
      <w:tr>
        <w:tc>
          <w:tcPr>
            <w:tcW w:type="dxa" w:w="8640"/>
          </w:tcPr>
          <w:p>
            <w:r>
              <w:t xml:space="preserve"> </w:t>
            </w:r>
          </w:p>
        </w:tc>
      </w:tr>
      <w:tr>
        <w:tc>
          <w:tcPr>
            <w:tcW w:type="dxa" w:w="8640"/>
          </w:tcPr>
          <w:p>
            <w:r>
              <w:t>[224]《隔路》</w:t>
            </w:r>
          </w:p>
        </w:tc>
      </w:tr>
      <w:tr>
        <w:tc>
          <w:tcPr>
            <w:tcW w:type="dxa" w:w="8640"/>
          </w:tcPr>
          <w:p>
            <w:r>
              <w:t>编剧: 李文凯</w:t>
            </w:r>
          </w:p>
        </w:tc>
      </w:tr>
      <w:tr>
        <w:tc>
          <w:tcPr>
            <w:tcW w:type="dxa" w:w="8640"/>
          </w:tcPr>
          <w:p>
            <w:r>
              <w:t>其它作品：《肇东九道》、《燃舞青春》</w:t>
            </w:r>
          </w:p>
        </w:tc>
      </w:tr>
      <w:tr>
        <w:tc>
          <w:tcPr>
            <w:tcW w:type="dxa" w:w="8640"/>
          </w:tcPr>
          <w:p>
            <w:r>
              <w:t>备案单位: 扬州乐本影视文化传媒有限公司</w:t>
            </w:r>
          </w:p>
        </w:tc>
      </w:tr>
      <w:tr>
        <w:tc>
          <w:tcPr>
            <w:tcW w:type="dxa" w:w="8640"/>
          </w:tcPr>
          <w:p>
            <w:r>
              <w:t>类别：故事影片，类型:都市 ，年代:当代</w:t>
            </w:r>
          </w:p>
        </w:tc>
      </w:tr>
      <w:tr>
        <w:tc>
          <w:tcPr>
            <w:tcW w:type="dxa" w:w="8640"/>
          </w:tcPr>
          <w:p>
            <w:r>
              <w:t>路昂因少时和父亲的冲突离家二十年，三十而立之际收到父亲死讯的葬礼通知。在家乡参加父亲葬礼过程中，路昂陷入他与父亲之前的回忆里，伤痕在消退，遗憾在叠加，故事细腻如水，不善言说又无处安放的父子情令人动容。</w:t>
            </w:r>
          </w:p>
        </w:tc>
      </w:tr>
      <w:tr>
        <w:tc>
          <w:tcPr>
            <w:tcW w:type="dxa" w:w="8640"/>
          </w:tcPr>
          <w:p>
            <w:r>
              <w:t xml:space="preserve"> </w:t>
            </w:r>
          </w:p>
        </w:tc>
      </w:tr>
      <w:tr>
        <w:tc>
          <w:tcPr>
            <w:tcW w:type="dxa" w:w="8640"/>
          </w:tcPr>
          <w:p>
            <w:r>
              <w:t>[225]《老妈，你好》</w:t>
            </w:r>
          </w:p>
        </w:tc>
      </w:tr>
      <w:tr>
        <w:tc>
          <w:tcPr>
            <w:tcW w:type="dxa" w:w="8640"/>
          </w:tcPr>
          <w:p>
            <w:r>
              <w:t>编剧: 李超、闵芝萍、王昭</w:t>
            </w:r>
          </w:p>
        </w:tc>
      </w:tr>
      <w:tr>
        <w:tc>
          <w:tcPr>
            <w:tcW w:type="dxa" w:w="8640"/>
          </w:tcPr>
          <w:p>
            <w:r>
              <w:t>备案单位: 景德镇馨润影视文化中心</w:t>
            </w:r>
          </w:p>
        </w:tc>
      </w:tr>
      <w:tr>
        <w:tc>
          <w:tcPr>
            <w:tcW w:type="dxa" w:w="8640"/>
          </w:tcPr>
          <w:p>
            <w:r>
              <w:t>类别：故事影片，类型:都市 ，年代:当代</w:t>
            </w:r>
          </w:p>
        </w:tc>
      </w:tr>
      <w:tr>
        <w:tc>
          <w:tcPr>
            <w:tcW w:type="dxa" w:w="8640"/>
          </w:tcPr>
          <w:p>
            <w:r>
              <w:t>该片讲述了曾是戏曲演员的母亲，与分别二十年的女儿意外重逢后，被迫同住，一起经营餐馆，追寻舞台梦想，经历几重曲折和意外后，彼此治愈和重新接受对方的故事。</w:t>
            </w:r>
          </w:p>
        </w:tc>
      </w:tr>
      <w:tr>
        <w:tc>
          <w:tcPr>
            <w:tcW w:type="dxa" w:w="8640"/>
          </w:tcPr>
          <w:p>
            <w:r>
              <w:t xml:space="preserve"> </w:t>
            </w:r>
          </w:p>
        </w:tc>
      </w:tr>
      <w:tr>
        <w:tc>
          <w:tcPr>
            <w:tcW w:type="dxa" w:w="8640"/>
          </w:tcPr>
          <w:p>
            <w:r>
              <w:t>[226]《春寒过》</w:t>
            </w:r>
          </w:p>
        </w:tc>
      </w:tr>
      <w:tr>
        <w:tc>
          <w:tcPr>
            <w:tcW w:type="dxa" w:w="8640"/>
          </w:tcPr>
          <w:p>
            <w:r>
              <w:t>编剧: 王磊</w:t>
            </w:r>
          </w:p>
        </w:tc>
      </w:tr>
      <w:tr>
        <w:tc>
          <w:tcPr>
            <w:tcW w:type="dxa" w:w="8640"/>
          </w:tcPr>
          <w:p>
            <w:r>
              <w:t>其它作品：《偷故事的人》、《特战救援队》、《看见之外》、《我们四重奏》、《凤栖江南—江南艺术的源流》、《沸腾的鼓乡》、《小鬼特攻》、《求爱大师》、《守》、《糗事百科之囧人糗事》、《爱中永生》、《冬日里的龙鱼》</w:t>
            </w:r>
          </w:p>
        </w:tc>
      </w:tr>
      <w:tr>
        <w:tc>
          <w:tcPr>
            <w:tcW w:type="dxa" w:w="8640"/>
          </w:tcPr>
          <w:p>
            <w:r>
              <w:t>备案单位: 沈阳方映影视文化有限公司</w:t>
            </w:r>
          </w:p>
        </w:tc>
      </w:tr>
      <w:tr>
        <w:tc>
          <w:tcPr>
            <w:tcW w:type="dxa" w:w="8640"/>
          </w:tcPr>
          <w:p>
            <w:r>
              <w:t>类别：故事影片，类型:都市 ，年代:当代</w:t>
            </w:r>
          </w:p>
        </w:tc>
      </w:tr>
      <w:tr>
        <w:tc>
          <w:tcPr>
            <w:tcW w:type="dxa" w:w="8640"/>
          </w:tcPr>
          <w:p>
            <w:r>
              <w:t>西南丹城，四个热爱摇滚音乐的小镇青年怀揣音乐理想，但现实生活的无奈却将他们一次次重创，他们凭借不屈的精神在破碎中重新振作，扔坚持以音乐表达自己表达生活，最终得了当年滚石摇滚乐大赛组委会特别奖。</w:t>
            </w:r>
          </w:p>
        </w:tc>
      </w:tr>
      <w:tr>
        <w:tc>
          <w:tcPr>
            <w:tcW w:type="dxa" w:w="8640"/>
          </w:tcPr>
          <w:p>
            <w:r>
              <w:t xml:space="preserve"> </w:t>
            </w:r>
          </w:p>
        </w:tc>
      </w:tr>
      <w:tr>
        <w:tc>
          <w:tcPr>
            <w:tcW w:type="dxa" w:w="8640"/>
          </w:tcPr>
          <w:p>
            <w:r>
              <w:t>[227]《再见明天》</w:t>
            </w:r>
          </w:p>
        </w:tc>
      </w:tr>
      <w:tr>
        <w:tc>
          <w:tcPr>
            <w:tcW w:type="dxa" w:w="8640"/>
          </w:tcPr>
          <w:p>
            <w:r>
              <w:t>编剧: 邵申申</w:t>
            </w:r>
          </w:p>
        </w:tc>
      </w:tr>
      <w:tr>
        <w:tc>
          <w:tcPr>
            <w:tcW w:type="dxa" w:w="8640"/>
          </w:tcPr>
          <w:p>
            <w:r>
              <w:t>其它作品：《东北群侠传之烧烤侠》、《分身》</w:t>
            </w:r>
          </w:p>
        </w:tc>
      </w:tr>
      <w:tr>
        <w:tc>
          <w:tcPr>
            <w:tcW w:type="dxa" w:w="8640"/>
          </w:tcPr>
          <w:p>
            <w:r>
              <w:t>备案单位: 沈阳微达万象文化传播有限公司</w:t>
            </w:r>
          </w:p>
        </w:tc>
      </w:tr>
      <w:tr>
        <w:tc>
          <w:tcPr>
            <w:tcW w:type="dxa" w:w="8640"/>
          </w:tcPr>
          <w:p>
            <w:r>
              <w:t>类别：故事影片，类型:都市 ，年代:当代</w:t>
            </w:r>
          </w:p>
        </w:tc>
      </w:tr>
      <w:tr>
        <w:tc>
          <w:tcPr>
            <w:tcW w:type="dxa" w:w="8640"/>
          </w:tcPr>
          <w:p>
            <w:r>
              <w:t>一个悲观的，即将轻生的入殓师，为了拯救另一个轻生的女孩，蜕变成生命中的强者。本片用黑色幽默的形式，呈现了一出人间喜剧。殡仪馆的婚礼将不断反转的故事推向高潮，而另一段故事才刚刚开始。</w:t>
            </w:r>
          </w:p>
        </w:tc>
      </w:tr>
      <w:tr>
        <w:tc>
          <w:tcPr>
            <w:tcW w:type="dxa" w:w="8640"/>
          </w:tcPr>
          <w:p>
            <w:r>
              <w:t xml:space="preserve"> </w:t>
            </w:r>
          </w:p>
        </w:tc>
      </w:tr>
      <w:tr>
        <w:tc>
          <w:tcPr>
            <w:tcW w:type="dxa" w:w="8640"/>
          </w:tcPr>
          <w:p>
            <w:r>
              <w:t>[228]《小陌的梦想》</w:t>
            </w:r>
          </w:p>
        </w:tc>
      </w:tr>
      <w:tr>
        <w:tc>
          <w:tcPr>
            <w:tcW w:type="dxa" w:w="8640"/>
          </w:tcPr>
          <w:p>
            <w:r>
              <w:t>编剧: 张炳国</w:t>
            </w:r>
          </w:p>
        </w:tc>
      </w:tr>
      <w:tr>
        <w:tc>
          <w:tcPr>
            <w:tcW w:type="dxa" w:w="8640"/>
          </w:tcPr>
          <w:p>
            <w:r>
              <w:t>备案单位: 青岛鱼化龙影视传媒有限公司</w:t>
            </w:r>
          </w:p>
        </w:tc>
      </w:tr>
      <w:tr>
        <w:tc>
          <w:tcPr>
            <w:tcW w:type="dxa" w:w="8640"/>
          </w:tcPr>
          <w:p>
            <w:r>
              <w:t>类别：故事影片，类型:都市 ，年代:当代</w:t>
            </w:r>
          </w:p>
        </w:tc>
      </w:tr>
      <w:tr>
        <w:tc>
          <w:tcPr>
            <w:tcW w:type="dxa" w:w="8640"/>
          </w:tcPr>
          <w:p>
            <w:r>
              <w:t>小陌独具音乐天赋，却在追梦的路上屡受挫折。在爷爷、妈妈、好友石头的帮助下，小陌终于一步步靠近了梦想。</w:t>
            </w:r>
          </w:p>
        </w:tc>
      </w:tr>
      <w:tr>
        <w:tc>
          <w:tcPr>
            <w:tcW w:type="dxa" w:w="8640"/>
          </w:tcPr>
          <w:p>
            <w:r>
              <w:t xml:space="preserve"> </w:t>
            </w:r>
          </w:p>
        </w:tc>
      </w:tr>
      <w:tr>
        <w:tc>
          <w:tcPr>
            <w:tcW w:type="dxa" w:w="8640"/>
          </w:tcPr>
          <w:p>
            <w:r>
              <w:t>[229]《谁不说俺家乡好》</w:t>
            </w:r>
          </w:p>
        </w:tc>
      </w:tr>
      <w:tr>
        <w:tc>
          <w:tcPr>
            <w:tcW w:type="dxa" w:w="8640"/>
          </w:tcPr>
          <w:p>
            <w:r>
              <w:t>编剧: 万卿、曹虽峰、高振泉、陈超</w:t>
            </w:r>
          </w:p>
        </w:tc>
      </w:tr>
      <w:tr>
        <w:tc>
          <w:tcPr>
            <w:tcW w:type="dxa" w:w="8640"/>
          </w:tcPr>
          <w:p>
            <w:r>
              <w:t>备案单位: 山东视品堂文化传媒有限公司</w:t>
            </w:r>
          </w:p>
        </w:tc>
      </w:tr>
      <w:tr>
        <w:tc>
          <w:tcPr>
            <w:tcW w:type="dxa" w:w="8640"/>
          </w:tcPr>
          <w:p>
            <w:r>
              <w:t>类别：故事影片，类型:都市 ，年代:当代</w:t>
            </w:r>
          </w:p>
        </w:tc>
      </w:tr>
      <w:tr>
        <w:tc>
          <w:tcPr>
            <w:tcW w:type="dxa" w:w="8640"/>
          </w:tcPr>
          <w:p>
            <w:r>
              <w:t>本片讲述的是一场跨越半个多世纪的婚礼，一个七十多年离别夫妻破镜重圆的故事，一段爱情、亲情、乡情血泪交织的情路历程，感人至深，又发人深思。</w:t>
            </w:r>
          </w:p>
        </w:tc>
      </w:tr>
      <w:tr>
        <w:tc>
          <w:tcPr>
            <w:tcW w:type="dxa" w:w="8640"/>
          </w:tcPr>
          <w:p>
            <w:r>
              <w:t xml:space="preserve"> </w:t>
            </w:r>
          </w:p>
        </w:tc>
      </w:tr>
      <w:tr>
        <w:tc>
          <w:tcPr>
            <w:tcW w:type="dxa" w:w="8640"/>
          </w:tcPr>
          <w:p>
            <w:r>
              <w:t>[230]《疯狂压岁钱》</w:t>
            </w:r>
          </w:p>
        </w:tc>
      </w:tr>
      <w:tr>
        <w:tc>
          <w:tcPr>
            <w:tcW w:type="dxa" w:w="8640"/>
          </w:tcPr>
          <w:p>
            <w:r>
              <w:t>编剧: 邵洋</w:t>
            </w:r>
          </w:p>
        </w:tc>
      </w:tr>
      <w:tr>
        <w:tc>
          <w:tcPr>
            <w:tcW w:type="dxa" w:w="8640"/>
          </w:tcPr>
          <w:p>
            <w:r>
              <w:t>备案单位: 亚太未来影视（青岛）有限公司</w:t>
            </w:r>
          </w:p>
        </w:tc>
      </w:tr>
      <w:tr>
        <w:tc>
          <w:tcPr>
            <w:tcW w:type="dxa" w:w="8640"/>
          </w:tcPr>
          <w:p>
            <w:r>
              <w:t>类别：故事影片，类型:都市 ，年代:当代</w:t>
            </w:r>
          </w:p>
        </w:tc>
      </w:tr>
      <w:tr>
        <w:tc>
          <w:tcPr>
            <w:tcW w:type="dxa" w:w="8640"/>
          </w:tcPr>
          <w:p>
            <w:r>
              <w:t>除夕夜，富二代陈建民收到20万“压岁钱”，不料被跟他有仇的皮龙探得消息，皮龙绑架了陈建民索要20万赎金并叫了外卖跑腿服务去取赎金，不知情的外卖小哥肖飞接到了订单，不曾想一路阴差阳错，一切都失控了……</w:t>
            </w:r>
          </w:p>
        </w:tc>
      </w:tr>
      <w:tr>
        <w:tc>
          <w:tcPr>
            <w:tcW w:type="dxa" w:w="8640"/>
          </w:tcPr>
          <w:p>
            <w:r>
              <w:t xml:space="preserve"> </w:t>
            </w:r>
          </w:p>
        </w:tc>
      </w:tr>
      <w:tr>
        <w:tc>
          <w:tcPr>
            <w:tcW w:type="dxa" w:w="8640"/>
          </w:tcPr>
          <w:p>
            <w:r>
              <w:t>[231]《房不住心》</w:t>
            </w:r>
          </w:p>
        </w:tc>
      </w:tr>
      <w:tr>
        <w:tc>
          <w:tcPr>
            <w:tcW w:type="dxa" w:w="8640"/>
          </w:tcPr>
          <w:p>
            <w:r>
              <w:t>编剧: 王楚惟</w:t>
            </w:r>
          </w:p>
        </w:tc>
      </w:tr>
      <w:tr>
        <w:tc>
          <w:tcPr>
            <w:tcW w:type="dxa" w:w="8640"/>
          </w:tcPr>
          <w:p>
            <w:r>
              <w:t>备案单位: 陕西惟楚影视文化传媒有限公司</w:t>
            </w:r>
          </w:p>
        </w:tc>
      </w:tr>
      <w:tr>
        <w:tc>
          <w:tcPr>
            <w:tcW w:type="dxa" w:w="8640"/>
          </w:tcPr>
          <w:p>
            <w:r>
              <w:t>类别：故事影片，类型:都市 ，年代:当代</w:t>
            </w:r>
          </w:p>
        </w:tc>
      </w:tr>
      <w:tr>
        <w:tc>
          <w:tcPr>
            <w:tcW w:type="dxa" w:w="8640"/>
          </w:tcPr>
          <w:p>
            <w:r>
              <w:t>深秋的某天，现代都市女白领方圆在闺蜜家中经历了危险、煎熬与救赎的一晚。勇敢智斗小偷，遇到感情困惑，面对爱情挫折，方圆始终没有退缩，勇敢且满怀希望的继续生活下去。</w:t>
            </w:r>
          </w:p>
        </w:tc>
      </w:tr>
      <w:tr>
        <w:tc>
          <w:tcPr>
            <w:tcW w:type="dxa" w:w="8640"/>
          </w:tcPr>
          <w:p>
            <w:r>
              <w:t xml:space="preserve"> </w:t>
            </w:r>
          </w:p>
        </w:tc>
      </w:tr>
      <w:tr>
        <w:tc>
          <w:tcPr>
            <w:tcW w:type="dxa" w:w="8640"/>
          </w:tcPr>
          <w:p>
            <w:r>
              <w:t>[232]《愿你像花儿一样》</w:t>
            </w:r>
          </w:p>
        </w:tc>
      </w:tr>
      <w:tr>
        <w:tc>
          <w:tcPr>
            <w:tcW w:type="dxa" w:w="8640"/>
          </w:tcPr>
          <w:p>
            <w:r>
              <w:t>编剧: 谢思兵</w:t>
            </w:r>
          </w:p>
        </w:tc>
      </w:tr>
      <w:tr>
        <w:tc>
          <w:tcPr>
            <w:tcW w:type="dxa" w:w="8640"/>
          </w:tcPr>
          <w:p>
            <w:r>
              <w:t>其它作品：《长安·长安》、《血色西峪》、《小镇大法官》</w:t>
            </w:r>
          </w:p>
        </w:tc>
      </w:tr>
      <w:tr>
        <w:tc>
          <w:tcPr>
            <w:tcW w:type="dxa" w:w="8640"/>
          </w:tcPr>
          <w:p>
            <w:r>
              <w:t>备案单位: 陕西叶绿素影业有限公司</w:t>
            </w:r>
          </w:p>
        </w:tc>
      </w:tr>
      <w:tr>
        <w:tc>
          <w:tcPr>
            <w:tcW w:type="dxa" w:w="8640"/>
          </w:tcPr>
          <w:p>
            <w:r>
              <w:t>类别：故事影片，类型:都市 ，年代:当代</w:t>
            </w:r>
          </w:p>
        </w:tc>
      </w:tr>
      <w:tr>
        <w:tc>
          <w:tcPr>
            <w:tcW w:type="dxa" w:w="8640"/>
          </w:tcPr>
          <w:p>
            <w:r>
              <w:t>赵梓良生病，放弃学业从美国归来，受不了母亲张茹的管教离家出走，偶遇送外卖女孩陈晨，过上了自己从未体验过的市井生活，张茹找到赵梓良，意识到他的病来源于自己的教育，于是张茹帮他建了一个花园，让他们生活在那</w:t>
            </w:r>
          </w:p>
        </w:tc>
      </w:tr>
      <w:tr>
        <w:tc>
          <w:tcPr>
            <w:tcW w:type="dxa" w:w="8640"/>
          </w:tcPr>
          <w:p>
            <w:r>
              <w:t xml:space="preserve"> </w:t>
            </w:r>
          </w:p>
        </w:tc>
      </w:tr>
      <w:tr>
        <w:tc>
          <w:tcPr>
            <w:tcW w:type="dxa" w:w="8640"/>
          </w:tcPr>
          <w:p>
            <w:r>
              <w:t>[233]《千万夫妻》</w:t>
            </w:r>
          </w:p>
        </w:tc>
      </w:tr>
      <w:tr>
        <w:tc>
          <w:tcPr>
            <w:tcW w:type="dxa" w:w="8640"/>
          </w:tcPr>
          <w:p>
            <w:r>
              <w:t>编剧: 王堯晖</w:t>
            </w:r>
          </w:p>
        </w:tc>
      </w:tr>
      <w:tr>
        <w:tc>
          <w:tcPr>
            <w:tcW w:type="dxa" w:w="8640"/>
          </w:tcPr>
          <w:p>
            <w:r>
              <w:t>其它作品：《往生堂》、《原告是头牛》、《不是那回事》、《掘金镇》、《巷口老王》、《粮票》、《左先生右先生》、《掘金镇》、《巷口老王》</w:t>
            </w:r>
          </w:p>
        </w:tc>
      </w:tr>
      <w:tr>
        <w:tc>
          <w:tcPr>
            <w:tcW w:type="dxa" w:w="8640"/>
          </w:tcPr>
          <w:p>
            <w:r>
              <w:t>备案单位: 西安嘉乐影业有限公司</w:t>
            </w:r>
          </w:p>
        </w:tc>
      </w:tr>
      <w:tr>
        <w:tc>
          <w:tcPr>
            <w:tcW w:type="dxa" w:w="8640"/>
          </w:tcPr>
          <w:p>
            <w:r>
              <w:t>类别：故事影片，类型:都市 ，年代:当代</w:t>
            </w:r>
          </w:p>
        </w:tc>
      </w:tr>
      <w:tr>
        <w:tc>
          <w:tcPr>
            <w:tcW w:type="dxa" w:w="8640"/>
          </w:tcPr>
          <w:p>
            <w:r>
              <w:t>陈小雨与李昊在双方父母“审问”下得知丈夫李昊名下有3000万资产，被怀疑来源不净，在“审问”下，两人的家庭生活展现在观众面前，平淡如水的生活逐步恢复了往日生机，也让两人对家庭生活有了新的认识和理解。</w:t>
            </w:r>
          </w:p>
        </w:tc>
      </w:tr>
      <w:tr>
        <w:tc>
          <w:tcPr>
            <w:tcW w:type="dxa" w:w="8640"/>
          </w:tcPr>
          <w:p>
            <w:r>
              <w:t xml:space="preserve"> </w:t>
            </w:r>
          </w:p>
        </w:tc>
      </w:tr>
      <w:tr>
        <w:tc>
          <w:tcPr>
            <w:tcW w:type="dxa" w:w="8640"/>
          </w:tcPr>
          <w:p>
            <w:r>
              <w:t>[234]《如戏人生》</w:t>
            </w:r>
          </w:p>
        </w:tc>
      </w:tr>
      <w:tr>
        <w:tc>
          <w:tcPr>
            <w:tcW w:type="dxa" w:w="8640"/>
          </w:tcPr>
          <w:p>
            <w:r>
              <w:t>编剧: 王童</w:t>
            </w:r>
          </w:p>
        </w:tc>
      </w:tr>
      <w:tr>
        <w:tc>
          <w:tcPr>
            <w:tcW w:type="dxa" w:w="8640"/>
          </w:tcPr>
          <w:p>
            <w:r>
              <w:t>其它作品：《阿广的幸福》</w:t>
            </w:r>
          </w:p>
        </w:tc>
      </w:tr>
      <w:tr>
        <w:tc>
          <w:tcPr>
            <w:tcW w:type="dxa" w:w="8640"/>
          </w:tcPr>
          <w:p>
            <w:r>
              <w:t>备案单位: 西安京渭全景文化传媒有限公司</w:t>
            </w:r>
          </w:p>
        </w:tc>
      </w:tr>
      <w:tr>
        <w:tc>
          <w:tcPr>
            <w:tcW w:type="dxa" w:w="8640"/>
          </w:tcPr>
          <w:p>
            <w:r>
              <w:t>类别：故事影片，类型:都市 ，年代:当代</w:t>
            </w:r>
          </w:p>
        </w:tc>
      </w:tr>
      <w:tr>
        <w:tc>
          <w:tcPr>
            <w:tcW w:type="dxa" w:w="8640"/>
          </w:tcPr>
          <w:p>
            <w:r>
              <w:t>曾经挥金如土的富二代峰，受凯陷害一无所有。得知宿敌凯将参加大电影挑战赛，峰邀请外卖骑士小哥森等几位平民草根报名参赛，阴差阳错闯入决赛。他们最终的决赛作品没有赢得比赛，但赢得观众的尊重和喜爱。</w:t>
            </w:r>
          </w:p>
        </w:tc>
      </w:tr>
      <w:tr>
        <w:tc>
          <w:tcPr>
            <w:tcW w:type="dxa" w:w="8640"/>
          </w:tcPr>
          <w:p>
            <w:r>
              <w:t xml:space="preserve"> </w:t>
            </w:r>
          </w:p>
        </w:tc>
      </w:tr>
      <w:tr>
        <w:tc>
          <w:tcPr>
            <w:tcW w:type="dxa" w:w="8640"/>
          </w:tcPr>
          <w:p>
            <w:r>
              <w:t>[235]《明月照江河》</w:t>
            </w:r>
          </w:p>
        </w:tc>
      </w:tr>
      <w:tr>
        <w:tc>
          <w:tcPr>
            <w:tcW w:type="dxa" w:w="8640"/>
          </w:tcPr>
          <w:p>
            <w:r>
              <w:t>编剧: 薛艳芳、秦小鹏</w:t>
            </w:r>
          </w:p>
        </w:tc>
      </w:tr>
      <w:tr>
        <w:tc>
          <w:tcPr>
            <w:tcW w:type="dxa" w:w="8640"/>
          </w:tcPr>
          <w:p>
            <w:r>
              <w:t>备案单位: 西安时光映画影视文化有限公司</w:t>
            </w:r>
          </w:p>
        </w:tc>
      </w:tr>
      <w:tr>
        <w:tc>
          <w:tcPr>
            <w:tcW w:type="dxa" w:w="8640"/>
          </w:tcPr>
          <w:p>
            <w:r>
              <w:t>类别：故事影片，类型:都市 ，年代:当代</w:t>
            </w:r>
          </w:p>
        </w:tc>
      </w:tr>
      <w:tr>
        <w:tc>
          <w:tcPr>
            <w:tcW w:type="dxa" w:w="8640"/>
          </w:tcPr>
          <w:p>
            <w:r>
              <w:t>娥姐不堪忍受丈夫孔二庆酗酒成性，去了省城从事家政。为保护雇主离家出走的女儿时被司机王岳撞伤，孔二庆找到娥姐时，娥姐正急需救治。而司机王岳因害怕躲回家乡几日后，在父亲的感化和鼓励下之直面过错</w:t>
            </w:r>
          </w:p>
        </w:tc>
      </w:tr>
      <w:tr>
        <w:tc>
          <w:tcPr>
            <w:tcW w:type="dxa" w:w="8640"/>
          </w:tcPr>
          <w:p>
            <w:r>
              <w:t xml:space="preserve"> </w:t>
            </w:r>
          </w:p>
        </w:tc>
      </w:tr>
      <w:tr>
        <w:tc>
          <w:tcPr>
            <w:tcW w:type="dxa" w:w="8640"/>
          </w:tcPr>
          <w:p>
            <w:r>
              <w:t>[236]《诺贝尔的礼物》</w:t>
            </w:r>
          </w:p>
        </w:tc>
      </w:tr>
      <w:tr>
        <w:tc>
          <w:tcPr>
            <w:tcW w:type="dxa" w:w="8640"/>
          </w:tcPr>
          <w:p>
            <w:r>
              <w:t>编剧: 李斐（笔名：李非）</w:t>
            </w:r>
          </w:p>
        </w:tc>
      </w:tr>
      <w:tr>
        <w:tc>
          <w:tcPr>
            <w:tcW w:type="dxa" w:w="8640"/>
          </w:tcPr>
          <w:p>
            <w:r>
              <w:t>其它作品：《喊个没完》</w:t>
            </w:r>
          </w:p>
        </w:tc>
      </w:tr>
      <w:tr>
        <w:tc>
          <w:tcPr>
            <w:tcW w:type="dxa" w:w="8640"/>
          </w:tcPr>
          <w:p>
            <w:r>
              <w:t>备案单位: 敞开心非（上海）文化发展有限公司</w:t>
            </w:r>
          </w:p>
        </w:tc>
      </w:tr>
      <w:tr>
        <w:tc>
          <w:tcPr>
            <w:tcW w:type="dxa" w:w="8640"/>
          </w:tcPr>
          <w:p>
            <w:r>
              <w:t>类别：故事影片，类型:都市 ，年代:当代</w:t>
            </w:r>
          </w:p>
        </w:tc>
      </w:tr>
      <w:tr>
        <w:tc>
          <w:tcPr>
            <w:tcW w:type="dxa" w:w="8640"/>
          </w:tcPr>
          <w:p>
            <w:r>
              <w:t>父亲去世十年后，生活截然不同，并有心结的俩兄弟共同回到故乡为父亲操办周年祭日，二人经历了一段温暖的心灵之旅，重新读懂了父亲也读懂了对方，各自成长。</w:t>
            </w:r>
          </w:p>
        </w:tc>
      </w:tr>
      <w:tr>
        <w:tc>
          <w:tcPr>
            <w:tcW w:type="dxa" w:w="8640"/>
          </w:tcPr>
          <w:p>
            <w:r>
              <w:t xml:space="preserve"> </w:t>
            </w:r>
          </w:p>
        </w:tc>
      </w:tr>
      <w:tr>
        <w:tc>
          <w:tcPr>
            <w:tcW w:type="dxa" w:w="8640"/>
          </w:tcPr>
          <w:p>
            <w:r>
              <w:t>[237]《燃冬》</w:t>
            </w:r>
          </w:p>
        </w:tc>
      </w:tr>
      <w:tr>
        <w:tc>
          <w:tcPr>
            <w:tcW w:type="dxa" w:w="8640"/>
          </w:tcPr>
          <w:p>
            <w:r>
              <w:t>编剧: 唐培彦</w:t>
            </w:r>
          </w:p>
        </w:tc>
      </w:tr>
      <w:tr>
        <w:tc>
          <w:tcPr>
            <w:tcW w:type="dxa" w:w="8640"/>
          </w:tcPr>
          <w:p>
            <w:r>
              <w:t>备案单位: 热带雨影业（上海）有限公司</w:t>
            </w:r>
          </w:p>
        </w:tc>
      </w:tr>
      <w:tr>
        <w:tc>
          <w:tcPr>
            <w:tcW w:type="dxa" w:w="8640"/>
          </w:tcPr>
          <w:p>
            <w:r>
              <w:t>类别：故事影片，类型:科幻 ，年代:当代</w:t>
            </w:r>
          </w:p>
        </w:tc>
      </w:tr>
      <w:tr>
        <w:tc>
          <w:tcPr>
            <w:tcW w:type="dxa" w:w="8640"/>
          </w:tcPr>
          <w:p>
            <w:r>
              <w:t>2022年冬天，女孩娜娜与两个朋友结伴而行，从城市游览到冰天雪地里北方的森林，度过了一个自由而怅然的周末。</w:t>
            </w:r>
          </w:p>
        </w:tc>
      </w:tr>
      <w:tr>
        <w:tc>
          <w:tcPr>
            <w:tcW w:type="dxa" w:w="8640"/>
          </w:tcPr>
          <w:p>
            <w:r>
              <w:t xml:space="preserve"> </w:t>
            </w:r>
          </w:p>
        </w:tc>
      </w:tr>
      <w:tr>
        <w:tc>
          <w:tcPr>
            <w:tcW w:type="dxa" w:w="8640"/>
          </w:tcPr>
          <w:p>
            <w:r>
              <w:t>[238]《红棉袄》</w:t>
            </w:r>
          </w:p>
        </w:tc>
      </w:tr>
      <w:tr>
        <w:tc>
          <w:tcPr>
            <w:tcW w:type="dxa" w:w="8640"/>
          </w:tcPr>
          <w:p>
            <w:r>
              <w:t>编剧: 徐春玲</w:t>
            </w:r>
          </w:p>
        </w:tc>
      </w:tr>
      <w:tr>
        <w:tc>
          <w:tcPr>
            <w:tcW w:type="dxa" w:w="8640"/>
          </w:tcPr>
          <w:p>
            <w:r>
              <w:t>其它作品：《生日冒险计划》</w:t>
            </w:r>
          </w:p>
        </w:tc>
      </w:tr>
      <w:tr>
        <w:tc>
          <w:tcPr>
            <w:tcW w:type="dxa" w:w="8640"/>
          </w:tcPr>
          <w:p>
            <w:r>
              <w:t>备案单位: 上海佰影山文化传媒有限公司</w:t>
            </w:r>
          </w:p>
        </w:tc>
      </w:tr>
      <w:tr>
        <w:tc>
          <w:tcPr>
            <w:tcW w:type="dxa" w:w="8640"/>
          </w:tcPr>
          <w:p>
            <w:r>
              <w:t>类别：故事影片，类型:都市 ，年代:当代</w:t>
            </w:r>
          </w:p>
        </w:tc>
      </w:tr>
      <w:tr>
        <w:tc>
          <w:tcPr>
            <w:tcW w:type="dxa" w:w="8640"/>
          </w:tcPr>
          <w:p>
            <w:r>
              <w:t>哥哥石头和妹妹小花替生病的爷爷卖糖葫芦，发现少给一位顾客一元钱，石头认为哪怕是一元钱，也一定要还，要诚信。他俩奔走寻找，终于找到顾客，顾客很感动，送给小花一件红棉袄，而小花的新年愿望是想要一件红棉袄。</w:t>
            </w:r>
          </w:p>
        </w:tc>
      </w:tr>
      <w:tr>
        <w:tc>
          <w:tcPr>
            <w:tcW w:type="dxa" w:w="8640"/>
          </w:tcPr>
          <w:p>
            <w:r>
              <w:t xml:space="preserve"> </w:t>
            </w:r>
          </w:p>
        </w:tc>
      </w:tr>
      <w:tr>
        <w:tc>
          <w:tcPr>
            <w:tcW w:type="dxa" w:w="8640"/>
          </w:tcPr>
          <w:p>
            <w:r>
              <w:t>[239]《长大之后》</w:t>
            </w:r>
          </w:p>
        </w:tc>
      </w:tr>
      <w:tr>
        <w:tc>
          <w:tcPr>
            <w:tcW w:type="dxa" w:w="8640"/>
          </w:tcPr>
          <w:p>
            <w:r>
              <w:t>编剧: 齐馨</w:t>
            </w:r>
          </w:p>
        </w:tc>
      </w:tr>
      <w:tr>
        <w:tc>
          <w:tcPr>
            <w:tcW w:type="dxa" w:w="8640"/>
          </w:tcPr>
          <w:p>
            <w:r>
              <w:t>备案单位: 上海联瑞小树苗影业有限公司</w:t>
            </w:r>
          </w:p>
        </w:tc>
      </w:tr>
      <w:tr>
        <w:tc>
          <w:tcPr>
            <w:tcW w:type="dxa" w:w="8640"/>
          </w:tcPr>
          <w:p>
            <w:r>
              <w:t>类别：故事影片，类型:都市 ，年代:当代</w:t>
            </w:r>
          </w:p>
        </w:tc>
      </w:tr>
      <w:tr>
        <w:tc>
          <w:tcPr>
            <w:tcW w:type="dxa" w:w="8640"/>
          </w:tcPr>
          <w:p>
            <w:r>
              <w:t>壁花少女小雯在18岁生日时表白惨遭拒绝，人生晦暗之际幸得麦娜解围。为完成小雯生日愿望，二人开始了夏日之旅。但不久小雯得知麦娜暑假之后会离开，珍贵的友谊要结束。麦娜说，我们长大，一定会再见。</w:t>
            </w:r>
          </w:p>
        </w:tc>
      </w:tr>
      <w:tr>
        <w:tc>
          <w:tcPr>
            <w:tcW w:type="dxa" w:w="8640"/>
          </w:tcPr>
          <w:p>
            <w:r>
              <w:t xml:space="preserve"> </w:t>
            </w:r>
          </w:p>
        </w:tc>
      </w:tr>
      <w:tr>
        <w:tc>
          <w:tcPr>
            <w:tcW w:type="dxa" w:w="8640"/>
          </w:tcPr>
          <w:p>
            <w:r>
              <w:t>[240]《年少有为》</w:t>
            </w:r>
          </w:p>
        </w:tc>
      </w:tr>
      <w:tr>
        <w:tc>
          <w:tcPr>
            <w:tcW w:type="dxa" w:w="8640"/>
          </w:tcPr>
          <w:p>
            <w:r>
              <w:t>编剧: 周运海、张少初</w:t>
            </w:r>
          </w:p>
        </w:tc>
      </w:tr>
      <w:tr>
        <w:tc>
          <w:tcPr>
            <w:tcW w:type="dxa" w:w="8640"/>
          </w:tcPr>
          <w:p>
            <w:r>
              <w:t>备案单位: 上海亭东影业有限公司</w:t>
            </w:r>
          </w:p>
        </w:tc>
      </w:tr>
      <w:tr>
        <w:tc>
          <w:tcPr>
            <w:tcW w:type="dxa" w:w="8640"/>
          </w:tcPr>
          <w:p>
            <w:r>
              <w:t>类别：故事影片，类型:都市 ，年代:当代</w:t>
            </w:r>
          </w:p>
        </w:tc>
      </w:tr>
      <w:tr>
        <w:tc>
          <w:tcPr>
            <w:tcW w:type="dxa" w:w="8640"/>
          </w:tcPr>
          <w:p>
            <w:r>
              <w:t>性格懦弱的车一帆第一次见到身为卡车司机的准岳父，就阴差阳错踏上了和岳父一家人的卡车之旅。面临长辈威严和观念碰撞，他不断在理想与现实中挣扎，胆战心惊，倒霉不断，在笑泪交加中，最终找到了自己的幸福。</w:t>
            </w:r>
          </w:p>
        </w:tc>
      </w:tr>
      <w:tr>
        <w:tc>
          <w:tcPr>
            <w:tcW w:type="dxa" w:w="8640"/>
          </w:tcPr>
          <w:p>
            <w:r>
              <w:t xml:space="preserve"> </w:t>
            </w:r>
          </w:p>
        </w:tc>
      </w:tr>
      <w:tr>
        <w:tc>
          <w:tcPr>
            <w:tcW w:type="dxa" w:w="8640"/>
          </w:tcPr>
          <w:p>
            <w:r>
              <w:t>[241]《长夜漫游》</w:t>
            </w:r>
          </w:p>
        </w:tc>
      </w:tr>
      <w:tr>
        <w:tc>
          <w:tcPr>
            <w:tcW w:type="dxa" w:w="8640"/>
          </w:tcPr>
          <w:p>
            <w:r>
              <w:t>编剧: 张琦</w:t>
            </w:r>
          </w:p>
        </w:tc>
      </w:tr>
      <w:tr>
        <w:tc>
          <w:tcPr>
            <w:tcW w:type="dxa" w:w="8640"/>
          </w:tcPr>
          <w:p>
            <w:r>
              <w:t>其它作品：《男性反面教材》、《饮料超人》、《笨鸟大冒险》、《天戏良缘》、《在流放地》、《盐蒿红芦花白》、《我为毕业狂》、《佛顶山下鸳鸯湖》、《仙神传奇之和合仙传》、《无字的情书》</w:t>
            </w:r>
          </w:p>
        </w:tc>
      </w:tr>
      <w:tr>
        <w:tc>
          <w:tcPr>
            <w:tcW w:type="dxa" w:w="8640"/>
          </w:tcPr>
          <w:p>
            <w:r>
              <w:t>备案单位: 上海维格文化传播有限公司</w:t>
            </w:r>
          </w:p>
        </w:tc>
      </w:tr>
      <w:tr>
        <w:tc>
          <w:tcPr>
            <w:tcW w:type="dxa" w:w="8640"/>
          </w:tcPr>
          <w:p>
            <w:r>
              <w:t>类别：故事影片，类型:都市 ，年代:当代</w:t>
            </w:r>
          </w:p>
        </w:tc>
      </w:tr>
      <w:tr>
        <w:tc>
          <w:tcPr>
            <w:tcW w:type="dxa" w:w="8640"/>
          </w:tcPr>
          <w:p>
            <w:r>
              <w:t>李焰与吴伟在他乡久别重逢，阔别多年旧事重提让昔日的矛盾又添新伤。直到李焰真正地认识到——过去已成为既定的事实，此刻才真正地属于自己，谅解是指引自己走出自我精神暗夜的唯一光芒。</w:t>
            </w:r>
          </w:p>
        </w:tc>
      </w:tr>
      <w:tr>
        <w:tc>
          <w:tcPr>
            <w:tcW w:type="dxa" w:w="8640"/>
          </w:tcPr>
          <w:p>
            <w:r>
              <w:t xml:space="preserve"> </w:t>
            </w:r>
          </w:p>
        </w:tc>
      </w:tr>
      <w:tr>
        <w:tc>
          <w:tcPr>
            <w:tcW w:type="dxa" w:w="8640"/>
          </w:tcPr>
          <w:p>
            <w:r>
              <w:t>[242]《奇奇怪怪的婚姻呀》</w:t>
            </w:r>
          </w:p>
        </w:tc>
      </w:tr>
      <w:tr>
        <w:tc>
          <w:tcPr>
            <w:tcW w:type="dxa" w:w="8640"/>
          </w:tcPr>
          <w:p>
            <w:r>
              <w:t>编剧: 雷志龙</w:t>
            </w:r>
          </w:p>
        </w:tc>
      </w:tr>
      <w:tr>
        <w:tc>
          <w:tcPr>
            <w:tcW w:type="dxa" w:w="8640"/>
          </w:tcPr>
          <w:p>
            <w:r>
              <w:t>其它作品：《无名之辈》、《英雄未泯》</w:t>
            </w:r>
          </w:p>
        </w:tc>
      </w:tr>
      <w:tr>
        <w:tc>
          <w:tcPr>
            <w:tcW w:type="dxa" w:w="8640"/>
          </w:tcPr>
          <w:p>
            <w:r>
              <w:t>备案单位: 上海晓年青文化传媒有限公司</w:t>
            </w:r>
          </w:p>
        </w:tc>
      </w:tr>
      <w:tr>
        <w:tc>
          <w:tcPr>
            <w:tcW w:type="dxa" w:w="8640"/>
          </w:tcPr>
          <w:p>
            <w:r>
              <w:t>类别：故事影片，类型:都市 ，年代:当代</w:t>
            </w:r>
          </w:p>
        </w:tc>
      </w:tr>
      <w:tr>
        <w:tc>
          <w:tcPr>
            <w:tcW w:type="dxa" w:w="8640"/>
          </w:tcPr>
          <w:p>
            <w:r>
              <w:t>作家陈嘉仪在准备新作时，一个叫周小涌的男人告诉她，自己的未婚妻郭燃和她的丈夫孙立寒私奔了！两人组队寻人。那边，郭燃不想结婚，孙立寒不想离婚，二人因意外被困。这趟好笑荒诞的寻人之旅中，四人重新认识自己。</w:t>
            </w:r>
          </w:p>
        </w:tc>
      </w:tr>
      <w:tr>
        <w:tc>
          <w:tcPr>
            <w:tcW w:type="dxa" w:w="8640"/>
          </w:tcPr>
          <w:p>
            <w:r>
              <w:t xml:space="preserve"> </w:t>
            </w:r>
          </w:p>
        </w:tc>
      </w:tr>
      <w:tr>
        <w:tc>
          <w:tcPr>
            <w:tcW w:type="dxa" w:w="8640"/>
          </w:tcPr>
          <w:p>
            <w:r>
              <w:t>[243]《满目星光都是你》</w:t>
            </w:r>
          </w:p>
        </w:tc>
      </w:tr>
      <w:tr>
        <w:tc>
          <w:tcPr>
            <w:tcW w:type="dxa" w:w="8640"/>
          </w:tcPr>
          <w:p>
            <w:r>
              <w:t>编剧: 耿子祺</w:t>
            </w:r>
          </w:p>
        </w:tc>
      </w:tr>
      <w:tr>
        <w:tc>
          <w:tcPr>
            <w:tcW w:type="dxa" w:w="8640"/>
          </w:tcPr>
          <w:p>
            <w:r>
              <w:t>其它作品：《小顽童之网球小将》、《精武小旋风》、《粉红色的谎言》、《金牌辅导员》、《我的青春会唱歌》</w:t>
            </w:r>
          </w:p>
        </w:tc>
      </w:tr>
      <w:tr>
        <w:tc>
          <w:tcPr>
            <w:tcW w:type="dxa" w:w="8640"/>
          </w:tcPr>
          <w:p>
            <w:r>
              <w:t>备案单位: 万犇影业（上海）有限公司</w:t>
            </w:r>
          </w:p>
        </w:tc>
      </w:tr>
      <w:tr>
        <w:tc>
          <w:tcPr>
            <w:tcW w:type="dxa" w:w="8640"/>
          </w:tcPr>
          <w:p>
            <w:r>
              <w:t>类别：故事影片，类型:都市 ，年代:当代</w:t>
            </w:r>
          </w:p>
        </w:tc>
      </w:tr>
      <w:tr>
        <w:tc>
          <w:tcPr>
            <w:tcW w:type="dxa" w:w="8640"/>
          </w:tcPr>
          <w:p>
            <w:r>
              <w:t>披萨店打工的女孩唐果在一次送外卖途中，被影视公司的艺术总监林淮光看中，邀请加入公司的舞蹈队。唐果在林淮光的指点，克服困难艰苦训练，实现从菜鸟到舞蹈达人的蜕变，最终代表公司参加献礼共青团成立100周年</w:t>
            </w:r>
          </w:p>
        </w:tc>
      </w:tr>
      <w:tr>
        <w:tc>
          <w:tcPr>
            <w:tcW w:type="dxa" w:w="8640"/>
          </w:tcPr>
          <w:p>
            <w:r>
              <w:t xml:space="preserve"> </w:t>
            </w:r>
          </w:p>
        </w:tc>
      </w:tr>
      <w:tr>
        <w:tc>
          <w:tcPr>
            <w:tcW w:type="dxa" w:w="8640"/>
          </w:tcPr>
          <w:p>
            <w:r>
              <w:t>[244]《喜马拉雅舞者》</w:t>
            </w:r>
          </w:p>
        </w:tc>
      </w:tr>
      <w:tr>
        <w:tc>
          <w:tcPr>
            <w:tcW w:type="dxa" w:w="8640"/>
          </w:tcPr>
          <w:p>
            <w:r>
              <w:t>编剧: 傅西红</w:t>
            </w:r>
          </w:p>
        </w:tc>
      </w:tr>
      <w:tr>
        <w:tc>
          <w:tcPr>
            <w:tcW w:type="dxa" w:w="8640"/>
          </w:tcPr>
          <w:p>
            <w:r>
              <w:t>备案单位: 西藏广播影视制作中心</w:t>
            </w:r>
          </w:p>
        </w:tc>
      </w:tr>
      <w:tr>
        <w:tc>
          <w:tcPr>
            <w:tcW w:type="dxa" w:w="8640"/>
          </w:tcPr>
          <w:p>
            <w:r>
              <w:t>类别：故事影片，类型:都市 ，年代:当代</w:t>
            </w:r>
          </w:p>
        </w:tc>
      </w:tr>
      <w:tr>
        <w:tc>
          <w:tcPr>
            <w:tcW w:type="dxa" w:w="8640"/>
          </w:tcPr>
          <w:p>
            <w:r>
              <w:t>刚刚从内地某艺术学院毕业的益西，回到拉萨后，在爷爷和其他艺人的感召下，对西藏都有的“堆谐”舞蹈产生的特殊认知，从而导致对其由不喜欢到被动接受再到最终认同的感人故事。</w:t>
            </w:r>
          </w:p>
        </w:tc>
      </w:tr>
      <w:tr>
        <w:tc>
          <w:tcPr>
            <w:tcW w:type="dxa" w:w="8640"/>
          </w:tcPr>
          <w:p>
            <w:r>
              <w:t xml:space="preserve"> </w:t>
            </w:r>
          </w:p>
        </w:tc>
      </w:tr>
      <w:tr>
        <w:tc>
          <w:tcPr>
            <w:tcW w:type="dxa" w:w="8640"/>
          </w:tcPr>
          <w:p>
            <w:r>
              <w:t>[245]《叁局两胜》</w:t>
            </w:r>
          </w:p>
        </w:tc>
      </w:tr>
      <w:tr>
        <w:tc>
          <w:tcPr>
            <w:tcW w:type="dxa" w:w="8640"/>
          </w:tcPr>
          <w:p>
            <w:r>
              <w:t>编剧: 王亦达</w:t>
            </w:r>
          </w:p>
        </w:tc>
      </w:tr>
      <w:tr>
        <w:tc>
          <w:tcPr>
            <w:tcW w:type="dxa" w:w="8640"/>
          </w:tcPr>
          <w:p>
            <w:r>
              <w:t>其它作品：《天边骄阳似火》、《大设计师》、《广告大师》</w:t>
            </w:r>
          </w:p>
        </w:tc>
      </w:tr>
      <w:tr>
        <w:tc>
          <w:tcPr>
            <w:tcW w:type="dxa" w:w="8640"/>
          </w:tcPr>
          <w:p>
            <w:r>
              <w:t>备案单位: 海宁骄阳影视有限公司</w:t>
            </w:r>
          </w:p>
        </w:tc>
      </w:tr>
      <w:tr>
        <w:tc>
          <w:tcPr>
            <w:tcW w:type="dxa" w:w="8640"/>
          </w:tcPr>
          <w:p>
            <w:r>
              <w:t>类别：故事影片，类型:都市 ，年代:当代</w:t>
            </w:r>
          </w:p>
        </w:tc>
      </w:tr>
      <w:tr>
        <w:tc>
          <w:tcPr>
            <w:tcW w:type="dxa" w:w="8640"/>
          </w:tcPr>
          <w:p>
            <w:r>
              <w:t>长期接不到戏的女演员向天笑为得到出演电影的机会，答应“假导演“冷萧萧进组前先假扮保姆体验生活。没想到进入雇主家之后就开始频频出岔子。最终，她顿悟到善良与真诚才是一切的本质和基础，也因此终获美好生活。</w:t>
            </w:r>
          </w:p>
        </w:tc>
      </w:tr>
      <w:tr>
        <w:tc>
          <w:tcPr>
            <w:tcW w:type="dxa" w:w="8640"/>
          </w:tcPr>
          <w:p>
            <w:r>
              <w:t xml:space="preserve"> </w:t>
            </w:r>
          </w:p>
        </w:tc>
      </w:tr>
      <w:tr>
        <w:tc>
          <w:tcPr>
            <w:tcW w:type="dxa" w:w="8640"/>
          </w:tcPr>
          <w:p>
            <w:r>
              <w:t>[246]《随爱而安》</w:t>
            </w:r>
          </w:p>
        </w:tc>
      </w:tr>
      <w:tr>
        <w:tc>
          <w:tcPr>
            <w:tcW w:type="dxa" w:w="8640"/>
          </w:tcPr>
          <w:p>
            <w:r>
              <w:t>编剧: 郑欢</w:t>
            </w:r>
          </w:p>
        </w:tc>
      </w:tr>
      <w:tr>
        <w:tc>
          <w:tcPr>
            <w:tcW w:type="dxa" w:w="8640"/>
          </w:tcPr>
          <w:p>
            <w:r>
              <w:t>其它作品：《老师·哥们儿》、《龙王令》、《你的青春在哪里》、《为你写诗》、《30天爱上我》</w:t>
            </w:r>
          </w:p>
        </w:tc>
      </w:tr>
      <w:tr>
        <w:tc>
          <w:tcPr>
            <w:tcW w:type="dxa" w:w="8640"/>
          </w:tcPr>
          <w:p>
            <w:r>
              <w:t>备案单位: 浙江瑞锦网络传媒有限公司、浙江瑞锦影视文化有限公司、浙江瑞锦文化艺术交流有限公司</w:t>
            </w:r>
          </w:p>
        </w:tc>
      </w:tr>
      <w:tr>
        <w:tc>
          <w:tcPr>
            <w:tcW w:type="dxa" w:w="8640"/>
          </w:tcPr>
          <w:p>
            <w:r>
              <w:t>类别：故事影片，类型:都市 ，年代:当代</w:t>
            </w:r>
          </w:p>
        </w:tc>
      </w:tr>
      <w:tr>
        <w:tc>
          <w:tcPr>
            <w:tcW w:type="dxa" w:w="8640"/>
          </w:tcPr>
          <w:p>
            <w:r>
              <w:t>2021年盛夏杨梅成熟时节，网络作家木子白、杨梅园经营者梅子等六个都市青年男女，在仙居分别找到了属于自己的爱情。三段妙趣横生的爱情故事全方位展示了当代都市男女的爱情众生态。</w:t>
            </w:r>
          </w:p>
        </w:tc>
      </w:tr>
      <w:tr>
        <w:tc>
          <w:tcPr>
            <w:tcW w:type="dxa" w:w="8640"/>
          </w:tcPr>
          <w:p>
            <w:r>
              <w:t xml:space="preserve"> </w:t>
            </w:r>
          </w:p>
        </w:tc>
      </w:tr>
      <w:tr>
        <w:tc>
          <w:tcPr>
            <w:tcW w:type="dxa" w:w="8640"/>
          </w:tcPr>
          <w:p>
            <w:r>
              <w:t>[247]《被我弄丢两次的王斤斤》</w:t>
            </w:r>
          </w:p>
        </w:tc>
      </w:tr>
      <w:tr>
        <w:tc>
          <w:tcPr>
            <w:tcW w:type="dxa" w:w="8640"/>
          </w:tcPr>
          <w:p>
            <w:r>
              <w:t>编剧: 郑执</w:t>
            </w:r>
          </w:p>
        </w:tc>
      </w:tr>
      <w:tr>
        <w:tc>
          <w:tcPr>
            <w:tcW w:type="dxa" w:w="8640"/>
          </w:tcPr>
          <w:p>
            <w:r>
              <w:t>其它作品：《刺猬》、《我在时间尽头等你》、《我在时间尽头等你》、《我在时间尽头等你》</w:t>
            </w:r>
          </w:p>
        </w:tc>
      </w:tr>
      <w:tr>
        <w:tc>
          <w:tcPr>
            <w:tcW w:type="dxa" w:w="8640"/>
          </w:tcPr>
          <w:p>
            <w:r>
              <w:t>备案单位: 浙江影视（集团）有限公司</w:t>
            </w:r>
          </w:p>
        </w:tc>
      </w:tr>
      <w:tr>
        <w:tc>
          <w:tcPr>
            <w:tcW w:type="dxa" w:w="8640"/>
          </w:tcPr>
          <w:p>
            <w:r>
              <w:t>类别：故事影片，类型:都市 ，年代:当代</w:t>
            </w:r>
          </w:p>
        </w:tc>
      </w:tr>
      <w:tr>
        <w:tc>
          <w:tcPr>
            <w:tcW w:type="dxa" w:w="8640"/>
          </w:tcPr>
          <w:p>
            <w:r>
              <w:t>白晓宇和王斤斤的爱情始于年轻时的一见钟情，婚后五年，由于两人各自忙碌工作等原因导致他们的关系越来越淡，婚姻名存实亡。他们因一次邂逅就爱上彼此，为了挽回爱情和婚姻，他们踏上用一场迟到的婚礼找回过往之旅。</w:t>
            </w:r>
          </w:p>
        </w:tc>
      </w:tr>
      <w:tr>
        <w:tc>
          <w:tcPr>
            <w:tcW w:type="dxa" w:w="8640"/>
          </w:tcPr>
          <w:p>
            <w:r>
              <w:t xml:space="preserve"> </w:t>
            </w:r>
          </w:p>
        </w:tc>
      </w:tr>
      <w:tr>
        <w:tc>
          <w:tcPr>
            <w:tcW w:type="dxa" w:w="8640"/>
          </w:tcPr>
          <w:p>
            <w:r>
              <w:t>[248]《夜幕将至》</w:t>
            </w:r>
          </w:p>
        </w:tc>
      </w:tr>
      <w:tr>
        <w:tc>
          <w:tcPr>
            <w:tcW w:type="dxa" w:w="8640"/>
          </w:tcPr>
          <w:p>
            <w:r>
              <w:t>编剧: 菅旭东</w:t>
            </w:r>
          </w:p>
        </w:tc>
      </w:tr>
      <w:tr>
        <w:tc>
          <w:tcPr>
            <w:tcW w:type="dxa" w:w="8640"/>
          </w:tcPr>
          <w:p>
            <w:r>
              <w:t>备案单位: 虫口（重庆）影业有限公司</w:t>
            </w:r>
          </w:p>
        </w:tc>
      </w:tr>
      <w:tr>
        <w:tc>
          <w:tcPr>
            <w:tcW w:type="dxa" w:w="8640"/>
          </w:tcPr>
          <w:p>
            <w:r>
              <w:t>类别：故事影片，类型:都市 ，年代:当代</w:t>
            </w:r>
          </w:p>
        </w:tc>
      </w:tr>
      <w:tr>
        <w:tc>
          <w:tcPr>
            <w:tcW w:type="dxa" w:w="8640"/>
          </w:tcPr>
          <w:p>
            <w:r>
              <w:t>年关将至，三十岁的梁哲回到家乡参加爷爷的葬礼。县城通往村子的途中他搭乘了四种交通工具。路上他意外遇到多年未见的长辈、朋友以及初恋。他们谈起家乡的变化以及梁哲的事业和婚姻，过去的伤疤和秘密也被揭开...</w:t>
            </w:r>
          </w:p>
        </w:tc>
      </w:tr>
      <w:tr>
        <w:tc>
          <w:tcPr>
            <w:tcW w:type="dxa" w:w="8640"/>
          </w:tcPr>
          <w:p>
            <w:r>
              <w:t xml:space="preserve"> </w:t>
            </w:r>
          </w:p>
        </w:tc>
      </w:tr>
      <w:tr>
        <w:tc>
          <w:tcPr>
            <w:tcW w:type="dxa" w:w="8640"/>
          </w:tcPr>
          <w:p>
            <w:r>
              <w:t>[249]《锁屏游戏》</w:t>
            </w:r>
          </w:p>
        </w:tc>
      </w:tr>
      <w:tr>
        <w:tc>
          <w:tcPr>
            <w:tcW w:type="dxa" w:w="8640"/>
          </w:tcPr>
          <w:p>
            <w:r>
              <w:t>编剧: 张宁</w:t>
            </w:r>
          </w:p>
        </w:tc>
      </w:tr>
      <w:tr>
        <w:tc>
          <w:tcPr>
            <w:tcW w:type="dxa" w:w="8640"/>
          </w:tcPr>
          <w:p>
            <w:r>
              <w:t>其它作品：《二兵成长记》、《冒牌订单》、《修炼爱情》、《和平之尊》、《球魂》、《如影从形》、《骗我一辈子》、《马耳他婚礼》、《门缝里的眼睛》、《影子》、《我的三平方》、《谁说我们不会爱2》、《血管中的河流》、《足球爸爸》、《爱的救赎》、《天上天山》、《相囧》、《替身》、《天生兄弟》、《北纬30°环游记》</w:t>
            </w:r>
          </w:p>
        </w:tc>
      </w:tr>
      <w:tr>
        <w:tc>
          <w:tcPr>
            <w:tcW w:type="dxa" w:w="8640"/>
          </w:tcPr>
          <w:p>
            <w:r>
              <w:t>备案单位: 乐者乐意影业（重庆）有限公司</w:t>
            </w:r>
          </w:p>
        </w:tc>
      </w:tr>
      <w:tr>
        <w:tc>
          <w:tcPr>
            <w:tcW w:type="dxa" w:w="8640"/>
          </w:tcPr>
          <w:p>
            <w:r>
              <w:t>类别：故事影片，类型:都市 ，年代:当代</w:t>
            </w:r>
          </w:p>
        </w:tc>
      </w:tr>
      <w:tr>
        <w:tc>
          <w:tcPr>
            <w:tcW w:type="dxa" w:w="8640"/>
          </w:tcPr>
          <w:p>
            <w:r>
              <w:t>两个游戏网友线下约见，被整蛊的李伟却感受到现实世界中美食与美景的美好，同时收获了珍贵的友情。曾有网瘾的高希仁和大壮，早已感受到现实世界的快乐，深刻认识到：人与人之间的相互关爱，是虚拟世界无法给予。</w:t>
            </w:r>
          </w:p>
        </w:tc>
      </w:tr>
      <w:tr>
        <w:tc>
          <w:tcPr>
            <w:tcW w:type="dxa" w:w="8640"/>
          </w:tcPr>
          <w:p>
            <w:r>
              <w:t xml:space="preserve"> </w:t>
            </w:r>
          </w:p>
        </w:tc>
      </w:tr>
      <w:tr>
        <w:tc>
          <w:tcPr>
            <w:tcW w:type="dxa" w:w="8640"/>
          </w:tcPr>
          <w:p>
            <w:r>
              <w:t>[250]《不幸相遇》</w:t>
            </w:r>
          </w:p>
        </w:tc>
      </w:tr>
      <w:tr>
        <w:tc>
          <w:tcPr>
            <w:tcW w:type="dxa" w:w="8640"/>
          </w:tcPr>
          <w:p>
            <w:r>
              <w:t>编剧: 李晓蕾</w:t>
            </w:r>
          </w:p>
        </w:tc>
      </w:tr>
      <w:tr>
        <w:tc>
          <w:tcPr>
            <w:tcW w:type="dxa" w:w="8640"/>
          </w:tcPr>
          <w:p>
            <w:r>
              <w:t>备案单位: 乐者乐意影业（重庆）有限公司</w:t>
            </w:r>
          </w:p>
        </w:tc>
      </w:tr>
      <w:tr>
        <w:tc>
          <w:tcPr>
            <w:tcW w:type="dxa" w:w="8640"/>
          </w:tcPr>
          <w:p>
            <w:r>
              <w:t>类别：故事影片，类型:都市 ，年代:当代</w:t>
            </w:r>
          </w:p>
        </w:tc>
      </w:tr>
      <w:tr>
        <w:tc>
          <w:tcPr>
            <w:tcW w:type="dxa" w:w="8640"/>
          </w:tcPr>
          <w:p>
            <w:r>
              <w:t>情感分析师许蔓因为被网暴而选择避世，摄影师夏波被一组图片引发好奇心，发现了许蔓周围的每个人都有着看似不幸的过往或现在。由此，当代人如何正确避免心理症结的话题浮上水面，通过片中相遇的人得到呈现与疗愈。</w:t>
            </w:r>
          </w:p>
        </w:tc>
      </w:tr>
      <w:tr>
        <w:tc>
          <w:tcPr>
            <w:tcW w:type="dxa" w:w="8640"/>
          </w:tcPr>
          <w:p>
            <w:r>
              <w:t xml:space="preserve"> </w:t>
            </w:r>
          </w:p>
        </w:tc>
      </w:tr>
      <w:tr>
        <w:tc>
          <w:tcPr>
            <w:tcW w:type="dxa" w:w="8640"/>
          </w:tcPr>
          <w:p>
            <w:r>
              <w:t>[251]《李子林是桃花源》</w:t>
            </w:r>
          </w:p>
        </w:tc>
      </w:tr>
      <w:tr>
        <w:tc>
          <w:tcPr>
            <w:tcW w:type="dxa" w:w="8640"/>
          </w:tcPr>
          <w:p>
            <w:r>
              <w:t>编剧: 周劼、赵晓秋</w:t>
            </w:r>
          </w:p>
        </w:tc>
      </w:tr>
      <w:tr>
        <w:tc>
          <w:tcPr>
            <w:tcW w:type="dxa" w:w="8640"/>
          </w:tcPr>
          <w:p>
            <w:r>
              <w:t>备案单位: 重庆瞰莱影视制作有限公司</w:t>
            </w:r>
          </w:p>
        </w:tc>
      </w:tr>
      <w:tr>
        <w:tc>
          <w:tcPr>
            <w:tcW w:type="dxa" w:w="8640"/>
          </w:tcPr>
          <w:p>
            <w:r>
              <w:t>类别：故事影片，类型:都市 ，年代:当代</w:t>
            </w:r>
          </w:p>
        </w:tc>
      </w:tr>
      <w:tr>
        <w:tc>
          <w:tcPr>
            <w:tcW w:type="dxa" w:w="8640"/>
          </w:tcPr>
          <w:p>
            <w:r>
              <w:t>70年代，一群上海人到重庆援建。苏联技术撤出，食品厂成了肉联厂，专家变成杀猪匠，工作之外小小的自由快乐变得尤为珍贵。同时，厂外李子林老街上的却街坊过的逍遥自在。他们纠缠、较量，因为他们都想要自由自在。</w:t>
            </w:r>
          </w:p>
        </w:tc>
      </w:tr>
      <w:tr>
        <w:tc>
          <w:tcPr>
            <w:tcW w:type="dxa" w:w="8640"/>
          </w:tcPr>
          <w:p>
            <w:r>
              <w:t xml:space="preserve"> </w:t>
            </w:r>
          </w:p>
        </w:tc>
      </w:tr>
      <w:tr>
        <w:tc>
          <w:tcPr>
            <w:tcW w:type="dxa" w:w="8640"/>
          </w:tcPr>
          <w:p>
            <w:r>
              <w:t>[252]《姹紫嫣红》</w:t>
            </w:r>
          </w:p>
        </w:tc>
      </w:tr>
      <w:tr>
        <w:tc>
          <w:tcPr>
            <w:tcW w:type="dxa" w:w="8640"/>
          </w:tcPr>
          <w:p>
            <w:r>
              <w:t>编剧: 朱蓓蓓</w:t>
            </w:r>
          </w:p>
        </w:tc>
      </w:tr>
      <w:tr>
        <w:tc>
          <w:tcPr>
            <w:tcW w:type="dxa" w:w="8640"/>
          </w:tcPr>
          <w:p>
            <w:r>
              <w:t>备案单位: 铜陵赛洛电影工作室</w:t>
            </w:r>
          </w:p>
        </w:tc>
      </w:tr>
      <w:tr>
        <w:tc>
          <w:tcPr>
            <w:tcW w:type="dxa" w:w="8640"/>
          </w:tcPr>
          <w:p>
            <w:r>
              <w:t>类别：纪录影片，类型:都市 ，年代:当代</w:t>
            </w:r>
          </w:p>
        </w:tc>
      </w:tr>
      <w:tr>
        <w:tc>
          <w:tcPr>
            <w:tcW w:type="dxa" w:w="8640"/>
          </w:tcPr>
          <w:p>
            <w:r>
              <w:t>关于姹紫嫣红的简介影片讲述一位50年代的女性，因自己的母亲身体不佳需要人照顾，和母亲的关系一直是她心里的最痛的事情，随着接踵而来的家庭事件，母亲的离世，终于化解她心里的所有的委屈</w:t>
            </w:r>
          </w:p>
        </w:tc>
      </w:tr>
      <w:tr>
        <w:tc>
          <w:tcPr>
            <w:tcW w:type="dxa" w:w="8640"/>
          </w:tcPr>
          <w:p>
            <w:r>
              <w:t xml:space="preserve"> </w:t>
            </w:r>
          </w:p>
        </w:tc>
      </w:tr>
    </w:tbl>
    <w:p>
      <w:r>
        <w:br/>
        <w:br/>
        <w:t>ContentAI结合自主调研及多方大数据比对，通过分析、建模，提炼关键信息。电影立项备案公示信息来自中国国家电影局 China Film Administration, 官方网址  http://www.chinafilm.gov.cn/chinafilm 。</w:t>
      </w:r>
    </w:p>
    <w:p>
      <w:r>
        <w:t>点击左下角阅读原文查看本期ContentAI影片概览分析。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Film Registration Table 2021年9月整月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