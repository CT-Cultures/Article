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详表：2021年11月电视剧备案划重点</w:t>
      </w:r>
    </w:p>
    <w:p>
      <w:pPr>
        <w:pStyle w:val="IntenseQuote"/>
      </w:pPr>
      <w:r>
        <w:t>2021年11月电视剧备案慷田AI聚焦关注的有得闲的《欢迎光临》、广厦的《家有五味糖》、芒果的《大宋少年志2》和新媒的《人鱼先生》，题材类型包括了爱情、家庭、传奇、奇幻。</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《姐姐们的人生下半场》，40集</w:t>
            </w:r>
          </w:p>
        </w:tc>
      </w:tr>
      <w:tr>
        <w:tc>
          <w:tcPr>
            <w:tcW w:type="dxa" w:w="8640"/>
          </w:tcPr>
          <w:p>
            <w:r>
              <w:t>当代奋斗</w:t>
            </w:r>
          </w:p>
        </w:tc>
      </w:tr>
      <w:tr>
        <w:tc>
          <w:tcPr>
            <w:tcW w:type="dxa" w:w="8640"/>
          </w:tcPr>
          <w:p>
            <w:r>
              <w:t>估摸着已开机</w:t>
            </w:r>
          </w:p>
        </w:tc>
      </w:tr>
      <w:tr>
        <w:tc>
          <w:tcPr>
            <w:tcW w:type="dxa" w:w="8640"/>
          </w:tcPr>
          <w:p>
            <w:r>
              <w:t>报备机构: 浙江佳禾影视传媒有限公司</w:t>
            </w:r>
          </w:p>
        </w:tc>
      </w:tr>
      <w:tr>
        <w:tc>
          <w:tcPr>
            <w:tcW w:type="dxa" w:w="8640"/>
          </w:tcPr>
          <w:p>
            <w:r>
              <w:t>主要角色: 许梦安、陈婉真、许梦心</w:t>
            </w:r>
          </w:p>
        </w:tc>
      </w:tr>
      <w:tr>
        <w:tc>
          <w:tcPr>
            <w:tcW w:type="dxa" w:w="8640"/>
          </w:tcPr>
          <w:p>
            <w:r>
              <w:t>一只脚迈进人生下半场的职业女性许梦安逐渐感觉到，随着人生下半场的到来，中年人所要面临的考验一个又一个地来到了她的身边。她努力地周旋于家庭和事业之间，试图找到完美的平衡点。但突如其来的二胎让她的人生陷入了更大的麻烦。几经波折，她与家人团结在一起，用崭新的姿态迎接这个新生命的到来。她的妹妹许梦心，一个养尊处优的全职太太，为了教育孩子试图融入别墅区的太太圈，却在看到太太圈发生的种种情况之后对寄生虫般的全职太太生活感到迷茫，最后在老公破产之后走出舒适区，开始拥有自己的事业。许梦安的闺蜜陈婉真是高学历家庭主妇，人到中年他却走出婚姻重返职场。三个面临各种难题的姐姐们互帮互助，携手共进，一同化解中年危机，昂首踏入更加美好的、属于自己的姐姐们人生下半场。</w:t>
            </w:r>
          </w:p>
        </w:tc>
      </w:tr>
      <w:tr>
        <w:tc>
          <w:tcPr>
            <w:tcW w:type="dxa" w:w="8640"/>
          </w:tcPr>
          <w:p>
            <w:r/>
          </w:p>
        </w:tc>
      </w:tr>
      <w:tr>
        <w:tc>
          <w:tcPr>
            <w:tcW w:type="dxa" w:w="8640"/>
          </w:tcPr>
          <w:p>
            <w:r>
              <w:t>[2] 《能有多大事》，40集</w:t>
            </w:r>
          </w:p>
        </w:tc>
      </w:tr>
      <w:tr>
        <w:tc>
          <w:tcPr>
            <w:tcW w:type="dxa" w:w="8640"/>
          </w:tcPr>
          <w:p>
            <w:r>
              <w:t>当代家庭</w:t>
            </w:r>
          </w:p>
        </w:tc>
      </w:tr>
      <w:tr>
        <w:tc>
          <w:tcPr>
            <w:tcW w:type="dxa" w:w="8640"/>
          </w:tcPr>
          <w:p>
            <w:r>
              <w:t>估摸着已开机</w:t>
            </w:r>
          </w:p>
        </w:tc>
      </w:tr>
      <w:tr>
        <w:tc>
          <w:tcPr>
            <w:tcW w:type="dxa" w:w="8640"/>
          </w:tcPr>
          <w:p>
            <w:r>
              <w:t>报备机构: 海宁原石文化传媒股份有限公司</w:t>
            </w:r>
          </w:p>
        </w:tc>
      </w:tr>
      <w:tr>
        <w:tc>
          <w:tcPr>
            <w:tcW w:type="dxa" w:w="8640"/>
          </w:tcPr>
          <w:p>
            <w:r>
              <w:t>主要角色: 许小成、马小芬</w:t>
            </w:r>
          </w:p>
        </w:tc>
      </w:tr>
      <w:tr>
        <w:tc>
          <w:tcPr>
            <w:tcW w:type="dxa" w:w="8640"/>
          </w:tcPr>
          <w:p>
            <w:r>
              <w:t xml:space="preserve">五星大厨许多金辛苦大半辈子，退休时衣食无忧，准备告诉儿女们自己和黄昏恋女友马小芬的婚事，还打算完婚后周游世界，哪知他幸福的晚年生活却因为小儿子被骗巨款完全乱了套。尽管法律条文认定成年孩子的债务与他没有任何连带关系，但是，为了减轻小儿子的罪行，为了一份担当，许多金卖房打工，走上“子债父偿”的艰辛路。而被骗的小儿子许小成在寻找骗子的讨债路上同样艰辛，最终他协助警察破获大案，还自己清白。尽管许多金子债父偿让家人误解，窘迫生活把他逼入死角，但他依然保持乐观的态度和做人的良心，树立了自己是“打不死的老强”的顽强形象。许多金的担当、坚韧、自强得到所有人的理解，他也闯出新天地，办起了了托老所，赢得马小芬忠贞不渝的爱情。 </w:t>
            </w:r>
          </w:p>
        </w:tc>
      </w:tr>
      <w:tr>
        <w:tc>
          <w:tcPr>
            <w:tcW w:type="dxa" w:w="8640"/>
          </w:tcPr>
          <w:p>
            <w:r/>
          </w:p>
        </w:tc>
      </w:tr>
      <w:tr>
        <w:tc>
          <w:tcPr>
            <w:tcW w:type="dxa" w:w="8640"/>
          </w:tcPr>
          <w:p>
            <w:r>
              <w:t>[3] 《二十不惑2》，36集</w:t>
            </w:r>
          </w:p>
        </w:tc>
      </w:tr>
      <w:tr>
        <w:tc>
          <w:tcPr>
            <w:tcW w:type="dxa" w:w="8640"/>
          </w:tcPr>
          <w:p>
            <w:r>
              <w:t>当代奋斗</w:t>
            </w:r>
          </w:p>
        </w:tc>
      </w:tr>
      <w:tr>
        <w:tc>
          <w:tcPr>
            <w:tcW w:type="dxa" w:w="8640"/>
          </w:tcPr>
          <w:p>
            <w:r>
              <w:t>预计一个月内开机</w:t>
            </w:r>
          </w:p>
        </w:tc>
      </w:tr>
      <w:tr>
        <w:tc>
          <w:tcPr>
            <w:tcW w:type="dxa" w:w="8640"/>
          </w:tcPr>
          <w:p>
            <w:r>
              <w:t>报备机构: 上海柠萌影视传媒股份有限公司</w:t>
            </w:r>
          </w:p>
        </w:tc>
      </w:tr>
      <w:tr>
        <w:tc>
          <w:tcPr>
            <w:tcW w:type="dxa" w:w="8640"/>
          </w:tcPr>
          <w:p>
            <w:r>
              <w:t>主要角色: 大宝、小果、梁爽、罗艳、段家宝、丁一煊</w:t>
            </w:r>
          </w:p>
        </w:tc>
      </w:tr>
      <w:tr>
        <w:tc>
          <w:tcPr>
            <w:tcW w:type="dxa" w:w="8640"/>
          </w:tcPr>
          <w:p>
            <w:r>
              <w:t>大学毕业三年后，罗艳经妈妈介绍进入一家离家不远的传统型公司做闲差，别人羡慕她轻松悠闲，她却厌倦了枯燥的生活；出入高档写字楼的姜小果看似是一个光鲜亮丽的金融精英，但实际上每天加班没有自己的生活；突如其来的家庭经济危机让段家宝从“富二代”变成了“负二代”，承担债务的压力也随之而来；梁爽成为了全网顶尖的美妆护肤主播，但她的事业起起伏伏，高峰总是伴随低谷。小果、大宝、梁爽先后住进了幸福花半里小区602室，重新成为室友，也结识了新朋友丁一煊。最终罗艳出国留学，追寻漫画梦想；小果找回工作的初心，不断努力提升自己；大宝帮家里度过难关，获得了新的成长；梁爽重新成为一名优秀的主播，开启创业之旅。尽管生活的路总是令人困惑而踟蹰，但女孩们从不停止向前的脚步。这是充满艰难，也充满光明的25岁。</w:t>
            </w:r>
          </w:p>
        </w:tc>
      </w:tr>
      <w:tr>
        <w:tc>
          <w:tcPr>
            <w:tcW w:type="dxa" w:w="8640"/>
          </w:tcPr>
          <w:p>
            <w:r/>
          </w:p>
        </w:tc>
      </w:tr>
      <w:tr>
        <w:tc>
          <w:tcPr>
            <w:tcW w:type="dxa" w:w="8640"/>
          </w:tcPr>
          <w:p>
            <w:r>
              <w:t>[4] 《我知道我爱你》，30集</w:t>
            </w:r>
          </w:p>
        </w:tc>
      </w:tr>
      <w:tr>
        <w:tc>
          <w:tcPr>
            <w:tcW w:type="dxa" w:w="8640"/>
          </w:tcPr>
          <w:p>
            <w:r>
              <w:t>当代爱情</w:t>
            </w:r>
          </w:p>
        </w:tc>
      </w:tr>
      <w:tr>
        <w:tc>
          <w:tcPr>
            <w:tcW w:type="dxa" w:w="8640"/>
          </w:tcPr>
          <w:p>
            <w:r>
              <w:t>预计一个月内开机</w:t>
            </w:r>
          </w:p>
        </w:tc>
      </w:tr>
      <w:tr>
        <w:tc>
          <w:tcPr>
            <w:tcW w:type="dxa" w:w="8640"/>
          </w:tcPr>
          <w:p>
            <w:r>
              <w:t>报备机构: 光芒影业有限公司</w:t>
            </w:r>
          </w:p>
        </w:tc>
      </w:tr>
      <w:tr>
        <w:tc>
          <w:tcPr>
            <w:tcW w:type="dxa" w:w="8640"/>
          </w:tcPr>
          <w:p>
            <w:r>
              <w:t>主要角色: 赵晋、许诺</w:t>
            </w:r>
          </w:p>
        </w:tc>
      </w:tr>
      <w:tr>
        <w:tc>
          <w:tcPr>
            <w:tcW w:type="dxa" w:w="8640"/>
          </w:tcPr>
          <w:p>
            <w:r>
              <w:t>一位是十年恋爱无果的女花艺师许诺，一位是背负家庭重担的宠物医生赵晋，两个大龄青年同样遭受父母逼婚、亲朋劝婚、媒妁催婚。当两人的生活回归到原点，却又不知该如何重启时，他们相识了。但是身心疲惫的许诺与家境复杂的赵晋有着难以突破的隔阂，朋友的误会和父母的阻拦让他们的爱情面临种种坎坷。赵晋对许诺无微不至的关怀让许诺感受到了久未有过的温暖和坚定，重拾对爱情的信心和渴望，并将这份爱融入花艺创作中，妙手生花，成为一名知名花艺师。许诺的出现也渐渐抚平了赵晋多年的情伤，让赵晋感受到久违的幸福，两人通过彼此的真爱克服重重困难与阻碍，相知相恋相依，共同成长，携手步入婚姻的殿堂。</w:t>
            </w:r>
          </w:p>
        </w:tc>
      </w:tr>
      <w:tr>
        <w:tc>
          <w:tcPr>
            <w:tcW w:type="dxa" w:w="8640"/>
          </w:tcPr>
          <w:p>
            <w:r/>
          </w:p>
        </w:tc>
      </w:tr>
      <w:tr>
        <w:tc>
          <w:tcPr>
            <w:tcW w:type="dxa" w:w="8640"/>
          </w:tcPr>
          <w:p>
            <w:r>
              <w:t>[5] 《理想国》，32集</w:t>
            </w:r>
          </w:p>
        </w:tc>
      </w:tr>
      <w:tr>
        <w:tc>
          <w:tcPr>
            <w:tcW w:type="dxa" w:w="8640"/>
          </w:tcPr>
          <w:p>
            <w:r>
              <w:t>近代革命</w:t>
            </w:r>
          </w:p>
        </w:tc>
      </w:tr>
      <w:tr>
        <w:tc>
          <w:tcPr>
            <w:tcW w:type="dxa" w:w="8640"/>
          </w:tcPr>
          <w:p>
            <w:r>
              <w:t>预计一个月内开机</w:t>
            </w:r>
          </w:p>
        </w:tc>
      </w:tr>
      <w:tr>
        <w:tc>
          <w:tcPr>
            <w:tcW w:type="dxa" w:w="8640"/>
          </w:tcPr>
          <w:p>
            <w:r>
              <w:t>报备机构: 北京歆光影业有限公司</w:t>
            </w:r>
          </w:p>
        </w:tc>
      </w:tr>
      <w:tr>
        <w:tc>
          <w:tcPr>
            <w:tcW w:type="dxa" w:w="8640"/>
          </w:tcPr>
          <w:p>
            <w:r>
              <w:t>主要角色: 苏楠、林夕、周旋、周应群、李云飞</w:t>
            </w:r>
          </w:p>
        </w:tc>
      </w:tr>
      <w:tr>
        <w:tc>
          <w:tcPr>
            <w:tcW w:type="dxa" w:w="8640"/>
          </w:tcPr>
          <w:p>
            <w:r>
              <w:t>1941年的上海滩，林夕意外卷入了国民党军统、中共地下党与日本特务的三方角力之中。为求自保，林夕与兄弟李云飞不得不与军统特工周应群和进步学生苏楠联手与侵略者周旋。数历危机，几度生死，林夕与苏楠坠入爱河，他心中的革命种子也渐渐生根发芽。一晃七年过去。此时的林夕已成为了保密局高级特工，被国民党派往锦州前线调查贪腐，但他实际上却早已秘密加入了中国共产党，组织给他布置了夺取锦州城防部署的任务。在锦州，林夕不仅与阔别多年的兄弟李云飞、周应群重逢，更遇见了本该死去多年的苏楠。敌我不明的旧爱、疑神疑鬼的老友，这些曾经的深情故交，如今却成为了林夕前行路上的重重阻碍。值此错综时局，林夕肩负使命、谨慎求全，为了心中的信仰，在情报战场与敌人展开了一场惊心动魄的明争暗斗。</w:t>
            </w:r>
          </w:p>
        </w:tc>
      </w:tr>
      <w:tr>
        <w:tc>
          <w:tcPr>
            <w:tcW w:type="dxa" w:w="8640"/>
          </w:tcPr>
          <w:p>
            <w:r/>
          </w:p>
        </w:tc>
      </w:tr>
      <w:tr>
        <w:tc>
          <w:tcPr>
            <w:tcW w:type="dxa" w:w="8640"/>
          </w:tcPr>
          <w:p>
            <w:r>
              <w:t>[6] 《欢迎光临》，40集</w:t>
            </w:r>
          </w:p>
        </w:tc>
      </w:tr>
      <w:tr>
        <w:tc>
          <w:tcPr>
            <w:tcW w:type="dxa" w:w="8640"/>
          </w:tcPr>
          <w:p>
            <w:r>
              <w:t>当代爱情</w:t>
            </w:r>
          </w:p>
        </w:tc>
      </w:tr>
      <w:tr>
        <w:tc>
          <w:tcPr>
            <w:tcW w:type="dxa" w:w="8640"/>
          </w:tcPr>
          <w:p>
            <w:r>
              <w:t>预计一个月内开机</w:t>
            </w:r>
          </w:p>
        </w:tc>
      </w:tr>
      <w:tr>
        <w:tc>
          <w:tcPr>
            <w:tcW w:type="dxa" w:w="8640"/>
          </w:tcPr>
          <w:p>
            <w:r>
              <w:t>报备机构: 得闲影业（北京）有限公司</w:t>
            </w:r>
          </w:p>
        </w:tc>
      </w:tr>
      <w:tr>
        <w:tc>
          <w:tcPr>
            <w:tcW w:type="dxa" w:w="8640"/>
          </w:tcPr>
          <w:p>
            <w:r>
              <w:t>主要角色: 钟情、孙经理、张光正、柳美丽、王牛郎、郑有恩、陈精典</w:t>
            </w:r>
          </w:p>
        </w:tc>
      </w:tr>
      <w:tr>
        <w:tc>
          <w:tcPr>
            <w:tcW w:type="dxa" w:w="8640"/>
          </w:tcPr>
          <w:p>
            <w:r>
              <w:t xml:space="preserve">酒店门童张光正一向随波逐流、得过且过，对空姐郑有恩的一见钟情，改变了他一成不变的生活状态。为了接近心目中的“女神”，他加入了郑有恩妈妈柳美丽的广场舞队伍，逐渐改变自己对广场舞阿姨们的刻板印象，更被她们对生活的勇气和热爱所感染，重拾对事业和生活的追求。看似严苛的酒店大堂孙经理发起了帮助员工发展的“闪光一刻”计划，在朋友们的鼓励下，张光正努力学习通过考核获得深造机会，走向更广阔的天地，不断拉近与郑有恩的距离。张光正的执着与勇气也改变了独来独往的郑有恩、不敢面对真心的王牛郎、因害怕失败而放弃考研的陈精典等人，众人在偌大的城市中，以真心待人，为了成为生活的英雄而努力着，成就了更好的自己。 </w:t>
            </w:r>
          </w:p>
        </w:tc>
      </w:tr>
      <w:tr>
        <w:tc>
          <w:tcPr>
            <w:tcW w:type="dxa" w:w="8640"/>
          </w:tcPr>
          <w:p>
            <w:r/>
          </w:p>
        </w:tc>
      </w:tr>
      <w:tr>
        <w:tc>
          <w:tcPr>
            <w:tcW w:type="dxa" w:w="8640"/>
          </w:tcPr>
          <w:p>
            <w:r>
              <w:t>[7] 《太行奶娘》，30集</w:t>
            </w:r>
          </w:p>
        </w:tc>
      </w:tr>
      <w:tr>
        <w:tc>
          <w:tcPr>
            <w:tcW w:type="dxa" w:w="8640"/>
          </w:tcPr>
          <w:p>
            <w:r>
              <w:t>近代传奇</w:t>
            </w:r>
          </w:p>
        </w:tc>
      </w:tr>
      <w:tr>
        <w:tc>
          <w:tcPr>
            <w:tcW w:type="dxa" w:w="8640"/>
          </w:tcPr>
          <w:p>
            <w:r>
              <w:t>预计一个月内开机</w:t>
            </w:r>
          </w:p>
        </w:tc>
      </w:tr>
      <w:tr>
        <w:tc>
          <w:tcPr>
            <w:tcW w:type="dxa" w:w="8640"/>
          </w:tcPr>
          <w:p>
            <w:r>
              <w:t>报备机构: 山西广电影视艺术传媒有限公司</w:t>
            </w:r>
          </w:p>
        </w:tc>
      </w:tr>
      <w:tr>
        <w:tc>
          <w:tcPr>
            <w:tcW w:type="dxa" w:w="8640"/>
          </w:tcPr>
          <w:p>
            <w:r>
              <w:t>主要角色: 三萍、小香、于胜男</w:t>
            </w:r>
          </w:p>
        </w:tc>
      </w:tr>
      <w:tr>
        <w:tc>
          <w:tcPr>
            <w:tcW w:type="dxa" w:w="8640"/>
          </w:tcPr>
          <w:p>
            <w:r>
              <w:t>一九三七年夏，敌占区辽县的某个小山村里，正在悄悄发生着一些变化，村姑三萍是妇救会的积极分子，看到八路军女团长于胜男的飒爽英姿，暗暗下了决心，自己也要加入八路军，做一个于胜男一样的女战士，参军的路途遭遇了坎坷，找不下奶妈的八路军的孩子成了她首当其冲要解决的问题，可解决了第一个，一个又一个的孩子都接踵而来，桃花、杏花、安生、安平、石头、小香这些孩子们，都一个个在防雨飘摇的战争中，被庇佑在并不丰满的羽翼之下。日本人来扫荡，队伍的人都上了战场，三萍对着南面在山坡上对大风说了一响子话，你们去干大事去牺牲去打天下，太行山给咱队伍送儿女养儿女！</w:t>
            </w:r>
          </w:p>
        </w:tc>
      </w:tr>
      <w:tr>
        <w:tc>
          <w:tcPr>
            <w:tcW w:type="dxa" w:w="8640"/>
          </w:tcPr>
          <w:p>
            <w:r/>
          </w:p>
        </w:tc>
      </w:tr>
      <w:tr>
        <w:tc>
          <w:tcPr>
            <w:tcW w:type="dxa" w:w="8640"/>
          </w:tcPr>
          <w:p>
            <w:r>
              <w:t>[8] 《家有五味糖》，40集</w:t>
            </w:r>
          </w:p>
        </w:tc>
      </w:tr>
      <w:tr>
        <w:tc>
          <w:tcPr>
            <w:tcW w:type="dxa" w:w="8640"/>
          </w:tcPr>
          <w:p>
            <w:r>
              <w:t>当代家庭</w:t>
            </w:r>
          </w:p>
        </w:tc>
      </w:tr>
      <w:tr>
        <w:tc>
          <w:tcPr>
            <w:tcW w:type="dxa" w:w="8640"/>
          </w:tcPr>
          <w:p>
            <w:r>
              <w:t>预计3个月后开机</w:t>
            </w:r>
          </w:p>
        </w:tc>
      </w:tr>
      <w:tr>
        <w:tc>
          <w:tcPr>
            <w:tcW w:type="dxa" w:w="8640"/>
          </w:tcPr>
          <w:p>
            <w:r>
              <w:t>报备机构: 广厦传媒有限公司</w:t>
            </w:r>
          </w:p>
        </w:tc>
      </w:tr>
      <w:tr>
        <w:tc>
          <w:tcPr>
            <w:tcW w:type="dxa" w:w="8640"/>
          </w:tcPr>
          <w:p>
            <w:r>
              <w:t>主要角色: 许笑、许小笑、张艺可</w:t>
            </w:r>
          </w:p>
        </w:tc>
      </w:tr>
      <w:tr>
        <w:tc>
          <w:tcPr>
            <w:tcW w:type="dxa" w:w="8640"/>
          </w:tcPr>
          <w:p>
            <w:r>
              <w:t>张艺可和许笑是一对二婚夫妻，张艺可出身京剧世家，许笑是个教育理论家。二人心灵相通走到一起，期待着比翼齐飞的生活，但一系列事情将二人打入细碎的生活。许笑为了拍一部堪比好莱坞水准的电影，倾尽所有一猛子扎进了影视圈却上当受骗。最终负债累累将电影拍完，后期制作又因资金问题停滞。人到中年，家庭重组，面临前妻、前夫以及前子女的掺和，又加上巨大的经济压力，这对二婚夫妻还要面对十岁儿子许小笑的教育问题，以及成年女儿的婚恋问题。二人的感情虽时时接受着考验，但二人乐观的性格，幽默的处事观让他们在面对诸多问题时化繁为简，在嬉笑怒骂中彰显着人性坚韧的力量。最终他们明白，求同存异、彼此尊重才能过上和谐生活。</w:t>
            </w:r>
          </w:p>
        </w:tc>
      </w:tr>
      <w:tr>
        <w:tc>
          <w:tcPr>
            <w:tcW w:type="dxa" w:w="8640"/>
          </w:tcPr>
          <w:p>
            <w:r/>
          </w:p>
        </w:tc>
      </w:tr>
      <w:tr>
        <w:tc>
          <w:tcPr>
            <w:tcW w:type="dxa" w:w="8640"/>
          </w:tcPr>
          <w:p>
            <w:r>
              <w:t>[9] 《西部商人》，38集</w:t>
            </w:r>
          </w:p>
        </w:tc>
      </w:tr>
      <w:tr>
        <w:tc>
          <w:tcPr>
            <w:tcW w:type="dxa" w:w="8640"/>
          </w:tcPr>
          <w:p>
            <w:r>
              <w:t>近代传记</w:t>
            </w:r>
          </w:p>
        </w:tc>
      </w:tr>
      <w:tr>
        <w:tc>
          <w:tcPr>
            <w:tcW w:type="dxa" w:w="8640"/>
          </w:tcPr>
          <w:p>
            <w:r>
              <w:t>预计3个月后开机</w:t>
            </w:r>
          </w:p>
        </w:tc>
      </w:tr>
      <w:tr>
        <w:tc>
          <w:tcPr>
            <w:tcW w:type="dxa" w:w="8640"/>
          </w:tcPr>
          <w:p>
            <w:r>
              <w:t>报备机构: 尔东巨幕（宁夏）影业有限公司</w:t>
            </w:r>
          </w:p>
        </w:tc>
      </w:tr>
      <w:tr>
        <w:tc>
          <w:tcPr>
            <w:tcW w:type="dxa" w:w="8640"/>
          </w:tcPr>
          <w:p>
            <w:r>
              <w:t>主要角色: 王家元、吴尺堡、张家寨子</w:t>
            </w:r>
          </w:p>
        </w:tc>
      </w:tr>
      <w:tr>
        <w:tc>
          <w:tcPr>
            <w:tcW w:type="dxa" w:w="8640"/>
          </w:tcPr>
          <w:p>
            <w:r>
              <w:t xml:space="preserve">王家元是1920年宁夏海原大地震后到川区吴尺堡谋生路的逃荒者。为了生存，他给吴尺堡（吴忠）张家寨子拉骆驼。在拉骆驼跑商的过程中，王家元萌生了自己的梦想，将来他要建自己的寨子。后来张家寨子被土匪抢劫烧毁，王家元凭着努力有了自己的商队。他经历了事业上的千辛万苦大起大落，更是经历了国恨家仇。在那样的岁月，一心做买卖、要建大寨子的王家元，无意中把自己的命运与国家民族的命运紧紧连接了起来。残酷的现实让王家元渐渐相信了共产党，而且成为党的坚决拥护者。后来王家元拥有了万贯家财，但在国民党统治下的吴尺堡，他没有、也不能建起自己的大寨子，他把所有家财献给了延安，他明白，建不好国家这个大家园哪有自己的大寨子。 </w:t>
            </w:r>
          </w:p>
        </w:tc>
      </w:tr>
      <w:tr>
        <w:tc>
          <w:tcPr>
            <w:tcW w:type="dxa" w:w="8640"/>
          </w:tcPr>
          <w:p>
            <w:r/>
          </w:p>
        </w:tc>
      </w:tr>
      <w:tr>
        <w:tc>
          <w:tcPr>
            <w:tcW w:type="dxa" w:w="8640"/>
          </w:tcPr>
          <w:p>
            <w:r>
              <w:t>[10] 《藏茶传奇》，40集</w:t>
            </w:r>
          </w:p>
        </w:tc>
      </w:tr>
      <w:tr>
        <w:tc>
          <w:tcPr>
            <w:tcW w:type="dxa" w:w="8640"/>
          </w:tcPr>
          <w:p>
            <w:r>
              <w:t>近代革命</w:t>
            </w:r>
          </w:p>
        </w:tc>
      </w:tr>
      <w:tr>
        <w:tc>
          <w:tcPr>
            <w:tcW w:type="dxa" w:w="8640"/>
          </w:tcPr>
          <w:p>
            <w:r>
              <w:t>预计3个月后开机</w:t>
            </w:r>
          </w:p>
        </w:tc>
      </w:tr>
      <w:tr>
        <w:tc>
          <w:tcPr>
            <w:tcW w:type="dxa" w:w="8640"/>
          </w:tcPr>
          <w:p>
            <w:r>
              <w:t>报备机构: 辽宁凤凰影视制作有限公司</w:t>
            </w:r>
          </w:p>
        </w:tc>
      </w:tr>
      <w:tr>
        <w:tc>
          <w:tcPr>
            <w:tcW w:type="dxa" w:w="8640"/>
          </w:tcPr>
          <w:p>
            <w:r>
              <w:t>主要角色: 佐藤、肖玉茗、肖夫人、詹姆斯、肖成龙、陈天石、肖成峰</w:t>
            </w:r>
          </w:p>
        </w:tc>
      </w:tr>
      <w:tr>
        <w:tc>
          <w:tcPr>
            <w:tcW w:type="dxa" w:w="8640"/>
          </w:tcPr>
          <w:p>
            <w:r>
              <w:t>千百年来藏民赖以生存的藏茶，都是背夫们冒着生命危险通过茶马古道运茶进藏。英国反动贵族商人詹姆斯和以佐藤为首的日本间谍机构相互勾结，试图从藏茶入手瓜分中国，以外国茶叶替代藏茶，破坏藏茶生产、运输，企图割裂汉藏同胞团结，使原本平静的茶马古道突生波澜。藏茶联盟首领肖夫人预感此事与二十年前的一宗案件有关，是外敌设计的陷阱。中共地下党员陈天石出现，发动进步青年肖玉茗和肖成峰等人护背夫，保藏茶，挖敌特、灭土匪。在肖夫人遇难、肖成龙被害入狱、背夫被杀、茶马古道被炸，肖家面临灭顶之灾的时刻，肖家兄妹在陈天石帮助下，化解肖、李、杨三大茶商恩怨情仇，联合茶农茶商和藏族同胞反抗外来侵略者，与外敌展开殊死搏斗，粉碎了敌人阴谋诡计，维护了各民族的团结，最终取得斗争胜利，一大批汉藏青年从此走向革命道路。</w:t>
            </w:r>
          </w:p>
        </w:tc>
      </w:tr>
      <w:tr>
        <w:tc>
          <w:tcPr>
            <w:tcW w:type="dxa" w:w="8640"/>
          </w:tcPr>
          <w:p>
            <w:r/>
          </w:p>
        </w:tc>
      </w:tr>
      <w:tr>
        <w:tc>
          <w:tcPr>
            <w:tcW w:type="dxa" w:w="8640"/>
          </w:tcPr>
          <w:p>
            <w:r>
              <w:t>[11] 《岁月静好》，38集</w:t>
            </w:r>
          </w:p>
        </w:tc>
      </w:tr>
      <w:tr>
        <w:tc>
          <w:tcPr>
            <w:tcW w:type="dxa" w:w="8640"/>
          </w:tcPr>
          <w:p>
            <w:r>
              <w:t>当代奋斗</w:t>
            </w:r>
          </w:p>
        </w:tc>
      </w:tr>
      <w:tr>
        <w:tc>
          <w:tcPr>
            <w:tcW w:type="dxa" w:w="8640"/>
          </w:tcPr>
          <w:p>
            <w:r>
              <w:t>预计3个月后开机</w:t>
            </w:r>
          </w:p>
        </w:tc>
      </w:tr>
      <w:tr>
        <w:tc>
          <w:tcPr>
            <w:tcW w:type="dxa" w:w="8640"/>
          </w:tcPr>
          <w:p>
            <w:r>
              <w:t>报备机构: 七槿（厦门）文化传媒有限公司</w:t>
            </w:r>
          </w:p>
        </w:tc>
      </w:tr>
      <w:tr>
        <w:tc>
          <w:tcPr>
            <w:tcW w:type="dxa" w:w="8640"/>
          </w:tcPr>
          <w:p>
            <w:r>
              <w:t>主要角色: 王勇、肖立明、方抒然</w:t>
            </w:r>
          </w:p>
        </w:tc>
      </w:tr>
      <w:tr>
        <w:tc>
          <w:tcPr>
            <w:tcW w:type="dxa" w:w="8640"/>
          </w:tcPr>
          <w:p>
            <w:r>
              <w:t>从小离开春溪坝的基层干部肖立明，因公被派回此地处理一家企业债务问题时，与富有理想的社区志愿者方抒然相遇。方抒然本计划帮助父母复婚后就离开此地，因肖立明需要她的帮助，答应留下成为社区治理志愿者，与肖立明一起解决发生在宏升企业和社区群众王勇的债务纠纷后再一块回省城。二人刚合力解决好王勇一家和企业的债务纠纷，外来打工人子女又遇到了电商经营的麻烦，个人财产面临罚款，创业项目面临倒闭，肖立明与方抒然通过合规经营指导培训，帮助大家度过了难关。他们还说服年轻的大学生回归故乡创业，二人许下的诺言在他们平凡的工作岗位上得以实现，个人感情也有了美好结局。</w:t>
            </w:r>
          </w:p>
        </w:tc>
      </w:tr>
      <w:tr>
        <w:tc>
          <w:tcPr>
            <w:tcW w:type="dxa" w:w="8640"/>
          </w:tcPr>
          <w:p>
            <w:r/>
          </w:p>
        </w:tc>
      </w:tr>
      <w:tr>
        <w:tc>
          <w:tcPr>
            <w:tcW w:type="dxa" w:w="8640"/>
          </w:tcPr>
          <w:p>
            <w:r>
              <w:t>[12] 《人生暖暖》，40集</w:t>
            </w:r>
          </w:p>
        </w:tc>
      </w:tr>
      <w:tr>
        <w:tc>
          <w:tcPr>
            <w:tcW w:type="dxa" w:w="8640"/>
          </w:tcPr>
          <w:p>
            <w:r>
              <w:t>当代剧情</w:t>
            </w:r>
          </w:p>
        </w:tc>
      </w:tr>
      <w:tr>
        <w:tc>
          <w:tcPr>
            <w:tcW w:type="dxa" w:w="8640"/>
          </w:tcPr>
          <w:p>
            <w:r>
              <w:t>预计3个月后开机</w:t>
            </w:r>
          </w:p>
        </w:tc>
      </w:tr>
      <w:tr>
        <w:tc>
          <w:tcPr>
            <w:tcW w:type="dxa" w:w="8640"/>
          </w:tcPr>
          <w:p>
            <w:r>
              <w:t>报备机构: 青梅影业（象山）有限公司</w:t>
            </w:r>
          </w:p>
        </w:tc>
      </w:tr>
      <w:tr>
        <w:tc>
          <w:tcPr>
            <w:tcW w:type="dxa" w:w="8640"/>
          </w:tcPr>
          <w:p>
            <w:r>
              <w:t>主要角色: 李磊、余米、周爷爷、方有朋月子</w:t>
            </w:r>
          </w:p>
        </w:tc>
      </w:tr>
      <w:tr>
        <w:tc>
          <w:tcPr>
            <w:tcW w:type="dxa" w:w="8640"/>
          </w:tcPr>
          <w:p>
            <w:r>
              <w:t xml:space="preserve">联华地产员工余米常被合作方有朋月子中心的负责人李磊借故针对，但李磊并非真心为之，只因他暗自喜欢上了这位充满正能量的女孩，但放不下过往失败的情感经历，明明爱，又怕爱。合作接触中，余米已对李磊印象改观并产生好感，但两人一次次的误会导致合作项目丢单，公司高层施压，要强的余米从联华离职。余米从姥姥和忘年交周爷爷处认识到临终关怀的重要性，在做殡葬业的发小与室友的影响下，她改行成为一位做墓地销售的姑娘。经营这个特殊的行业需要承受身心多方面的压力，李磊克服心结，主动接近余米陪伴与协助她。两人将月子中心和墓地的经营理念跨界结合，克服了重重困难，在工作中经历的一个个人生生死两头的故事让他们见证了世间真情，感悟到了生命的美好，更让他们明确彼此的爱意，勇敢坚定地走在了一起。 </w:t>
            </w:r>
          </w:p>
        </w:tc>
      </w:tr>
      <w:tr>
        <w:tc>
          <w:tcPr>
            <w:tcW w:type="dxa" w:w="8640"/>
          </w:tcPr>
          <w:p>
            <w:r/>
          </w:p>
        </w:tc>
      </w:tr>
      <w:tr>
        <w:tc>
          <w:tcPr>
            <w:tcW w:type="dxa" w:w="8640"/>
          </w:tcPr>
          <w:p>
            <w:r>
              <w:t>[13] 《欢乐人家》，30集</w:t>
            </w:r>
          </w:p>
        </w:tc>
      </w:tr>
      <w:tr>
        <w:tc>
          <w:tcPr>
            <w:tcW w:type="dxa" w:w="8640"/>
          </w:tcPr>
          <w:p>
            <w:r>
              <w:t>当代家庭</w:t>
            </w:r>
          </w:p>
        </w:tc>
      </w:tr>
      <w:tr>
        <w:tc>
          <w:tcPr>
            <w:tcW w:type="dxa" w:w="8640"/>
          </w:tcPr>
          <w:p>
            <w:r>
              <w:t>预计3个月后开机</w:t>
            </w:r>
          </w:p>
        </w:tc>
      </w:tr>
      <w:tr>
        <w:tc>
          <w:tcPr>
            <w:tcW w:type="dxa" w:w="8640"/>
          </w:tcPr>
          <w:p>
            <w:r>
              <w:t>报备机构: 派乐盟影业（天津）有限公司</w:t>
            </w:r>
          </w:p>
        </w:tc>
      </w:tr>
      <w:tr>
        <w:tc>
          <w:tcPr>
            <w:tcW w:type="dxa" w:w="8640"/>
          </w:tcPr>
          <w:p>
            <w:r>
              <w:t>主要角色: 邓雨果、刘嘉亦、邓雨琪</w:t>
            </w:r>
          </w:p>
        </w:tc>
      </w:tr>
      <w:tr>
        <w:tc>
          <w:tcPr>
            <w:tcW w:type="dxa" w:w="8640"/>
          </w:tcPr>
          <w:p>
            <w:r>
              <w:t>邓雨琪入股的一家公司爆雷了，老板卷款潜逃，一时间全家面临无家可归的境地。但生性乐观向上的一家人以豁达化解抱怨、用勤劳智慧克服困难，相互激励，重塑人生。父亲返聘，母亲在街头摆起了煎饼果子早餐摊，邓雨琪把在家照顾龙凤胎的短视频发到网上，新奇诙谐的育儿方式大获好评。弟弟邓雨果从小受宠，是全家的开心果，但也常常不着调，令全家啼笑皆非，他在亲情的温暖和姐姐的引导下，回归家庭，姐弟俩在新兴的剧本杀行业中一鸣惊人。因为误会而暗中分居的父母解除误会后弥合了裂痕，邓雨琪与丈夫刘嘉亦也和好如初。</w:t>
            </w:r>
          </w:p>
        </w:tc>
      </w:tr>
      <w:tr>
        <w:tc>
          <w:tcPr>
            <w:tcW w:type="dxa" w:w="8640"/>
          </w:tcPr>
          <w:p>
            <w:r/>
          </w:p>
        </w:tc>
      </w:tr>
      <w:tr>
        <w:tc>
          <w:tcPr>
            <w:tcW w:type="dxa" w:w="8640"/>
          </w:tcPr>
          <w:p>
            <w:r>
              <w:t>[14] 《家有爸妈》，30集</w:t>
            </w:r>
          </w:p>
        </w:tc>
      </w:tr>
      <w:tr>
        <w:tc>
          <w:tcPr>
            <w:tcW w:type="dxa" w:w="8640"/>
          </w:tcPr>
          <w:p>
            <w:r>
              <w:t>当代家庭</w:t>
            </w:r>
          </w:p>
        </w:tc>
      </w:tr>
      <w:tr>
        <w:tc>
          <w:tcPr>
            <w:tcW w:type="dxa" w:w="8640"/>
          </w:tcPr>
          <w:p>
            <w:r>
              <w:t>预计3个月后开机</w:t>
            </w:r>
          </w:p>
        </w:tc>
      </w:tr>
      <w:tr>
        <w:tc>
          <w:tcPr>
            <w:tcW w:type="dxa" w:w="8640"/>
          </w:tcPr>
          <w:p>
            <w:r>
              <w:t>报备机构: 优艺影业（青岛）有限公司</w:t>
            </w:r>
          </w:p>
        </w:tc>
      </w:tr>
      <w:tr>
        <w:tc>
          <w:tcPr>
            <w:tcW w:type="dxa" w:w="8640"/>
          </w:tcPr>
          <w:p>
            <w:r>
              <w:t>主要角色: 唐可心</w:t>
            </w:r>
          </w:p>
        </w:tc>
      </w:tr>
      <w:tr>
        <w:tc>
          <w:tcPr>
            <w:tcW w:type="dxa" w:w="8640"/>
          </w:tcPr>
          <w:p>
            <w:r>
              <w:t>为了照顾患病的父母，唐可心辞去了工作，失去了恋人。面对着大嫂、二嫂两家的爷爷奶奶和父母的身体状况，唐可心改变原本开超市的计划，办了一家康养中心帮助老人康复治疗。一次她收留了一位哑巴老人，被人以没有证照收养老人，讹诈老人收养费举报，通过核查，还了唐可心清白。大嫂家的奶奶突然脑梗离世，唐可心再次被人举报虐待老人，经医院证实老人离世原因，第二次还她清白。恋人的母亲中风被送给唐可心照顾，慢慢康复，受到感动的恋人母亲承认之前都是她举报，但唐可心不计前嫌，恋人母亲从此到处宣扬唐可心的孝心。政府鼓励唐可心开办康养中心，很多老人经过她的细心照料基本都能自理，生活质量大大提高，唐可心关心老人的事迹感动了所有人，她本人被评为全市“敬老爱老”先进个人。</w:t>
            </w:r>
          </w:p>
        </w:tc>
      </w:tr>
      <w:tr>
        <w:tc>
          <w:tcPr>
            <w:tcW w:type="dxa" w:w="8640"/>
          </w:tcPr>
          <w:p>
            <w:r/>
          </w:p>
        </w:tc>
      </w:tr>
      <w:tr>
        <w:tc>
          <w:tcPr>
            <w:tcW w:type="dxa" w:w="8640"/>
          </w:tcPr>
          <w:p>
            <w:r>
              <w:t>[15] 《大宋少年志2》，12集</w:t>
            </w:r>
          </w:p>
        </w:tc>
      </w:tr>
      <w:tr>
        <w:tc>
          <w:tcPr>
            <w:tcW w:type="dxa" w:w="8640"/>
          </w:tcPr>
          <w:p>
            <w:r>
              <w:t>古代传奇</w:t>
            </w:r>
          </w:p>
        </w:tc>
      </w:tr>
      <w:tr>
        <w:tc>
          <w:tcPr>
            <w:tcW w:type="dxa" w:w="8640"/>
          </w:tcPr>
          <w:p>
            <w:r>
              <w:t>预计3个月后开机</w:t>
            </w:r>
          </w:p>
        </w:tc>
      </w:tr>
      <w:tr>
        <w:tc>
          <w:tcPr>
            <w:tcW w:type="dxa" w:w="8640"/>
          </w:tcPr>
          <w:p>
            <w:r>
              <w:t>报备机构: 芒果影视文化有限公司</w:t>
            </w:r>
          </w:p>
        </w:tc>
      </w:tr>
      <w:tr>
        <w:tc>
          <w:tcPr>
            <w:tcW w:type="dxa" w:w="8640"/>
          </w:tcPr>
          <w:p>
            <w:r>
              <w:t>主要角色: 王宽、薛映、赵简、元仲辛、韦衙内</w:t>
            </w:r>
          </w:p>
        </w:tc>
      </w:tr>
      <w:tr>
        <w:tc>
          <w:tcPr>
            <w:tcW w:type="dxa" w:w="8640"/>
          </w:tcPr>
          <w:p>
            <w:r>
              <w:t>庆历年间，北宋为免除战事，维护各民族间的和平与稳定，借秘阁之名培训少年暗探。经过严密的选拔和审查，聪慧的元仲辛、美貌机敏的赵简、从不杀生的小景、绝不说谎的王宽、不爱交流的薛映、性格开朗的韦衙内六位少年组成了秘阁第七斋。在经历了一次次生死相关的任务后，曾经年轻懵懂的少年们逐渐成长，他们彼此团结，用自己的热血和忠诚为保卫和平献身消除大宋面临的灾难。遍体鳞伤的少年们，终于可以踏上归家之路，他们为国而战，百死无悔，同时他们也相信，未来的岁月里，会有更多少年，为了理想而战，不懂后退，世界总是被这样的少年点亮，那是名为希望的光芒。</w:t>
            </w:r>
          </w:p>
        </w:tc>
      </w:tr>
      <w:tr>
        <w:tc>
          <w:tcPr>
            <w:tcW w:type="dxa" w:w="8640"/>
          </w:tcPr>
          <w:p>
            <w:r/>
          </w:p>
        </w:tc>
      </w:tr>
      <w:tr>
        <w:tc>
          <w:tcPr>
            <w:tcW w:type="dxa" w:w="8640"/>
          </w:tcPr>
          <w:p>
            <w:r>
              <w:t>[16] 《争峰》，40集</w:t>
            </w:r>
          </w:p>
        </w:tc>
      </w:tr>
      <w:tr>
        <w:tc>
          <w:tcPr>
            <w:tcW w:type="dxa" w:w="8640"/>
          </w:tcPr>
          <w:p>
            <w:r>
              <w:t>当代商战</w:t>
            </w:r>
          </w:p>
        </w:tc>
      </w:tr>
      <w:tr>
        <w:tc>
          <w:tcPr>
            <w:tcW w:type="dxa" w:w="8640"/>
          </w:tcPr>
          <w:p>
            <w:r>
              <w:t>预计3个月后开机</w:t>
            </w:r>
          </w:p>
        </w:tc>
      </w:tr>
      <w:tr>
        <w:tc>
          <w:tcPr>
            <w:tcW w:type="dxa" w:w="8640"/>
          </w:tcPr>
          <w:p>
            <w:r>
              <w:t>报备机构: 金色光芒文化有限公司</w:t>
            </w:r>
          </w:p>
        </w:tc>
      </w:tr>
      <w:tr>
        <w:tc>
          <w:tcPr>
            <w:tcW w:type="dxa" w:w="8640"/>
          </w:tcPr>
          <w:p>
            <w:r>
              <w:t>主要角色: 卫丞、金燕子</w:t>
            </w:r>
          </w:p>
        </w:tc>
      </w:tr>
      <w:tr>
        <w:tc>
          <w:tcPr>
            <w:tcW w:type="dxa" w:w="8640"/>
          </w:tcPr>
          <w:p>
            <w:r>
              <w:t xml:space="preserve">在省领导的支持下，麓山重工放弃“重工换金融”计划，邀请年轻的专家卫丞带着专利技术和先进的生产模式加盟。卫丞推行的一系列技术革新，让以焊工金燕子为代表的年轻产业工人们措手不及，他们不仅要学习编程等新技术，更要与卫丞领导的数字化研发团队“针锋相对”。得知自己一手筹措购买先进生产设备的资金被麓山重工补交了社保款，卫丞心灰意冷。从摩擦到磨合，从排斥智能生产到利用技术和谐发展，工人们不服输的劲头感染了卫丞，他们从相互看不上到抱团攻坚，大家通力合作，终于自主研发出长期被外国“卡脖子”的核心技术，成功组建i5智能车间，完成工业智造2.0改革升级。 </w:t>
            </w:r>
          </w:p>
        </w:tc>
      </w:tr>
      <w:tr>
        <w:tc>
          <w:tcPr>
            <w:tcW w:type="dxa" w:w="8640"/>
          </w:tcPr>
          <w:p>
            <w:r/>
          </w:p>
        </w:tc>
      </w:tr>
      <w:tr>
        <w:tc>
          <w:tcPr>
            <w:tcW w:type="dxa" w:w="8640"/>
          </w:tcPr>
          <w:p>
            <w:r>
              <w:t>[17] 《花重锦官城》，36集</w:t>
            </w:r>
          </w:p>
        </w:tc>
      </w:tr>
      <w:tr>
        <w:tc>
          <w:tcPr>
            <w:tcW w:type="dxa" w:w="8640"/>
          </w:tcPr>
          <w:p>
            <w:r>
              <w:t>当代农村</w:t>
            </w:r>
          </w:p>
        </w:tc>
      </w:tr>
      <w:tr>
        <w:tc>
          <w:tcPr>
            <w:tcW w:type="dxa" w:w="8640"/>
          </w:tcPr>
          <w:p>
            <w:r>
              <w:t>预计3个月后开机</w:t>
            </w:r>
          </w:p>
        </w:tc>
      </w:tr>
      <w:tr>
        <w:tc>
          <w:tcPr>
            <w:tcW w:type="dxa" w:w="8640"/>
          </w:tcPr>
          <w:p>
            <w:r>
              <w:t>报备机构: 四川省泰之韵影业有限公司</w:t>
            </w:r>
          </w:p>
        </w:tc>
      </w:tr>
      <w:tr>
        <w:tc>
          <w:tcPr>
            <w:tcW w:type="dxa" w:w="8640"/>
          </w:tcPr>
          <w:p>
            <w:r>
              <w:t>主要角色: 陈敏、王翠莲、刘学德、王新民、刘正峰、刘念雨、李春福</w:t>
            </w:r>
          </w:p>
        </w:tc>
      </w:tr>
      <w:tr>
        <w:tc>
          <w:tcPr>
            <w:tcW w:type="dxa" w:w="8640"/>
          </w:tcPr>
          <w:p>
            <w:r>
              <w:t xml:space="preserve">毕业于西蜀大学农林系的年轻共产党员刘学德经历了妻子王翠莲、岳父王新民不幸去世和女儿刘念雨失踪的痛苦后，在曾是南下干部的父亲刘正峰、江阳县委书记陈敏、裕丰乡党委书记李春福的影响、推动和支持下，逐渐走出萎靡不振的状态，从被动到自觉，从退缩不前到勇于担当，与身边的同学、朋友一起，带领村民振兴良种养殖场、拓展板鸭生产，开办热锦江火锅店、丰乐园酒楼、阿芙罗皮鞋厂，成长为一名当代成都改革者的优秀代表。 </w:t>
            </w:r>
          </w:p>
        </w:tc>
      </w:tr>
      <w:tr>
        <w:tc>
          <w:tcPr>
            <w:tcW w:type="dxa" w:w="8640"/>
          </w:tcPr>
          <w:p>
            <w:r/>
          </w:p>
        </w:tc>
      </w:tr>
      <w:tr>
        <w:tc>
          <w:tcPr>
            <w:tcW w:type="dxa" w:w="8640"/>
          </w:tcPr>
          <w:p>
            <w:r>
              <w:t>[18] 《初次恋爱，请多关照》，28集</w:t>
            </w:r>
          </w:p>
        </w:tc>
      </w:tr>
      <w:tr>
        <w:tc>
          <w:tcPr>
            <w:tcW w:type="dxa" w:w="8640"/>
          </w:tcPr>
          <w:p>
            <w:r>
              <w:t>当代爱情</w:t>
            </w:r>
          </w:p>
        </w:tc>
      </w:tr>
      <w:tr>
        <w:tc>
          <w:tcPr>
            <w:tcW w:type="dxa" w:w="8640"/>
          </w:tcPr>
          <w:p>
            <w:r>
              <w:t>预计3个月后开机</w:t>
            </w:r>
          </w:p>
        </w:tc>
      </w:tr>
      <w:tr>
        <w:tc>
          <w:tcPr>
            <w:tcW w:type="dxa" w:w="8640"/>
          </w:tcPr>
          <w:p>
            <w:r>
              <w:t>报备机构: 北京胖胖熊文化传媒有限公司</w:t>
            </w:r>
          </w:p>
        </w:tc>
      </w:tr>
      <w:tr>
        <w:tc>
          <w:tcPr>
            <w:tcW w:type="dxa" w:w="8640"/>
          </w:tcPr>
          <w:p>
            <w:r>
              <w:t>主要角色: 顾晗、江大大</w:t>
            </w:r>
          </w:p>
        </w:tc>
      </w:tr>
      <w:tr>
        <w:tc>
          <w:tcPr>
            <w:tcW w:type="dxa" w:w="8640"/>
          </w:tcPr>
          <w:p>
            <w:r>
              <w:t>江大大三学生顾晗不仅是篮球队大队长，也是风靡全校的校草，他梦想再次夺回UBA大学生篮球联赛总冠军并且成为职业篮球运动员。刚进入大学校园的中文系女生周想想因儿时的一次舞台失误而导致的心理问题，错失考上播音主持专业的机会。两人看似毫无交集，实则让周想想产生心理问题的“罪魁祸首”便是顾晗。时隔十几年再次重逢的两个人第一次见面就闹到了警察局，而后顾晗在更衣室捡到了周想想的学生证，小时候的记忆也随之浮现。当知道这个害自己被当成跟踪狂还差点输了比赛的人就是放在心里多年的邻居妹妹时，顾晗开始想尽一切办法让周想想回忆起自己就是当初的小力哥哥。然而事与愿违，两人开始了明争暗斗的大学生活。</w:t>
            </w:r>
          </w:p>
        </w:tc>
      </w:tr>
      <w:tr>
        <w:tc>
          <w:tcPr>
            <w:tcW w:type="dxa" w:w="8640"/>
          </w:tcPr>
          <w:p>
            <w:r/>
          </w:p>
        </w:tc>
      </w:tr>
      <w:tr>
        <w:tc>
          <w:tcPr>
            <w:tcW w:type="dxa" w:w="8640"/>
          </w:tcPr>
          <w:p>
            <w:r>
              <w:t>[19] 《风吹过时光》，40集</w:t>
            </w:r>
          </w:p>
        </w:tc>
      </w:tr>
      <w:tr>
        <w:tc>
          <w:tcPr>
            <w:tcW w:type="dxa" w:w="8640"/>
          </w:tcPr>
          <w:p>
            <w:r>
              <w:t>当代职业</w:t>
            </w:r>
          </w:p>
        </w:tc>
      </w:tr>
      <w:tr>
        <w:tc>
          <w:tcPr>
            <w:tcW w:type="dxa" w:w="8640"/>
          </w:tcPr>
          <w:p>
            <w:r>
              <w:t>预计3个月后开机</w:t>
            </w:r>
          </w:p>
        </w:tc>
      </w:tr>
      <w:tr>
        <w:tc>
          <w:tcPr>
            <w:tcW w:type="dxa" w:w="8640"/>
          </w:tcPr>
          <w:p>
            <w:r>
              <w:t>报备机构: 敦煌沐嘉影视文化传播有限公司</w:t>
            </w:r>
          </w:p>
        </w:tc>
      </w:tr>
      <w:tr>
        <w:tc>
          <w:tcPr>
            <w:tcW w:type="dxa" w:w="8640"/>
          </w:tcPr>
          <w:p>
            <w:r>
              <w:t>主要角色: 林尘、黄小洋、李慕煌、吴依漠</w:t>
            </w:r>
          </w:p>
        </w:tc>
      </w:tr>
      <w:tr>
        <w:tc>
          <w:tcPr>
            <w:tcW w:type="dxa" w:w="8640"/>
          </w:tcPr>
          <w:p>
            <w:r>
              <w:t>暴雨突袭，我国多地文物受损严重，急需文物保护人才。在敦煌，不符合招聘要求的本地人李慕煌和从北京来敦煌做课题研究的林尘意外进入同一个文保单位成为实习生。在经历重重考验后，他们终于成长为文物保护领域的人才。在这磕磕绊绊的成长过程中，两位“菜鸟修复师“也结识了舞蹈演员黄小洋、旅游公司老板娘吴依漠等人，收获了珍贵的友情和爱情。这些用毕生心血守护这里的文物工作者们，与时间赛跑，与“风吹过的时光”朝夕相伴，只为传承敦煌的文化瑰宝。两位新生代文物修复师接过前辈的文物保护事业，驻守荒漠，朝着相同目标奋力前行。</w:t>
            </w:r>
          </w:p>
        </w:tc>
      </w:tr>
      <w:tr>
        <w:tc>
          <w:tcPr>
            <w:tcW w:type="dxa" w:w="8640"/>
          </w:tcPr>
          <w:p>
            <w:r/>
          </w:p>
        </w:tc>
      </w:tr>
      <w:tr>
        <w:tc>
          <w:tcPr>
            <w:tcW w:type="dxa" w:w="8640"/>
          </w:tcPr>
          <w:p>
            <w:r>
              <w:t>[20] 《女士的品格》，40集</w:t>
            </w:r>
          </w:p>
        </w:tc>
      </w:tr>
      <w:tr>
        <w:tc>
          <w:tcPr>
            <w:tcW w:type="dxa" w:w="8640"/>
          </w:tcPr>
          <w:p>
            <w:r>
              <w:t>当代剧情</w:t>
            </w:r>
          </w:p>
        </w:tc>
      </w:tr>
      <w:tr>
        <w:tc>
          <w:tcPr>
            <w:tcW w:type="dxa" w:w="8640"/>
          </w:tcPr>
          <w:p>
            <w:r>
              <w:t>预计3个月后开机</w:t>
            </w:r>
          </w:p>
        </w:tc>
      </w:tr>
      <w:tr>
        <w:tc>
          <w:tcPr>
            <w:tcW w:type="dxa" w:w="8640"/>
          </w:tcPr>
          <w:p>
            <w:r>
              <w:t>报备机构: 厦门天浩丽泽影视文化传媒有限公司</w:t>
            </w:r>
          </w:p>
        </w:tc>
      </w:tr>
      <w:tr>
        <w:tc>
          <w:tcPr>
            <w:tcW w:type="dxa" w:w="8640"/>
          </w:tcPr>
          <w:p>
            <w:r>
              <w:t>主要角色: 张威、女总管</w:t>
            </w:r>
          </w:p>
        </w:tc>
      </w:tr>
      <w:tr>
        <w:tc>
          <w:tcPr>
            <w:tcW w:type="dxa" w:w="8640"/>
          </w:tcPr>
          <w:p>
            <w:r>
              <w:t>工作狂张威是某公司商务部女总管，因太追求KPI而没意识到夫妻关系已疏离，她统率的大部分是娘子军的部门也出现女性特有的问题</w:t>
            </w:r>
          </w:p>
        </w:tc>
      </w:tr>
      <w:tr>
        <w:tc>
          <w:tcPr>
            <w:tcW w:type="dxa" w:w="8640"/>
          </w:tcPr>
          <w:p>
            <w:r/>
          </w:p>
        </w:tc>
      </w:tr>
      <w:tr>
        <w:tc>
          <w:tcPr>
            <w:tcW w:type="dxa" w:w="8640"/>
          </w:tcPr>
          <w:p>
            <w:r>
              <w:t>[21] 《故乡的泥土》，40集</w:t>
            </w:r>
          </w:p>
        </w:tc>
      </w:tr>
      <w:tr>
        <w:tc>
          <w:tcPr>
            <w:tcW w:type="dxa" w:w="8640"/>
          </w:tcPr>
          <w:p>
            <w:r>
              <w:t>当代农村</w:t>
            </w:r>
          </w:p>
        </w:tc>
      </w:tr>
      <w:tr>
        <w:tc>
          <w:tcPr>
            <w:tcW w:type="dxa" w:w="8640"/>
          </w:tcPr>
          <w:p>
            <w:r>
              <w:t>预计4个月后开机</w:t>
            </w:r>
          </w:p>
        </w:tc>
      </w:tr>
      <w:tr>
        <w:tc>
          <w:tcPr>
            <w:tcW w:type="dxa" w:w="8640"/>
          </w:tcPr>
          <w:p>
            <w:r>
              <w:t>报备机构: 河北广电影视文化有限公司</w:t>
            </w:r>
          </w:p>
        </w:tc>
      </w:tr>
      <w:tr>
        <w:tc>
          <w:tcPr>
            <w:tcW w:type="dxa" w:w="8640"/>
          </w:tcPr>
          <w:p>
            <w:r>
              <w:t>主要角色: 春雪、栗书记、魏守根</w:t>
            </w:r>
          </w:p>
        </w:tc>
      </w:tr>
      <w:tr>
        <w:tc>
          <w:tcPr>
            <w:tcW w:type="dxa" w:w="8640"/>
          </w:tcPr>
          <w:p>
            <w:r>
              <w:t>1977年冬，青梅竹马的春雪和麦茬相约一起参加高考。考试前夕春雪家中突遭变故，不得已嫁给了金沙窝村的青松。麦茬一气之下离家出走。麦茬的父亲魏守根为了证明自己的身份，一直在寻找当年的部队。春雪婚后遭遇家庭暴力，提出离婚，通过招工进入县里的服装厂，却因流言被厂里开除，走投无路之时被幼时的伙伴条子所救，回村成立了自己的缝纫社，重燃对生活的渴望。在外闯荡的麦茬学到了一手烧砖技术，在县委栗书记的鼓励下，回到家乡搞活了村里废弃的砖窑。在春雪和麦茬的带领下，贫穷的小山村成了省里经济发展示范村。魏守根找到了自己的部队，春雪也渐渐对麦茬重新打开了心扉。进入新世纪后，砖窑和服装厂被关停，春雪的儿子天明毕业回村，意识到土地和粮食才是农民的根，带领村民发展种植绿色粮食蔬菜，成功进行产业转型。</w:t>
            </w:r>
          </w:p>
        </w:tc>
      </w:tr>
      <w:tr>
        <w:tc>
          <w:tcPr>
            <w:tcW w:type="dxa" w:w="8640"/>
          </w:tcPr>
          <w:p>
            <w:r/>
          </w:p>
        </w:tc>
      </w:tr>
      <w:tr>
        <w:tc>
          <w:tcPr>
            <w:tcW w:type="dxa" w:w="8640"/>
          </w:tcPr>
          <w:p>
            <w:r>
              <w:t>[22] 《醉是人间烟火味》，26集</w:t>
            </w:r>
          </w:p>
        </w:tc>
      </w:tr>
      <w:tr>
        <w:tc>
          <w:tcPr>
            <w:tcW w:type="dxa" w:w="8640"/>
          </w:tcPr>
          <w:p>
            <w:r>
              <w:t>当代商战</w:t>
            </w:r>
          </w:p>
        </w:tc>
      </w:tr>
      <w:tr>
        <w:tc>
          <w:tcPr>
            <w:tcW w:type="dxa" w:w="8640"/>
          </w:tcPr>
          <w:p>
            <w:r>
              <w:t>预计4个月后开机</w:t>
            </w:r>
          </w:p>
        </w:tc>
      </w:tr>
      <w:tr>
        <w:tc>
          <w:tcPr>
            <w:tcW w:type="dxa" w:w="8640"/>
          </w:tcPr>
          <w:p>
            <w:r>
              <w:t>报备机构: 厦门景钰文化传媒有限公司</w:t>
            </w:r>
          </w:p>
        </w:tc>
      </w:tr>
      <w:tr>
        <w:tc>
          <w:tcPr>
            <w:tcW w:type="dxa" w:w="8640"/>
          </w:tcPr>
          <w:p>
            <w:r>
              <w:t>主要角色: 高长远</w:t>
            </w:r>
          </w:p>
        </w:tc>
      </w:tr>
      <w:tr>
        <w:tc>
          <w:tcPr>
            <w:tcW w:type="dxa" w:w="8640"/>
          </w:tcPr>
          <w:p>
            <w:r>
              <w:t xml:space="preserve">餐饮巨头方家的独生女方甜蜜因家庭矛盾离家出走，两个月来一直隐瞒身份在一个新组建的乐队里当鼓手，遭遇了酒吧压榨、没钱租房而到处借宿栖身、因发挥失误丢掉表演机会等一连串的重创后，方甜蜜遇到了天才厨师高长远，美食的抚慰与他励志的经历重新燃起方甜蜜对生活的热情，方甜蜜通过不懈努力重新得到演出机会，也收获了友情和爱情。方家的餐饮连锁店遇到经营危机，方甜蜜放弃音乐梦想挑起家族重任，在朋友们的支持下粉碎了继母的刁难，但餐饮连锁店的品牌名誉受损，经营困难面临倒闭，方甜蜜在高长远的帮助下重塑连锁店品牌，不断推出高长远苦心研制的新菜品，得到了市场认可，连锁店重现辉煌。经营成功的方甜蜜与父亲的矛盾得到化解，高长远也赢得方家认可，与方甜蜜喜结连理。 </w:t>
            </w:r>
          </w:p>
        </w:tc>
      </w:tr>
      <w:tr>
        <w:tc>
          <w:tcPr>
            <w:tcW w:type="dxa" w:w="8640"/>
          </w:tcPr>
          <w:p>
            <w:r/>
          </w:p>
        </w:tc>
      </w:tr>
      <w:tr>
        <w:tc>
          <w:tcPr>
            <w:tcW w:type="dxa" w:w="8640"/>
          </w:tcPr>
          <w:p>
            <w:r>
              <w:t>[23] 《九曲汀江英雄路》，40集</w:t>
            </w:r>
          </w:p>
        </w:tc>
      </w:tr>
      <w:tr>
        <w:tc>
          <w:tcPr>
            <w:tcW w:type="dxa" w:w="8640"/>
          </w:tcPr>
          <w:p>
            <w:r>
              <w:t>近代传奇</w:t>
            </w:r>
          </w:p>
        </w:tc>
      </w:tr>
      <w:tr>
        <w:tc>
          <w:tcPr>
            <w:tcW w:type="dxa" w:w="8640"/>
          </w:tcPr>
          <w:p>
            <w:r>
              <w:t>预计4个月后开机</w:t>
            </w:r>
          </w:p>
        </w:tc>
      </w:tr>
      <w:tr>
        <w:tc>
          <w:tcPr>
            <w:tcW w:type="dxa" w:w="8640"/>
          </w:tcPr>
          <w:p>
            <w:r>
              <w:t>报备机构: 福建金银海文化传媒股份有限公司</w:t>
            </w:r>
          </w:p>
        </w:tc>
      </w:tr>
      <w:tr>
        <w:tc>
          <w:tcPr>
            <w:tcW w:type="dxa" w:w="8640"/>
          </w:tcPr>
          <w:p>
            <w:r>
              <w:t>主要角色: 傅秀、毛泽东、孙中山</w:t>
            </w:r>
          </w:p>
        </w:tc>
      </w:tr>
      <w:tr>
        <w:tc>
          <w:tcPr>
            <w:tcW w:type="dxa" w:w="8640"/>
          </w:tcPr>
          <w:p>
            <w:r>
              <w:t>闽西奇人傅秀中打小立志把家乡建设成“世外桃源”般没有战争、没有饥饿、人人平等、鸡犬相闻的农村，他赞同孙中山“耕者有其田”的主张，更拥护共产党的纲领和毛泽东农运报告的政策方针，毅然加入了中国共产党。在党的指挥下，他在家乡蛟洋开展了轰轰烈烈的土地革命，建设新农村。为保卫土地革命成果，他组建了农民自卫军，在中共闽西特委的指挥下发动了蛟洋暴动，与国民党反动派进行武装斗争，夺取政权，保护农民利益，并带领农民自卫军参加红军，配合中央红军三克龙岩、解放上杭。后受肃反运动的影响，他被迫脱离组织，但并未违背初心。后傅秀中虽然被国民政府裹挟出任伪职，但他在这期间与国民党反动势力“明争暗斗”，多次利用职务之便，秘密为红军和游击队输送兵源和物资。解放战争时期他率部起义，90岁高龄再次加入中国共产党。</w:t>
            </w:r>
          </w:p>
        </w:tc>
      </w:tr>
      <w:tr>
        <w:tc>
          <w:tcPr>
            <w:tcW w:type="dxa" w:w="8640"/>
          </w:tcPr>
          <w:p>
            <w:r/>
          </w:p>
        </w:tc>
      </w:tr>
      <w:tr>
        <w:tc>
          <w:tcPr>
            <w:tcW w:type="dxa" w:w="8640"/>
          </w:tcPr>
          <w:p>
            <w:r>
              <w:t>[24] 《无人目击》，36集</w:t>
            </w:r>
          </w:p>
        </w:tc>
      </w:tr>
      <w:tr>
        <w:tc>
          <w:tcPr>
            <w:tcW w:type="dxa" w:w="8640"/>
          </w:tcPr>
          <w:p>
            <w:r>
              <w:t>当代涉案</w:t>
            </w:r>
          </w:p>
        </w:tc>
      </w:tr>
      <w:tr>
        <w:tc>
          <w:tcPr>
            <w:tcW w:type="dxa" w:w="8640"/>
          </w:tcPr>
          <w:p>
            <w:r>
              <w:t>预计4个月后开机</w:t>
            </w:r>
          </w:p>
        </w:tc>
      </w:tr>
      <w:tr>
        <w:tc>
          <w:tcPr>
            <w:tcW w:type="dxa" w:w="8640"/>
          </w:tcPr>
          <w:p>
            <w:r>
              <w:t>报备机构: 厦门市众星拱月影视有限公司</w:t>
            </w:r>
          </w:p>
        </w:tc>
      </w:tr>
      <w:tr>
        <w:tc>
          <w:tcPr>
            <w:tcW w:type="dxa" w:w="8640"/>
          </w:tcPr>
          <w:p>
            <w:r>
              <w:t>主要角色: 高斌、向渊、高海富、钟天崖、蒋明琦、方潇阳、蒋国根</w:t>
            </w:r>
          </w:p>
        </w:tc>
      </w:tr>
      <w:tr>
        <w:tc>
          <w:tcPr>
            <w:tcW w:type="dxa" w:w="8640"/>
          </w:tcPr>
          <w:p>
            <w:r>
              <w:t>凌晨，洪都市高氏集团董事长高海富独子高斌被人刺中胸部身亡。嫌疑人钟天崖到公安局投案自首。洪都市检察院检察官向渊在审查钟天崖故意杀害高斌一案过程中发现证据有瑕疵，但检委会决定对钟天崖提起公诉。钟天崖当庭翻供，坚称自己是正当防卫。检察官向渊果断向审判长建议休庭。第二次庭审中，报案人蒋国根出庭作证一口咬定钟天崖系故意杀人。向渊决心进一步查清案件真相，向蒋的女儿蒋明琦道出了实情。蒋国根幡然醒悟去检察院作证的路上被撞成植物人。检察官向渊做高斌女友方潇阳的工作，方潇阳出庭作证并讲述了高斌海外留学时的一贯表现、性格缺陷、携刀习惯等。处在植物人状态的蒋国根奇迹般地苏醒过来，在庭审即将结束时赶到法庭，讲述了钟天崖在被对方控制的情况下反手夺刀失手刺死高斌的全过程，钟天崖正当防卫的真相水落石出。</w:t>
            </w:r>
          </w:p>
        </w:tc>
      </w:tr>
      <w:tr>
        <w:tc>
          <w:tcPr>
            <w:tcW w:type="dxa" w:w="8640"/>
          </w:tcPr>
          <w:p>
            <w:r/>
          </w:p>
        </w:tc>
      </w:tr>
      <w:tr>
        <w:tc>
          <w:tcPr>
            <w:tcW w:type="dxa" w:w="8640"/>
          </w:tcPr>
          <w:p>
            <w:r>
              <w:t>[25] 《猎火人》，40集</w:t>
            </w:r>
          </w:p>
        </w:tc>
      </w:tr>
      <w:tr>
        <w:tc>
          <w:tcPr>
            <w:tcW w:type="dxa" w:w="8640"/>
          </w:tcPr>
          <w:p>
            <w:r>
              <w:t>近代其它</w:t>
            </w:r>
          </w:p>
        </w:tc>
      </w:tr>
      <w:tr>
        <w:tc>
          <w:tcPr>
            <w:tcW w:type="dxa" w:w="8640"/>
          </w:tcPr>
          <w:p>
            <w:r>
              <w:t>预计5个月后开机</w:t>
            </w:r>
          </w:p>
        </w:tc>
      </w:tr>
      <w:tr>
        <w:tc>
          <w:tcPr>
            <w:tcW w:type="dxa" w:w="8640"/>
          </w:tcPr>
          <w:p>
            <w:r>
              <w:t>报备机构: 霍尔果斯蝴蝶效应文化传媒有限公司</w:t>
            </w:r>
          </w:p>
        </w:tc>
      </w:tr>
      <w:tr>
        <w:tc>
          <w:tcPr>
            <w:tcW w:type="dxa" w:w="8640"/>
          </w:tcPr>
          <w:p>
            <w:r>
              <w:t>主要角色: 靖燃、阿宽、侯先生、楚星遥、林风眠</w:t>
            </w:r>
          </w:p>
        </w:tc>
      </w:tr>
      <w:tr>
        <w:tc>
          <w:tcPr>
            <w:tcW w:type="dxa" w:w="8640"/>
          </w:tcPr>
          <w:p>
            <w:r>
              <w:t>1939年，在英国留学的靖燃成为英国政府要留下的化学人才，但他拒绝英国人的高薪聘请，携带自己在高爆炸药方面的科研成果回国报效国家。此时他的故乡武汉被日军占据，靖燃偶然间卷入国民党特工林风眠的锄奸行动中，从此发生一系列事件，最终他和林风眠解除误会。在这个过程中，靖燃发现青梅竹马的恋人楚星遥是一名坚定的共产党员，而自己的恩师侯先生则是武汉中共地下党负责人。靖燃儿时的朋友阿宽因为得不到楚星遥迁怒靖燃，投靠日本人助纣为虐。顾全大局的侯先生为了保护靖燃和楚星遥牺牲。为了继承侯先生遗志，靖燃不惜背上“汉奸走狗”的骂名假意投诚日本人，成为敌人内部的一枚钉子，利用自己掌握的特殊技能，配合中共地下党，给敌方造成了重大打击。这一过程中靖燃发现了国民党政权的腐朽，成为了一名坚定的共产党员。</w:t>
            </w:r>
          </w:p>
        </w:tc>
      </w:tr>
      <w:tr>
        <w:tc>
          <w:tcPr>
            <w:tcW w:type="dxa" w:w="8640"/>
          </w:tcPr>
          <w:p>
            <w:r/>
          </w:p>
        </w:tc>
      </w:tr>
      <w:tr>
        <w:tc>
          <w:tcPr>
            <w:tcW w:type="dxa" w:w="8640"/>
          </w:tcPr>
          <w:p>
            <w:r>
              <w:t>[26] 《年年岁岁》，36集</w:t>
            </w:r>
          </w:p>
        </w:tc>
      </w:tr>
      <w:tr>
        <w:tc>
          <w:tcPr>
            <w:tcW w:type="dxa" w:w="8640"/>
          </w:tcPr>
          <w:p>
            <w:r>
              <w:t>当代家庭</w:t>
            </w:r>
          </w:p>
        </w:tc>
      </w:tr>
      <w:tr>
        <w:tc>
          <w:tcPr>
            <w:tcW w:type="dxa" w:w="8640"/>
          </w:tcPr>
          <w:p>
            <w:r>
              <w:t>预计5个月后开机</w:t>
            </w:r>
          </w:p>
        </w:tc>
      </w:tr>
      <w:tr>
        <w:tc>
          <w:tcPr>
            <w:tcW w:type="dxa" w:w="8640"/>
          </w:tcPr>
          <w:p>
            <w:r>
              <w:t>报备机构: 安徽众嘉力合文化传媒有限公司</w:t>
            </w:r>
          </w:p>
        </w:tc>
      </w:tr>
      <w:tr>
        <w:tc>
          <w:tcPr>
            <w:tcW w:type="dxa" w:w="8640"/>
          </w:tcPr>
          <w:p>
            <w:r>
              <w:t>主要角色: 雪妮、志武、雪珍、文祥</w:t>
            </w:r>
          </w:p>
        </w:tc>
      </w:tr>
      <w:tr>
        <w:tc>
          <w:tcPr>
            <w:tcW w:type="dxa" w:w="8640"/>
          </w:tcPr>
          <w:p>
            <w:r>
              <w:t>解放初期，灵芝让丈夫文祥帮忙寻找失联的父亲，文祥带着兄弟二虎柱子坐上火车来到城市。看到城市的先进，文祥决心留下，他在工厂任劳任怨，搞技术革新，终于通过自己的努力把一家人接到了城市定居，夫妻二人艰辛抚养大四个儿女。改革开放后，国家不断发展，父母和孩子们因为观念不同，经常发生矛盾。大姐雪妮放弃上大学机会坚持下乡气坏母亲。弟弟志武和小钢创业下海做生意被父母认为是投机倒把，但他们失败后，父母不但没有责备他们，反而变卖所有财产帮助他们度过难关。二姐雪珍因为父母从小把她丢在农村跟外婆生活而怨恨他们的偏心。雪妮成家立业后明白了母亲的苦心，她照顾弟妹，帮助弟妹度过难关。在追求幸福生活的过程中，一家人更加感悟到亲情的伟大。</w:t>
            </w:r>
          </w:p>
        </w:tc>
      </w:tr>
      <w:tr>
        <w:tc>
          <w:tcPr>
            <w:tcW w:type="dxa" w:w="8640"/>
          </w:tcPr>
          <w:p>
            <w:r/>
          </w:p>
        </w:tc>
      </w:tr>
      <w:tr>
        <w:tc>
          <w:tcPr>
            <w:tcW w:type="dxa" w:w="8640"/>
          </w:tcPr>
          <w:p>
            <w:r>
              <w:t>[27] 《北上》，40集</w:t>
            </w:r>
          </w:p>
        </w:tc>
      </w:tr>
      <w:tr>
        <w:tc>
          <w:tcPr>
            <w:tcW w:type="dxa" w:w="8640"/>
          </w:tcPr>
          <w:p>
            <w:r>
              <w:t>当代奋斗</w:t>
            </w:r>
          </w:p>
        </w:tc>
      </w:tr>
      <w:tr>
        <w:tc>
          <w:tcPr>
            <w:tcW w:type="dxa" w:w="8640"/>
          </w:tcPr>
          <w:p>
            <w:r>
              <w:t>预计5个月后开机</w:t>
            </w:r>
          </w:p>
        </w:tc>
      </w:tr>
      <w:tr>
        <w:tc>
          <w:tcPr>
            <w:tcW w:type="dxa" w:w="8640"/>
          </w:tcPr>
          <w:p>
            <w:r>
              <w:t>报备机构: 启蒙影业（无锡）有限公司</w:t>
            </w:r>
          </w:p>
        </w:tc>
      </w:tr>
      <w:tr>
        <w:tc>
          <w:tcPr>
            <w:tcW w:type="dxa" w:w="8640"/>
          </w:tcPr>
          <w:p>
            <w:r>
              <w:t>主要角色: 花街、陈睿、马思艺、大华子</w:t>
            </w:r>
          </w:p>
        </w:tc>
      </w:tr>
      <w:tr>
        <w:tc>
          <w:tcPr>
            <w:tcW w:type="dxa" w:w="8640"/>
          </w:tcPr>
          <w:p>
            <w:r>
              <w:t>2000年的夏天，身世成谜的十岁女孩马思艺来到运河边的花街。由于马思艺异于常人的外貌，她成为花街的风云人物。谢望和、星池、海阔三个少年一直围绕在马思艺身边，在有小混混来骚扰她时，他们便挺身而出。高中时期的一场意外，马思艺的弟弟和奶奶相继离世，马思艺也失踪了。陈睿留在老家上学，而谢望和、星池、海阔和大华子，则在北京重逢。大华子承包了一个快递点，谢望和在一家做本地生活服务的互联网企业上班，而海阔在另一家互联网大厂做工程师。只有星池还在浑浑噩噩度日。因为马思艺的突然出现，从小一起长大的少男少女们再次聚到一起。但竞争和生活的重压，又使大家陷入了迷惘。阔别家乡八年后，当年的少年又陆续回到运河的花街，唯独少了马思艺。但就在大家看到新生活的希望时，马思艺也走在了回来的路上。</w:t>
            </w:r>
          </w:p>
        </w:tc>
      </w:tr>
      <w:tr>
        <w:tc>
          <w:tcPr>
            <w:tcW w:type="dxa" w:w="8640"/>
          </w:tcPr>
          <w:p>
            <w:r/>
          </w:p>
        </w:tc>
      </w:tr>
      <w:tr>
        <w:tc>
          <w:tcPr>
            <w:tcW w:type="dxa" w:w="8640"/>
          </w:tcPr>
          <w:p>
            <w:r>
              <w:t>[28] 《理想的工作》，40集</w:t>
            </w:r>
          </w:p>
        </w:tc>
      </w:tr>
      <w:tr>
        <w:tc>
          <w:tcPr>
            <w:tcW w:type="dxa" w:w="8640"/>
          </w:tcPr>
          <w:p>
            <w:r>
              <w:t>当代职业</w:t>
            </w:r>
          </w:p>
        </w:tc>
      </w:tr>
      <w:tr>
        <w:tc>
          <w:tcPr>
            <w:tcW w:type="dxa" w:w="8640"/>
          </w:tcPr>
          <w:p>
            <w:r>
              <w:t>预计5个月后开机</w:t>
            </w:r>
          </w:p>
        </w:tc>
      </w:tr>
      <w:tr>
        <w:tc>
          <w:tcPr>
            <w:tcW w:type="dxa" w:w="8640"/>
          </w:tcPr>
          <w:p>
            <w:r>
              <w:t>报备机构: 北京左城右隅影视文化传媒有限公司</w:t>
            </w:r>
          </w:p>
        </w:tc>
      </w:tr>
      <w:tr>
        <w:tc>
          <w:tcPr>
            <w:tcW w:type="dxa" w:w="8640"/>
          </w:tcPr>
          <w:p>
            <w:r>
              <w:t>主要角色: 杨光、陈曦、盛父、盛亦梵</w:t>
            </w:r>
          </w:p>
        </w:tc>
      </w:tr>
      <w:tr>
        <w:tc>
          <w:tcPr>
            <w:tcW w:type="dxa" w:w="8640"/>
          </w:tcPr>
          <w:p>
            <w:r>
              <w:t>金牌投资人杨光因为参与投资的企业震辰科技CEO在自己面前跳楼自尽受到巨大打击，隐居山村。为了帮好友盛亦梵解决项目危机，获得盛父认可，杨光结束反思，重回投资界，协助盛亦梵运作一个小规模投资公司——高迥资本。在这个过程中，杨光结识了来自世界顶级投资公司黄石资本的女投资人陈曦。两人开始了一场顶尖投资者的“猫鼠游戏”，在竞争中彼此吸引和欣赏，由竞争转为合作共赢。杨光一点点捂热了陈曦那颗因前男友背叛而冰封的心，收获了陈曦的信任和爱情。陈曦也陪伴他走出昔日的阴霾，拨开乌云重见阳光。杨光找到了作为投资人的意义和责任——扶植优秀企业做大做强，创造就业，回馈社会，这就是他最理想的工作。</w:t>
            </w:r>
          </w:p>
        </w:tc>
      </w:tr>
      <w:tr>
        <w:tc>
          <w:tcPr>
            <w:tcW w:type="dxa" w:w="8640"/>
          </w:tcPr>
          <w:p>
            <w:r/>
          </w:p>
        </w:tc>
      </w:tr>
      <w:tr>
        <w:tc>
          <w:tcPr>
            <w:tcW w:type="dxa" w:w="8640"/>
          </w:tcPr>
          <w:p>
            <w:r>
              <w:t>[29] 《商诺》，30集</w:t>
            </w:r>
          </w:p>
        </w:tc>
      </w:tr>
      <w:tr>
        <w:tc>
          <w:tcPr>
            <w:tcW w:type="dxa" w:w="8640"/>
          </w:tcPr>
          <w:p>
            <w:r>
              <w:t>当代商战</w:t>
            </w:r>
          </w:p>
        </w:tc>
      </w:tr>
      <w:tr>
        <w:tc>
          <w:tcPr>
            <w:tcW w:type="dxa" w:w="8640"/>
          </w:tcPr>
          <w:p>
            <w:r>
              <w:t>预计6个月后开机</w:t>
            </w:r>
          </w:p>
        </w:tc>
      </w:tr>
      <w:tr>
        <w:tc>
          <w:tcPr>
            <w:tcW w:type="dxa" w:w="8640"/>
          </w:tcPr>
          <w:p>
            <w:r>
              <w:t>报备机构: 临沂新沂蒙影视传媒有限公司</w:t>
            </w:r>
          </w:p>
        </w:tc>
      </w:tr>
      <w:tr>
        <w:tc>
          <w:tcPr>
            <w:tcW w:type="dxa" w:w="8640"/>
          </w:tcPr>
          <w:p>
            <w:r>
              <w:t>主要角色: 王宇、方向、陈诺、吴旭、陈先军</w:t>
            </w:r>
          </w:p>
        </w:tc>
      </w:tr>
      <w:tr>
        <w:tc>
          <w:tcPr>
            <w:tcW w:type="dxa" w:w="8640"/>
          </w:tcPr>
          <w:p>
            <w:r>
              <w:t xml:space="preserve">家在沂州的退伍军人陈诺从小就不愿意接受父亲陈先军强加给他的，名为“接班人”的枷锁。他宁愿和父亲签下对赌协议，也要自己出来创业。但在真正选择从零开始后，陈诺却愕然发现创业的困难和曲折远超想象。机缘巧合下吴旭、王宇博、陈诺三个性格迥异的年轻人汇集到了一起，他们在失败中相互扶持，迅速成熟起来，最终各自找到了人生目标和方向。凭借着在军营里练就的百折不挠，陈诺虽然步履蹒跚，却步步坚定。最终，在“一带一路”的春风下，陈诺成功地将沂州传统商贸物流转型为国际化物流，证明了自己的能力。这次轮到他拯救因为疫情而岌岌可危的父亲的公司了。当父子俩平等地坐在谈判桌前时，一切恩怨情仇都化作释然的微笑，尽在不言中。 </w:t>
            </w:r>
          </w:p>
        </w:tc>
      </w:tr>
      <w:tr>
        <w:tc>
          <w:tcPr>
            <w:tcW w:type="dxa" w:w="8640"/>
          </w:tcPr>
          <w:p>
            <w:r/>
          </w:p>
        </w:tc>
      </w:tr>
      <w:tr>
        <w:tc>
          <w:tcPr>
            <w:tcW w:type="dxa" w:w="8640"/>
          </w:tcPr>
          <w:p>
            <w:r>
              <w:t>[30] 《凤凰于飞》，40集</w:t>
            </w:r>
          </w:p>
        </w:tc>
      </w:tr>
      <w:tr>
        <w:tc>
          <w:tcPr>
            <w:tcW w:type="dxa" w:w="8640"/>
          </w:tcPr>
          <w:p>
            <w:r>
              <w:t>当代奋斗</w:t>
            </w:r>
          </w:p>
        </w:tc>
      </w:tr>
      <w:tr>
        <w:tc>
          <w:tcPr>
            <w:tcW w:type="dxa" w:w="8640"/>
          </w:tcPr>
          <w:p>
            <w:r>
              <w:t>预计6个月后开机</w:t>
            </w:r>
          </w:p>
        </w:tc>
      </w:tr>
      <w:tr>
        <w:tc>
          <w:tcPr>
            <w:tcW w:type="dxa" w:w="8640"/>
          </w:tcPr>
          <w:p>
            <w:r>
              <w:t>报备机构: 厦门三维半影视传媒有限公司</w:t>
            </w:r>
          </w:p>
        </w:tc>
      </w:tr>
      <w:tr>
        <w:tc>
          <w:tcPr>
            <w:tcW w:type="dxa" w:w="8640"/>
          </w:tcPr>
          <w:p>
            <w:r>
              <w:t>主要角色: 林凤、周通、钟健林、陈顺生</w:t>
            </w:r>
          </w:p>
        </w:tc>
      </w:tr>
      <w:tr>
        <w:tc>
          <w:tcPr>
            <w:tcW w:type="dxa" w:w="8640"/>
          </w:tcPr>
          <w:p>
            <w:r>
              <w:t xml:space="preserve">2012年，从福建龙岩某自行车厂离职的青年工人林凤来，带领继父陈顺生等下岗工人来到厦门创业。在厦门的五年里，林凤来带领众人从打工起步，先后尝试了自行车店、租房中介等多种业务，不仅积累了丰富的经验与人脉，还探索出了共享单车的新模式。在不断创业的过程中，林凤来、陈顺生与朋友们和商人何尽欢、钟健林等人斗争，挫败了何、钟二人窃取周通家族企业、拆迁文物民居长乐楼等计划，保住了周边低收入者的一方家园。经历了创业路上的磨砺，原本性格有差异，理念也有分歧的林凤来、陈顺生父子重塑了亲情，开始互相理解与认同，并带领工友回到龙岩振兴老工厂。 </w:t>
            </w:r>
          </w:p>
        </w:tc>
      </w:tr>
      <w:tr>
        <w:tc>
          <w:tcPr>
            <w:tcW w:type="dxa" w:w="8640"/>
          </w:tcPr>
          <w:p>
            <w:r/>
          </w:p>
        </w:tc>
      </w:tr>
      <w:tr>
        <w:tc>
          <w:tcPr>
            <w:tcW w:type="dxa" w:w="8640"/>
          </w:tcPr>
          <w:p>
            <w:r>
              <w:t>[31] 《加油吧！检察官》，30集</w:t>
            </w:r>
          </w:p>
        </w:tc>
      </w:tr>
      <w:tr>
        <w:tc>
          <w:tcPr>
            <w:tcW w:type="dxa" w:w="8640"/>
          </w:tcPr>
          <w:p>
            <w:r>
              <w:t>当代涉案</w:t>
            </w:r>
          </w:p>
        </w:tc>
      </w:tr>
      <w:tr>
        <w:tc>
          <w:tcPr>
            <w:tcW w:type="dxa" w:w="8640"/>
          </w:tcPr>
          <w:p>
            <w:r>
              <w:t>预计6个月后开机</w:t>
            </w:r>
          </w:p>
        </w:tc>
      </w:tr>
      <w:tr>
        <w:tc>
          <w:tcPr>
            <w:tcW w:type="dxa" w:w="8640"/>
          </w:tcPr>
          <w:p>
            <w:r>
              <w:t>报备机构: 最高人民检察院影视中心</w:t>
            </w:r>
          </w:p>
        </w:tc>
      </w:tr>
      <w:tr>
        <w:tc>
          <w:tcPr>
            <w:tcW w:type="dxa" w:w="8640"/>
          </w:tcPr>
          <w:p>
            <w:r>
              <w:t>主要角色: 蔡晓、冯昆、徐美津</w:t>
            </w:r>
          </w:p>
        </w:tc>
      </w:tr>
      <w:tr>
        <w:tc>
          <w:tcPr>
            <w:tcW w:type="dxa" w:w="8640"/>
          </w:tcPr>
          <w:p>
            <w:r>
              <w:t xml:space="preserve">鲤州市安平区检察院检察官助理蔡晓与徐美津是两个刚入职场的“菜鸟”。他们在老检察官冯昆的指导与鼓励下，凭借着自己的一腔热血与对检察事业的执著追求，克服工作上的种种困难，成功办理电竞赌博、虚假诉讼、水产市场涉黑等一系列复杂案件，惩治了犯罪分子，维护了人民群众的合法权益，为社会主义法治建设贡献了自己的一份力量。在这个过程中，蔡晓与徐美津不仅得到了业务能力上的提升，也领悟了人生的真谛，学会真诚地面对家人与朋友，收获了亲情与友谊，成长为合格的员额检察官，继续为检察事业贡献自己的青春。 </w:t>
            </w:r>
          </w:p>
        </w:tc>
      </w:tr>
      <w:tr>
        <w:tc>
          <w:tcPr>
            <w:tcW w:type="dxa" w:w="8640"/>
          </w:tcPr>
          <w:p>
            <w:r/>
          </w:p>
        </w:tc>
      </w:tr>
      <w:tr>
        <w:tc>
          <w:tcPr>
            <w:tcW w:type="dxa" w:w="8640"/>
          </w:tcPr>
          <w:p>
            <w:r>
              <w:t>[32] 《我们是警察》，36集</w:t>
            </w:r>
          </w:p>
        </w:tc>
      </w:tr>
      <w:tr>
        <w:tc>
          <w:tcPr>
            <w:tcW w:type="dxa" w:w="8640"/>
          </w:tcPr>
          <w:p>
            <w:r>
              <w:t>当代涉案</w:t>
            </w:r>
          </w:p>
        </w:tc>
      </w:tr>
      <w:tr>
        <w:tc>
          <w:tcPr>
            <w:tcW w:type="dxa" w:w="8640"/>
          </w:tcPr>
          <w:p>
            <w:r>
              <w:t>预计7个月后开机</w:t>
            </w:r>
          </w:p>
        </w:tc>
      </w:tr>
      <w:tr>
        <w:tc>
          <w:tcPr>
            <w:tcW w:type="dxa" w:w="8640"/>
          </w:tcPr>
          <w:p>
            <w:r>
              <w:t>报备机构: 铭族传媒有限公司</w:t>
            </w:r>
          </w:p>
        </w:tc>
      </w:tr>
      <w:tr>
        <w:tc>
          <w:tcPr>
            <w:tcW w:type="dxa" w:w="8640"/>
          </w:tcPr>
          <w:p>
            <w:r>
              <w:t>主要角色: 靳南、关天航、原月心、高卫国</w:t>
            </w:r>
          </w:p>
        </w:tc>
      </w:tr>
      <w:tr>
        <w:tc>
          <w:tcPr>
            <w:tcW w:type="dxa" w:w="8640"/>
          </w:tcPr>
          <w:p>
            <w:r>
              <w:t>临近春节，省会束城却并不安宁。一个特大贩毒团伙刚刚被捣毁，却有一位名叫靳南的危险分子漏网。专案组副组长关天航多次展开对靳南的抓捕行动，却屡屡被靳南意外逃脱。靳南的逃脱让警方不得不怀疑在警察系统内部藏有给靳南泄露消息的“内鬼”，经过调查，关天航发现“内鬼”就是自己的养父高卫国。他对家人的调查引发了连锁亲情危机，但他最终揭开了养父隐瞒了二十年的秘密。与此同时，关天航十年未见的前女友原月心又重新出现在了关天航的世界里，但是随着关天航追查靳南的行动推进，渐渐牵出了靳南背后更大的贩毒集团，而前女友原月心却与这个贩毒集团有着千丝万缕的联系，一心想与原月心复合的关天航抽丝剥茧，发现了心上人的真正身份。关天航一时间面临着伦理和法律、亲情和使命的多重抉择，他伤痕累累却坚持走在正义的路上。</w:t>
            </w:r>
          </w:p>
        </w:tc>
      </w:tr>
      <w:tr>
        <w:tc>
          <w:tcPr>
            <w:tcW w:type="dxa" w:w="8640"/>
          </w:tcPr>
          <w:p>
            <w:r/>
          </w:p>
        </w:tc>
      </w:tr>
      <w:tr>
        <w:tc>
          <w:tcPr>
            <w:tcW w:type="dxa" w:w="8640"/>
          </w:tcPr>
          <w:p>
            <w:r>
              <w:t>[33] 《人鱼先生》，40集</w:t>
            </w:r>
          </w:p>
        </w:tc>
      </w:tr>
      <w:tr>
        <w:tc>
          <w:tcPr>
            <w:tcW w:type="dxa" w:w="8640"/>
          </w:tcPr>
          <w:p>
            <w:r>
              <w:t>当代奇幻</w:t>
            </w:r>
          </w:p>
        </w:tc>
      </w:tr>
      <w:tr>
        <w:tc>
          <w:tcPr>
            <w:tcW w:type="dxa" w:w="8640"/>
          </w:tcPr>
          <w:p>
            <w:r>
              <w:t>预计8个月后开机</w:t>
            </w:r>
          </w:p>
        </w:tc>
      </w:tr>
      <w:tr>
        <w:tc>
          <w:tcPr>
            <w:tcW w:type="dxa" w:w="8640"/>
          </w:tcPr>
          <w:p>
            <w:r>
              <w:t>报备机构: 浙江东阳新媒诚品文化传媒有限公司</w:t>
            </w:r>
          </w:p>
        </w:tc>
      </w:tr>
      <w:tr>
        <w:tc>
          <w:tcPr>
            <w:tcW w:type="dxa" w:w="8640"/>
          </w:tcPr>
          <w:p>
            <w:r>
              <w:t>主要角色: 渐深、钱钱、顾隐川</w:t>
            </w:r>
          </w:p>
        </w:tc>
      </w:tr>
      <w:tr>
        <w:tc>
          <w:tcPr>
            <w:tcW w:type="dxa" w:w="8640"/>
          </w:tcPr>
          <w:p>
            <w:r>
              <w:t>18岁的高中生向钱钱在泰国度暑假时无意中救了一只刚刚能够幻化出人腿的人鱼男孩。为了表达感谢，男孩答应帮钱钱实现一个愿望，但阴差阳错下，人鱼之诺还未完成，二人就被消除记忆，至此失散。9年后，27岁的向钱钱长大工作了，因为工作的交集，钱钱与长大后的人鱼男孩顾隐川再次重逢，误打误撞竟完成了当年未达成的人鱼之诺。在帮助钱钱完成愿望的过程中，二人对彼此了解渐深，逐渐走到了一起。顾隐川作为海伯的继承人，担负着人鱼族的重任，在寻找归墟的过程中二人的感情历经重重考验。最终，顾隐川找到了归墟，尽力化解人鱼族与人类之间的误解。为了履行自己的责任，他决定离开钱钱，带领人鱼族开始九死一生的迁徙。</w:t>
            </w:r>
          </w:p>
        </w:tc>
      </w:tr>
      <w:tr>
        <w:tc>
          <w:tcPr>
            <w:tcW w:type="dxa" w:w="8640"/>
          </w:tcPr>
          <w:p>
            <w:r/>
          </w:p>
        </w:tc>
      </w:tr>
      <w:tr>
        <w:tc>
          <w:tcPr>
            <w:tcW w:type="dxa" w:w="8640"/>
          </w:tcPr>
          <w:p>
            <w:r>
              <w:t>[34] 《传奇春天颂》，40集</w:t>
            </w:r>
          </w:p>
        </w:tc>
      </w:tr>
      <w:tr>
        <w:tc>
          <w:tcPr>
            <w:tcW w:type="dxa" w:w="8640"/>
          </w:tcPr>
          <w:p>
            <w:r>
              <w:t>当代奋斗</w:t>
            </w:r>
          </w:p>
        </w:tc>
      </w:tr>
      <w:tr>
        <w:tc>
          <w:tcPr>
            <w:tcW w:type="dxa" w:w="8640"/>
          </w:tcPr>
          <w:p>
            <w:r>
              <w:t>预计8个月后开机</w:t>
            </w:r>
          </w:p>
        </w:tc>
      </w:tr>
      <w:tr>
        <w:tc>
          <w:tcPr>
            <w:tcW w:type="dxa" w:w="8640"/>
          </w:tcPr>
          <w:p>
            <w:r>
              <w:t>报备机构: 深圳市悠悠岁月文化发展有限公司</w:t>
            </w:r>
          </w:p>
        </w:tc>
      </w:tr>
      <w:tr>
        <w:tc>
          <w:tcPr>
            <w:tcW w:type="dxa" w:w="8640"/>
          </w:tcPr>
          <w:p>
            <w:r>
              <w:t>主要角色: 小胡、周斌、段然</w:t>
            </w:r>
          </w:p>
        </w:tc>
      </w:tr>
      <w:tr>
        <w:tc>
          <w:tcPr>
            <w:tcW w:type="dxa" w:w="8640"/>
          </w:tcPr>
          <w:p>
            <w:r>
              <w:t xml:space="preserve">段然、周斌、小胡都是深圳早期创业者，他们身份各异，追求的目标不同，但相互鼓励，经过艰苦奋斗，最终都取得了成功。段然是一个画家，他试图通过卖画养活自己，但刚到深圳的时候，画作无人问津，只好通过打工来保证自己的生活，一旦手头有了积蓄，他立刻回到画室，努力通过画作来表现成长中的深圳。他在周斌和小胡的帮助下，克服了种种困难，实现了自己的梦想。周斌是大学毕业生，在华强北摆过地摊，卖过光碟，后来又创办了电子厂，手头有多项专利，虽然经历了种种风波，但百折不挠，终于打开了产品的销路。小胡是一个厨师，段然和周斌都是他的客户，他刻苦钻研业务，成为了餐饮界的领军人物。 </w:t>
            </w:r>
          </w:p>
        </w:tc>
      </w:tr>
      <w:tr>
        <w:tc>
          <w:tcPr>
            <w:tcW w:type="dxa" w:w="8640"/>
          </w:tcPr>
          <w:p>
            <w:r/>
          </w:p>
        </w:tc>
      </w:tr>
      <w:tr>
        <w:tc>
          <w:tcPr>
            <w:tcW w:type="dxa" w:w="8640"/>
          </w:tcPr>
          <w:p>
            <w:r>
              <w:t>[35] 《桃花溪来了个年轻人》，30集</w:t>
            </w:r>
          </w:p>
        </w:tc>
      </w:tr>
      <w:tr>
        <w:tc>
          <w:tcPr>
            <w:tcW w:type="dxa" w:w="8640"/>
          </w:tcPr>
          <w:p>
            <w:r>
              <w:t>当代农村</w:t>
            </w:r>
          </w:p>
        </w:tc>
      </w:tr>
      <w:tr>
        <w:tc>
          <w:tcPr>
            <w:tcW w:type="dxa" w:w="8640"/>
          </w:tcPr>
          <w:p>
            <w:r>
              <w:t>预计8个月后开机</w:t>
            </w:r>
          </w:p>
        </w:tc>
      </w:tr>
      <w:tr>
        <w:tc>
          <w:tcPr>
            <w:tcW w:type="dxa" w:w="8640"/>
          </w:tcPr>
          <w:p>
            <w:r>
              <w:t>报备机构: 青岛星潮影视文化传媒有限公司</w:t>
            </w:r>
          </w:p>
        </w:tc>
      </w:tr>
      <w:tr>
        <w:tc>
          <w:tcPr>
            <w:tcW w:type="dxa" w:w="8640"/>
          </w:tcPr>
          <w:p>
            <w:r>
              <w:t>主要角色: 蔡宝强</w:t>
            </w:r>
          </w:p>
        </w:tc>
      </w:tr>
      <w:tr>
        <w:tc>
          <w:tcPr>
            <w:tcW w:type="dxa" w:w="8640"/>
          </w:tcPr>
          <w:p>
            <w:r>
              <w:t>县农业局技术科长蔡宝强接受组织委派，来到故乡桃花溪村担任第一书记。根据桃花溪村依山傍水、环境优美的特点，蔡宝强提出设想</w:t>
            </w:r>
          </w:p>
        </w:tc>
      </w:tr>
      <w:tr>
        <w:tc>
          <w:tcPr>
            <w:tcW w:type="dxa" w:w="8640"/>
          </w:tcPr>
          <w:p>
            <w:r/>
          </w:p>
        </w:tc>
      </w:tr>
      <w:tr>
        <w:tc>
          <w:tcPr>
            <w:tcW w:type="dxa" w:w="8640"/>
          </w:tcPr>
          <w:p>
            <w:r>
              <w:t>[36] 《危亡时刻》，40集</w:t>
            </w:r>
          </w:p>
        </w:tc>
      </w:tr>
      <w:tr>
        <w:tc>
          <w:tcPr>
            <w:tcW w:type="dxa" w:w="8640"/>
          </w:tcPr>
          <w:p>
            <w:r>
              <w:t>近代革命</w:t>
            </w:r>
          </w:p>
        </w:tc>
      </w:tr>
      <w:tr>
        <w:tc>
          <w:tcPr>
            <w:tcW w:type="dxa" w:w="8640"/>
          </w:tcPr>
          <w:p>
            <w:r>
              <w:t>预计8个月后开机</w:t>
            </w:r>
          </w:p>
        </w:tc>
      </w:tr>
      <w:tr>
        <w:tc>
          <w:tcPr>
            <w:tcW w:type="dxa" w:w="8640"/>
          </w:tcPr>
          <w:p>
            <w:r>
              <w:t>报备机构: 北京东方视辉影视传媒有限公司</w:t>
            </w:r>
          </w:p>
        </w:tc>
      </w:tr>
      <w:tr>
        <w:tc>
          <w:tcPr>
            <w:tcW w:type="dxa" w:w="8640"/>
          </w:tcPr>
          <w:p>
            <w:r>
              <w:t>主要角色: 柳明、林道静、白士吾、曹鸿远</w:t>
            </w:r>
          </w:p>
        </w:tc>
      </w:tr>
      <w:tr>
        <w:tc>
          <w:tcPr>
            <w:tcW w:type="dxa" w:w="8640"/>
          </w:tcPr>
          <w:p>
            <w:r>
              <w:t xml:space="preserve">1937年夏，日寇悍然进攻卢沟桥，“七·七事变”爆发，改变了北平医学院女大学生柳明立志要攀登医学高峰的梦想，柳明的男朋友白士吾凭借家里关系邀她结伴赴日留学，地下党员曹鸿远却让她心中燃起爱国之火。在人生的十字路口上，柳明在林道静的影响下积极参加战场伤员救治，动员同学走向光明,他们掩护地下党动员市民参军参战,冒着敌机轰炸救护受伤师生和市民。柳明动员各种社会关系配合党的地下组织买药，与曹鸿远假扮夫妻来到古城保定,在一家教会医院以医生职业为掩护救治八路军指挥员,并与汉奸、敌特、伪军官巧妙周旋,斗智斗勇多次化解敌人的阴谋诡计，为身负重伤的八路军干部治疗并掩护他安全脱险。柳明返回根据地后在一次次反扫荡中逐渐成长为合格的战士，在共产党的领导下为建立抗日民族统一战线做出贡献。 </w:t>
            </w:r>
          </w:p>
        </w:tc>
      </w:tr>
      <w:tr>
        <w:tc>
          <w:tcPr>
            <w:tcW w:type="dxa" w:w="8640"/>
          </w:tcPr>
          <w:p>
            <w:r/>
          </w:p>
        </w:tc>
      </w:tr>
      <w:tr>
        <w:tc>
          <w:tcPr>
            <w:tcW w:type="dxa" w:w="8640"/>
          </w:tcPr>
          <w:p>
            <w:r>
              <w:t>[37] 《春风轻拂十里长街》，34集</w:t>
            </w:r>
          </w:p>
        </w:tc>
      </w:tr>
      <w:tr>
        <w:tc>
          <w:tcPr>
            <w:tcW w:type="dxa" w:w="8640"/>
          </w:tcPr>
          <w:p>
            <w:r>
              <w:t>当代家庭</w:t>
            </w:r>
          </w:p>
        </w:tc>
      </w:tr>
      <w:tr>
        <w:tc>
          <w:tcPr>
            <w:tcW w:type="dxa" w:w="8640"/>
          </w:tcPr>
          <w:p>
            <w:r>
              <w:t>预计8个月后开机</w:t>
            </w:r>
          </w:p>
        </w:tc>
      </w:tr>
      <w:tr>
        <w:tc>
          <w:tcPr>
            <w:tcW w:type="dxa" w:w="8640"/>
          </w:tcPr>
          <w:p>
            <w:r>
              <w:t>报备机构: 北京盈凯传媒发展有限公司</w:t>
            </w:r>
          </w:p>
        </w:tc>
      </w:tr>
      <w:tr>
        <w:tc>
          <w:tcPr>
            <w:tcW w:type="dxa" w:w="8640"/>
          </w:tcPr>
          <w:p>
            <w:r>
              <w:t>主要角色: 胡光明、付艳艳、叶倩茹、丁厚道、于发敏</w:t>
            </w:r>
          </w:p>
        </w:tc>
      </w:tr>
      <w:tr>
        <w:tc>
          <w:tcPr>
            <w:tcW w:type="dxa" w:w="8640"/>
          </w:tcPr>
          <w:p>
            <w:r>
              <w:t>丁厚道因救人耽误了上班时间，被工厂除名后重新找工作。他性格开朗，幽默风趣，在寻找工作中总遇奇事，但又乐于助人，嫉恶如仇。他在擦皮鞋时怕熟人认出，极力掩饰；糊里糊涂地当上“医拖”，知道事情内幕后，尽力搅黄，避免不明真相的患者受骗；为帮助老年人解决孤独问题，千方百计地撮和于发敏的母亲和付艳艳的父亲再婚；发现胡光明包“小三”，极力阻止；叶倩茹跟胡光明离婚后竭力帮助他们复婚；因帮叶倩茹被于发敏误会导致离婚，离婚后仍想方设法帮助于发敏，后在儿子和岳母的劝解下消除误会，夫妻俩重归于好。</w:t>
            </w:r>
          </w:p>
        </w:tc>
      </w:tr>
      <w:tr>
        <w:tc>
          <w:tcPr>
            <w:tcW w:type="dxa" w:w="8640"/>
          </w:tcPr>
          <w:p>
            <w:r/>
          </w:p>
        </w:tc>
      </w:tr>
      <w:tr>
        <w:tc>
          <w:tcPr>
            <w:tcW w:type="dxa" w:w="8640"/>
          </w:tcPr>
          <w:p>
            <w:r>
              <w:t>[38] 《我和我的父老乡亲》，39集</w:t>
            </w:r>
          </w:p>
        </w:tc>
      </w:tr>
      <w:tr>
        <w:tc>
          <w:tcPr>
            <w:tcW w:type="dxa" w:w="8640"/>
          </w:tcPr>
          <w:p>
            <w:r>
              <w:t>当代农村</w:t>
            </w:r>
          </w:p>
        </w:tc>
      </w:tr>
      <w:tr>
        <w:tc>
          <w:tcPr>
            <w:tcW w:type="dxa" w:w="8640"/>
          </w:tcPr>
          <w:p>
            <w:r>
              <w:t>预计8个月后开机</w:t>
            </w:r>
          </w:p>
        </w:tc>
      </w:tr>
      <w:tr>
        <w:tc>
          <w:tcPr>
            <w:tcW w:type="dxa" w:w="8640"/>
          </w:tcPr>
          <w:p>
            <w:r>
              <w:t>报备机构: 辉煌盛世（甘肃）影视有限公司</w:t>
            </w:r>
          </w:p>
        </w:tc>
      </w:tr>
      <w:tr>
        <w:tc>
          <w:tcPr>
            <w:tcW w:type="dxa" w:w="8640"/>
          </w:tcPr>
          <w:p>
            <w:r>
              <w:t>主要角色: 杨苗</w:t>
            </w:r>
          </w:p>
        </w:tc>
      </w:tr>
      <w:tr>
        <w:tc>
          <w:tcPr>
            <w:tcW w:type="dxa" w:w="8640"/>
          </w:tcPr>
          <w:p>
            <w:r>
              <w:t>基层扶贫干部杨苗担任河西市福新县副县长期间，引进科学技术将葡萄种植产业化科技化，并与卫星发射基地周边企业合作，增加当地人的就业机会。但该县土地沙漠化严重，她旋即开展退耕还林工作，同时发掘福新县丝绸重镇的地理优势，采用胡杨林音乐节、敦煌飞天文化展等活动形式将其打造成一张富有独特魅力的文化名片，还利用个人特长在媒体平台上不遗余力推广福新县。这是千千万万个奋斗在一线为脱贫攻坚工作艰辛付出的基层干部的缩影。</w:t>
            </w:r>
          </w:p>
        </w:tc>
      </w:tr>
      <w:tr>
        <w:tc>
          <w:tcPr>
            <w:tcW w:type="dxa" w:w="8640"/>
          </w:tcPr>
          <w:p>
            <w:r/>
          </w:p>
        </w:tc>
      </w:tr>
      <w:tr>
        <w:tc>
          <w:tcPr>
            <w:tcW w:type="dxa" w:w="8640"/>
          </w:tcPr>
          <w:p>
            <w:r>
              <w:t>[39] 《老漳河畔》，25集</w:t>
            </w:r>
          </w:p>
        </w:tc>
      </w:tr>
      <w:tr>
        <w:tc>
          <w:tcPr>
            <w:tcW w:type="dxa" w:w="8640"/>
          </w:tcPr>
          <w:p>
            <w:r>
              <w:t>当代农村</w:t>
            </w:r>
          </w:p>
        </w:tc>
      </w:tr>
      <w:tr>
        <w:tc>
          <w:tcPr>
            <w:tcW w:type="dxa" w:w="8640"/>
          </w:tcPr>
          <w:p>
            <w:r>
              <w:t>预计10个月后开机</w:t>
            </w:r>
          </w:p>
        </w:tc>
      </w:tr>
      <w:tr>
        <w:tc>
          <w:tcPr>
            <w:tcW w:type="dxa" w:w="8640"/>
          </w:tcPr>
          <w:p>
            <w:r>
              <w:t>报备机构: 河北电影电视剧制作中心</w:t>
            </w:r>
          </w:p>
        </w:tc>
      </w:tr>
      <w:tr>
        <w:tc>
          <w:tcPr>
            <w:tcW w:type="dxa" w:w="8640"/>
          </w:tcPr>
          <w:p>
            <w:r>
              <w:t>主要角色: 张父、小花、小花、张大江、齐小红</w:t>
            </w:r>
          </w:p>
        </w:tc>
      </w:tr>
      <w:tr>
        <w:tc>
          <w:tcPr>
            <w:tcW w:type="dxa" w:w="8640"/>
          </w:tcPr>
          <w:p>
            <w:r>
              <w:t>上世纪70年代末，老漳河畔的冀南农村，青梅竹马的张大江和闫小花考上了大学。然而张父突然离世，张大江为了照顾母亲和弟妹，放弃了上大学的机会和爱情，做起自行车配件生意。他结识了齐小红，二人共患难后结婚生子。闫小花毕业后分配在机械厂，她一直默默支持着张大江的工作。张大江遭人陷害入狱，齐小红遭遇意外离世，她在弥留之际将幼子和爱人托付给闫小花照顾。闫小花营救张大江出狱后，二人共同努力使配件厂的事业蒸蒸日上。张大江凭借智慧和魄力扩大业务范围，与坏人斗智斗勇。闫小花也用无限真情抚慰着张家的每个人，与张大江结为夫妻。2018年，张大江和闫小花夫唱妇随，终于把厂子做成集团公司。他们的后辈也学成归来投入集团建设中，一家人在京津冀协同发展大背景下搞起电商销售。二代人历经风风雨雨，在冀南大地上谱写着人生和时代的华丽篇章。</w:t>
            </w:r>
          </w:p>
        </w:tc>
      </w:tr>
      <w:tr>
        <w:tc>
          <w:tcPr>
            <w:tcW w:type="dxa" w:w="8640"/>
          </w:tcPr>
          <w:p>
            <w:r/>
          </w:p>
        </w:tc>
      </w:tr>
    </w:tbl>
    <w:p>
      <w:r>
        <w:b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2021年11月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