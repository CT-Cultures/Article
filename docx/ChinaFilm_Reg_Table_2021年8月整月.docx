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详表：2021年8月电影备案公示划重点</w:t>
      </w:r>
    </w:p>
    <w:p>
      <w:pPr>
        <w:pStyle w:val="IntenseQuote"/>
      </w:pPr>
      <w:r>
        <w:t>2021年9月30日，8月电影备案共计211部，其中最遥远的是影特备字〔2021〕第011号的《东方欲晓之曙光》，最近期的是影剧备字〔2021〕第2569号的《你是我天使2》，慷田AI聚焦关注的项目有万达的《嘿，哥们》、《喜从天降》、奥飞的《筐出未来》、《贝肯熊3：火星任务》以及腾讯的《刀·风》。</w:t>
      </w:r>
    </w:p>
    <w:tbl>
      <w:tblPr>
        <w:tblStyle w:val="LightList-Accent4"/>
        <w:tblW w:type="auto" w:w="0"/>
        <w:tblLook w:firstColumn="1" w:firstRow="1" w:lastColumn="0" w:lastRow="0" w:noHBand="0" w:noVBand="1" w:val="04A0"/>
      </w:tblPr>
      <w:tblGrid>
        <w:gridCol w:w="8640"/>
      </w:tblGrid>
      <w:tr>
        <w:tc>
          <w:tcPr>
            <w:tcW w:type="dxa" w:w="8640"/>
          </w:tcPr>
          <w:p/>
        </w:tc>
      </w:tr>
      <w:tr>
        <w:tc>
          <w:tcPr>
            <w:tcW w:type="dxa" w:w="8640"/>
          </w:tcPr>
          <w:p>
            <w:r>
              <w:t>[1]《表述—外国青年看中国》</w:t>
            </w:r>
          </w:p>
        </w:tc>
      </w:tr>
      <w:tr>
        <w:tc>
          <w:tcPr>
            <w:tcW w:type="dxa" w:w="8640"/>
          </w:tcPr>
          <w:p>
            <w:r>
              <w:t>编剧: 杨卓凡</w:t>
            </w:r>
          </w:p>
        </w:tc>
      </w:tr>
      <w:tr>
        <w:tc>
          <w:tcPr>
            <w:tcW w:type="dxa" w:w="8640"/>
          </w:tcPr>
          <w:p>
            <w:r>
              <w:t>备案单位: 北京龙世文化集团有限公司</w:t>
            </w:r>
          </w:p>
        </w:tc>
      </w:tr>
      <w:tr>
        <w:tc>
          <w:tcPr>
            <w:tcW w:type="dxa" w:w="8640"/>
          </w:tcPr>
          <w:p>
            <w:r>
              <w:t>类别：纪录影片，类型:其它 ，年代:当代</w:t>
            </w:r>
          </w:p>
        </w:tc>
      </w:tr>
      <w:tr>
        <w:tc>
          <w:tcPr>
            <w:tcW w:type="dxa" w:w="8640"/>
          </w:tcPr>
          <w:p>
            <w:r>
              <w:t>通过多位外国青年与中国团队共同参与的《表述》《导游爱丽丝》《康巴什女孩塔娜》《旗袍》《今天不会下雨》《观茶》《伞》等多部纪录短片，以纪实的方法表述了当下中国普通百姓的生活。</w:t>
            </w:r>
          </w:p>
        </w:tc>
      </w:tr>
      <w:tr>
        <w:tc>
          <w:tcPr>
            <w:tcW w:type="dxa" w:w="8640"/>
          </w:tcPr>
          <w:p>
            <w:r/>
          </w:p>
        </w:tc>
      </w:tr>
      <w:tr>
        <w:tc>
          <w:tcPr>
            <w:tcW w:type="dxa" w:w="8640"/>
          </w:tcPr>
          <w:p>
            <w:r>
              <w:t>[2]《前浪 永立潮头》</w:t>
            </w:r>
          </w:p>
        </w:tc>
      </w:tr>
      <w:tr>
        <w:tc>
          <w:tcPr>
            <w:tcW w:type="dxa" w:w="8640"/>
          </w:tcPr>
          <w:p>
            <w:r>
              <w:t>编剧: 彭丽</w:t>
            </w:r>
          </w:p>
        </w:tc>
      </w:tr>
      <w:tr>
        <w:tc>
          <w:tcPr>
            <w:tcW w:type="dxa" w:w="8640"/>
          </w:tcPr>
          <w:p>
            <w:r>
              <w:t>备案单位: 湖南不素文化传媒有限公司</w:t>
            </w:r>
          </w:p>
        </w:tc>
      </w:tr>
      <w:tr>
        <w:tc>
          <w:tcPr>
            <w:tcW w:type="dxa" w:w="8640"/>
          </w:tcPr>
          <w:p>
            <w:r>
              <w:t>类别：纪录影片，类型:其它 ，年代:当代</w:t>
            </w:r>
          </w:p>
        </w:tc>
      </w:tr>
      <w:tr>
        <w:tc>
          <w:tcPr>
            <w:tcW w:type="dxa" w:w="8640"/>
          </w:tcPr>
          <w:p>
            <w:r>
              <w:t>本片讲述了一群跨越中国共产党百年征程的老党员，离退休后在各个领域老有所为，砥砺奋进，践行“为共产主义奋斗终身”入党誓词的热血故事。</w:t>
            </w:r>
          </w:p>
        </w:tc>
      </w:tr>
      <w:tr>
        <w:tc>
          <w:tcPr>
            <w:tcW w:type="dxa" w:w="8640"/>
          </w:tcPr>
          <w:p>
            <w:r/>
          </w:p>
        </w:tc>
      </w:tr>
      <w:tr>
        <w:tc>
          <w:tcPr>
            <w:tcW w:type="dxa" w:w="8640"/>
          </w:tcPr>
          <w:p>
            <w:r>
              <w:t>[3]《白沙溪》</w:t>
            </w:r>
          </w:p>
        </w:tc>
      </w:tr>
      <w:tr>
        <w:tc>
          <w:tcPr>
            <w:tcW w:type="dxa" w:w="8640"/>
          </w:tcPr>
          <w:p>
            <w:r>
              <w:t>编剧: 陈越</w:t>
            </w:r>
          </w:p>
        </w:tc>
      </w:tr>
      <w:tr>
        <w:tc>
          <w:tcPr>
            <w:tcW w:type="dxa" w:w="8640"/>
          </w:tcPr>
          <w:p>
            <w:r>
              <w:t>其它作品：《噩梦来源》</w:t>
            </w:r>
          </w:p>
        </w:tc>
      </w:tr>
      <w:tr>
        <w:tc>
          <w:tcPr>
            <w:tcW w:type="dxa" w:w="8640"/>
          </w:tcPr>
          <w:p>
            <w:r>
              <w:t>备案单位: 浙江花满婺州文旅发展有限公司</w:t>
            </w:r>
          </w:p>
        </w:tc>
      </w:tr>
      <w:tr>
        <w:tc>
          <w:tcPr>
            <w:tcW w:type="dxa" w:w="8640"/>
          </w:tcPr>
          <w:p>
            <w:r>
              <w:t>类别：纪录影片，类型:其它 ，年代:当代</w:t>
            </w:r>
          </w:p>
        </w:tc>
      </w:tr>
      <w:tr>
        <w:tc>
          <w:tcPr>
            <w:tcW w:type="dxa" w:w="8640"/>
          </w:tcPr>
          <w:p>
            <w:r>
              <w:t>作者以第一人称视角，记叙一次回乡之旅，将家乡美丽的白沙溪展现给观众，并由此获得艺术灵感，创作了传世的名曲。全片以以散文诗风格，将美景与属地的人文、历史、传说融汇。</w:t>
            </w:r>
          </w:p>
        </w:tc>
      </w:tr>
      <w:tr>
        <w:tc>
          <w:tcPr>
            <w:tcW w:type="dxa" w:w="8640"/>
          </w:tcPr>
          <w:p>
            <w:r/>
          </w:p>
        </w:tc>
      </w:tr>
      <w:tr>
        <w:tc>
          <w:tcPr>
            <w:tcW w:type="dxa" w:w="8640"/>
          </w:tcPr>
          <w:p>
            <w:r>
              <w:t>[4]《我们是第一书记》</w:t>
            </w:r>
          </w:p>
        </w:tc>
      </w:tr>
      <w:tr>
        <w:tc>
          <w:tcPr>
            <w:tcW w:type="dxa" w:w="8640"/>
          </w:tcPr>
          <w:p>
            <w:r>
              <w:t>编剧: 任杰、胡滨</w:t>
            </w:r>
          </w:p>
        </w:tc>
      </w:tr>
      <w:tr>
        <w:tc>
          <w:tcPr>
            <w:tcW w:type="dxa" w:w="8640"/>
          </w:tcPr>
          <w:p>
            <w:r>
              <w:t>备案单位: 新华网股份有限公司、北京精彩时间文化传媒有限公司</w:t>
            </w:r>
          </w:p>
        </w:tc>
      </w:tr>
      <w:tr>
        <w:tc>
          <w:tcPr>
            <w:tcW w:type="dxa" w:w="8640"/>
          </w:tcPr>
          <w:p>
            <w:r>
              <w:t>类别：纪录影片，类型:都市 ，年代:当代</w:t>
            </w:r>
          </w:p>
        </w:tc>
      </w:tr>
      <w:tr>
        <w:tc>
          <w:tcPr>
            <w:tcW w:type="dxa" w:w="8640"/>
          </w:tcPr>
          <w:p>
            <w:r>
              <w:t>影片真实记录了全国各地扶贫驻村第一书记搞产业、兴教育、抗台风、保丰收等事迹，讲述了他们为老百姓办实事的生动经历，展现年轻共产党员在脱贫一线奉献青春甚至牺牲的感人故事，谱写了一曲中国新时代党的赞歌。</w:t>
            </w:r>
          </w:p>
        </w:tc>
      </w:tr>
      <w:tr>
        <w:tc>
          <w:tcPr>
            <w:tcW w:type="dxa" w:w="8640"/>
          </w:tcPr>
          <w:p>
            <w:r/>
          </w:p>
        </w:tc>
      </w:tr>
      <w:tr>
        <w:tc>
          <w:tcPr>
            <w:tcW w:type="dxa" w:w="8640"/>
          </w:tcPr>
          <w:p>
            <w:r>
              <w:t>[5]《大社》</w:t>
            </w:r>
          </w:p>
        </w:tc>
      </w:tr>
      <w:tr>
        <w:tc>
          <w:tcPr>
            <w:tcW w:type="dxa" w:w="8640"/>
          </w:tcPr>
          <w:p>
            <w:r>
              <w:t>编剧: 赵先祥</w:t>
            </w:r>
          </w:p>
        </w:tc>
      </w:tr>
      <w:tr>
        <w:tc>
          <w:tcPr>
            <w:tcW w:type="dxa" w:w="8640"/>
          </w:tcPr>
          <w:p>
            <w:r>
              <w:t>备案单位: 厦门市炫扬文化传播有限公司、同期声（厦门）影视传媒有限公司</w:t>
            </w:r>
          </w:p>
        </w:tc>
      </w:tr>
      <w:tr>
        <w:tc>
          <w:tcPr>
            <w:tcW w:type="dxa" w:w="8640"/>
          </w:tcPr>
          <w:p>
            <w:r>
              <w:t>类别：纪录影片，类型:都市 ，年代:当代</w:t>
            </w:r>
          </w:p>
        </w:tc>
      </w:tr>
      <w:tr>
        <w:tc>
          <w:tcPr>
            <w:tcW w:type="dxa" w:w="8640"/>
          </w:tcPr>
          <w:p>
            <w:r>
              <w:t>本片讲述一些身处不同阶层、不同领域、不同行业、来自五湖四海的的人们在大迁徙、大变革的时代里，因历史机缘汇聚在一个特定的区域，对标自己的理想，演绎自己的人生。</w:t>
            </w:r>
          </w:p>
        </w:tc>
      </w:tr>
      <w:tr>
        <w:tc>
          <w:tcPr>
            <w:tcW w:type="dxa" w:w="8640"/>
          </w:tcPr>
          <w:p>
            <w:r/>
          </w:p>
        </w:tc>
      </w:tr>
      <w:tr>
        <w:tc>
          <w:tcPr>
            <w:tcW w:type="dxa" w:w="8640"/>
          </w:tcPr>
          <w:p>
            <w:r>
              <w:t>[6]《安宁》</w:t>
            </w:r>
          </w:p>
        </w:tc>
      </w:tr>
      <w:tr>
        <w:tc>
          <w:tcPr>
            <w:tcW w:type="dxa" w:w="8640"/>
          </w:tcPr>
          <w:p>
            <w:r>
              <w:t>编剧: 罗率</w:t>
            </w:r>
          </w:p>
        </w:tc>
      </w:tr>
      <w:tr>
        <w:tc>
          <w:tcPr>
            <w:tcW w:type="dxa" w:w="8640"/>
          </w:tcPr>
          <w:p>
            <w:r>
              <w:t>备案单位: 广州闲住舒徐文化有限公司</w:t>
            </w:r>
          </w:p>
        </w:tc>
      </w:tr>
      <w:tr>
        <w:tc>
          <w:tcPr>
            <w:tcW w:type="dxa" w:w="8640"/>
          </w:tcPr>
          <w:p>
            <w:r>
              <w:t>类别：纪录影片，类型:都市 ，年代:当代</w:t>
            </w:r>
          </w:p>
        </w:tc>
      </w:tr>
      <w:tr>
        <w:tc>
          <w:tcPr>
            <w:tcW w:type="dxa" w:w="8640"/>
          </w:tcPr>
          <w:p>
            <w:r>
              <w:t>本片记录了临终关怀志愿者的故事，在陪伴临终者的同时，他们也明白了人与人之间陪伴的真义，懂得了应该如何陪伴自己和陪伴家人。</w:t>
            </w:r>
          </w:p>
        </w:tc>
      </w:tr>
      <w:tr>
        <w:tc>
          <w:tcPr>
            <w:tcW w:type="dxa" w:w="8640"/>
          </w:tcPr>
          <w:p>
            <w:r/>
          </w:p>
        </w:tc>
      </w:tr>
      <w:tr>
        <w:tc>
          <w:tcPr>
            <w:tcW w:type="dxa" w:w="8640"/>
          </w:tcPr>
          <w:p>
            <w:r>
              <w:t>[7]《爱驾者》</w:t>
            </w:r>
          </w:p>
        </w:tc>
      </w:tr>
      <w:tr>
        <w:tc>
          <w:tcPr>
            <w:tcW w:type="dxa" w:w="8640"/>
          </w:tcPr>
          <w:p>
            <w:r>
              <w:t>编剧: 李克崎</w:t>
            </w:r>
          </w:p>
        </w:tc>
      </w:tr>
      <w:tr>
        <w:tc>
          <w:tcPr>
            <w:tcW w:type="dxa" w:w="8640"/>
          </w:tcPr>
          <w:p>
            <w:r>
              <w:t>其它作品：《国民公路G318》</w:t>
            </w:r>
          </w:p>
        </w:tc>
      </w:tr>
      <w:tr>
        <w:tc>
          <w:tcPr>
            <w:tcW w:type="dxa" w:w="8640"/>
          </w:tcPr>
          <w:p>
            <w:r>
              <w:t>备案单位: 上海爱驾文化传媒有限公司</w:t>
            </w:r>
          </w:p>
        </w:tc>
      </w:tr>
      <w:tr>
        <w:tc>
          <w:tcPr>
            <w:tcW w:type="dxa" w:w="8640"/>
          </w:tcPr>
          <w:p>
            <w:r>
              <w:t>类别：纪录影片，类型:都市 ，年代:当代</w:t>
            </w:r>
          </w:p>
        </w:tc>
      </w:tr>
      <w:tr>
        <w:tc>
          <w:tcPr>
            <w:tcW w:type="dxa" w:w="8640"/>
          </w:tcPr>
          <w:p>
            <w:r>
              <w:t>没有人能告诉你什么是G318，而当一位普通人开着自己的或者越野、或者大巴、或者轿车，甚至面包车、自行车、用双腿，开始丈量这条路的时候，一个新的时代就开启了！</w:t>
            </w:r>
          </w:p>
        </w:tc>
      </w:tr>
      <w:tr>
        <w:tc>
          <w:tcPr>
            <w:tcW w:type="dxa" w:w="8640"/>
          </w:tcPr>
          <w:p>
            <w:r/>
          </w:p>
        </w:tc>
      </w:tr>
      <w:tr>
        <w:tc>
          <w:tcPr>
            <w:tcW w:type="dxa" w:w="8640"/>
          </w:tcPr>
          <w:p>
            <w:r>
              <w:t>[8]《山西高平珐华技艺》</w:t>
            </w:r>
          </w:p>
        </w:tc>
      </w:tr>
      <w:tr>
        <w:tc>
          <w:tcPr>
            <w:tcW w:type="dxa" w:w="8640"/>
          </w:tcPr>
          <w:p>
            <w:r>
              <w:t>编剧: 石宝林</w:t>
            </w:r>
          </w:p>
        </w:tc>
      </w:tr>
      <w:tr>
        <w:tc>
          <w:tcPr>
            <w:tcW w:type="dxa" w:w="8640"/>
          </w:tcPr>
          <w:p>
            <w:r>
              <w:t>其它作品：《郭黄萍和她的玉露香梨团队》、《山西传统药茶的制作工艺（上集）》、《山西传统药茶的制作工艺（下集）》、《山西中药材优质高效栽培技术》、《山西中药材的加工与产业发展》、《山西谷子全程机械化生产技术》、《山西有机旱作谷子栽培技术》、《山西省永济市田园综合体纪实》、《玉露香梨优质丰产栽培技术》、《布病防治》</w:t>
            </w:r>
          </w:p>
        </w:tc>
      </w:tr>
      <w:tr>
        <w:tc>
          <w:tcPr>
            <w:tcW w:type="dxa" w:w="8640"/>
          </w:tcPr>
          <w:p>
            <w:r>
              <w:t>备案单位: 山西电影制片厂（有限公司）</w:t>
            </w:r>
          </w:p>
        </w:tc>
      </w:tr>
      <w:tr>
        <w:tc>
          <w:tcPr>
            <w:tcW w:type="dxa" w:w="8640"/>
          </w:tcPr>
          <w:p>
            <w:r>
              <w:t>类别：科教影片，类型:其它 ，年代:当代</w:t>
            </w:r>
          </w:p>
        </w:tc>
      </w:tr>
      <w:tr>
        <w:tc>
          <w:tcPr>
            <w:tcW w:type="dxa" w:w="8640"/>
          </w:tcPr>
          <w:p>
            <w:r>
              <w:t>山西高平有着悠久的珐华器制作历史。本片以获得第三届山西省文博会“神工杯”的文殊菩萨大型珐华立像为例，详细讲解珐华器从备料、拉胚、修胚、翻模、烧制、贴金的工艺制作过程。</w:t>
            </w:r>
          </w:p>
        </w:tc>
      </w:tr>
      <w:tr>
        <w:tc>
          <w:tcPr>
            <w:tcW w:type="dxa" w:w="8640"/>
          </w:tcPr>
          <w:p>
            <w:r/>
          </w:p>
        </w:tc>
      </w:tr>
      <w:tr>
        <w:tc>
          <w:tcPr>
            <w:tcW w:type="dxa" w:w="8640"/>
          </w:tcPr>
          <w:p>
            <w:r>
              <w:t>[9]《地震预警护万家》</w:t>
            </w:r>
          </w:p>
        </w:tc>
      </w:tr>
      <w:tr>
        <w:tc>
          <w:tcPr>
            <w:tcW w:type="dxa" w:w="8640"/>
          </w:tcPr>
          <w:p>
            <w:r>
              <w:t>编剧: 阮光辉</w:t>
            </w:r>
          </w:p>
        </w:tc>
      </w:tr>
      <w:tr>
        <w:tc>
          <w:tcPr>
            <w:tcW w:type="dxa" w:w="8640"/>
          </w:tcPr>
          <w:p>
            <w:r>
              <w:t>备案单位: 宜宾市映三江农村数字电影院线有限公司</w:t>
            </w:r>
          </w:p>
        </w:tc>
      </w:tr>
      <w:tr>
        <w:tc>
          <w:tcPr>
            <w:tcW w:type="dxa" w:w="8640"/>
          </w:tcPr>
          <w:p>
            <w:r>
              <w:t>类别：科教影片，类型:涉案 ，年代:当代</w:t>
            </w:r>
          </w:p>
        </w:tc>
      </w:tr>
      <w:tr>
        <w:tc>
          <w:tcPr>
            <w:tcW w:type="dxa" w:w="8640"/>
          </w:tcPr>
          <w:p>
            <w:r>
              <w:t>伴随着科学的发展，地震预警系统越发完善，本内容主要讲述地震后收到预警信息该如何科学应对，确保生命财产的安全以及人员密集场所该如何应对。</w:t>
            </w:r>
          </w:p>
        </w:tc>
      </w:tr>
      <w:tr>
        <w:tc>
          <w:tcPr>
            <w:tcW w:type="dxa" w:w="8640"/>
          </w:tcPr>
          <w:p>
            <w:r/>
          </w:p>
        </w:tc>
      </w:tr>
      <w:tr>
        <w:tc>
          <w:tcPr>
            <w:tcW w:type="dxa" w:w="8640"/>
          </w:tcPr>
          <w:p>
            <w:r>
              <w:t>[10]《预防电信诈骗》</w:t>
            </w:r>
          </w:p>
        </w:tc>
      </w:tr>
      <w:tr>
        <w:tc>
          <w:tcPr>
            <w:tcW w:type="dxa" w:w="8640"/>
          </w:tcPr>
          <w:p>
            <w:r>
              <w:t>编剧: 孟琳</w:t>
            </w:r>
          </w:p>
        </w:tc>
      </w:tr>
      <w:tr>
        <w:tc>
          <w:tcPr>
            <w:tcW w:type="dxa" w:w="8640"/>
          </w:tcPr>
          <w:p>
            <w:r>
              <w:t>其它作品：《用眼卫生》、《安全驾驶》、《熬夜的危害》、《眠》、《病》、《他的猫》</w:t>
            </w:r>
          </w:p>
        </w:tc>
      </w:tr>
      <w:tr>
        <w:tc>
          <w:tcPr>
            <w:tcW w:type="dxa" w:w="8640"/>
          </w:tcPr>
          <w:p>
            <w:r>
              <w:t>备案单位: 宁波邦和影视传播有限公司</w:t>
            </w:r>
          </w:p>
        </w:tc>
      </w:tr>
      <w:tr>
        <w:tc>
          <w:tcPr>
            <w:tcW w:type="dxa" w:w="8640"/>
          </w:tcPr>
          <w:p>
            <w:r>
              <w:t>类别：科教影片，类型:涉案 ，年代:当代</w:t>
            </w:r>
          </w:p>
        </w:tc>
      </w:tr>
      <w:tr>
        <w:tc>
          <w:tcPr>
            <w:tcW w:type="dxa" w:w="8640"/>
          </w:tcPr>
          <w:p>
            <w:r>
              <w:t>当今社会，每个人都离不开手机，联络事务、付款缴费、打车住宿等等，事事都需要手机。这就给了犯罪分子可乘之机，他们利用各种方法通过手机诈骗他人的钱财，电信诈骗受害者众多，本片对预防电信诈骗进行了基础讲解。</w:t>
            </w:r>
          </w:p>
        </w:tc>
      </w:tr>
      <w:tr>
        <w:tc>
          <w:tcPr>
            <w:tcW w:type="dxa" w:w="8640"/>
          </w:tcPr>
          <w:p>
            <w:r/>
          </w:p>
        </w:tc>
      </w:tr>
      <w:tr>
        <w:tc>
          <w:tcPr>
            <w:tcW w:type="dxa" w:w="8640"/>
          </w:tcPr>
          <w:p>
            <w:r>
              <w:t>[11]《垃圾分类从我做起》</w:t>
            </w:r>
          </w:p>
        </w:tc>
      </w:tr>
      <w:tr>
        <w:tc>
          <w:tcPr>
            <w:tcW w:type="dxa" w:w="8640"/>
          </w:tcPr>
          <w:p>
            <w:r>
              <w:t>编剧: 李健</w:t>
            </w:r>
          </w:p>
        </w:tc>
      </w:tr>
      <w:tr>
        <w:tc>
          <w:tcPr>
            <w:tcW w:type="dxa" w:w="8640"/>
          </w:tcPr>
          <w:p>
            <w:r>
              <w:t>其它作品：《卫生习惯与疾病防范》、《网络沉迷与健康生活》、《兵道迷城》、《警惕网络电信诈骗》、《卧虎悍将》、《三只小松鼠：漂洋过海》、《三只小松鼠：坚果大战》、《魔方》、《台风！台风！》、《雨后彩虹》</w:t>
            </w:r>
          </w:p>
        </w:tc>
      </w:tr>
      <w:tr>
        <w:tc>
          <w:tcPr>
            <w:tcW w:type="dxa" w:w="8640"/>
          </w:tcPr>
          <w:p>
            <w:r>
              <w:t>备案单位: 爱微笑文化传媒（北京）有限公司</w:t>
            </w:r>
          </w:p>
        </w:tc>
      </w:tr>
      <w:tr>
        <w:tc>
          <w:tcPr>
            <w:tcW w:type="dxa" w:w="8640"/>
          </w:tcPr>
          <w:p>
            <w:r>
              <w:t>类别：科教影片，类型:科幻 ，年代:当代</w:t>
            </w:r>
          </w:p>
        </w:tc>
      </w:tr>
      <w:tr>
        <w:tc>
          <w:tcPr>
            <w:tcW w:type="dxa" w:w="8640"/>
          </w:tcPr>
          <w:p>
            <w:r>
              <w:t>垃圾处理是人类面临的重要课题，而垃圾分类是关系到日常百姓生活的重要一环，本片以家庭为载体，用寓教于乐的方式全面呈现垃圾分类的科学知识。</w:t>
            </w:r>
          </w:p>
        </w:tc>
      </w:tr>
      <w:tr>
        <w:tc>
          <w:tcPr>
            <w:tcW w:type="dxa" w:w="8640"/>
          </w:tcPr>
          <w:p>
            <w:r/>
          </w:p>
        </w:tc>
      </w:tr>
      <w:tr>
        <w:tc>
          <w:tcPr>
            <w:tcW w:type="dxa" w:w="8640"/>
          </w:tcPr>
          <w:p>
            <w:r>
              <w:t>[12]《卫生习惯与疾病防范》</w:t>
            </w:r>
          </w:p>
        </w:tc>
      </w:tr>
      <w:tr>
        <w:tc>
          <w:tcPr>
            <w:tcW w:type="dxa" w:w="8640"/>
          </w:tcPr>
          <w:p>
            <w:r>
              <w:t>编剧: 李健</w:t>
            </w:r>
          </w:p>
        </w:tc>
      </w:tr>
      <w:tr>
        <w:tc>
          <w:tcPr>
            <w:tcW w:type="dxa" w:w="8640"/>
          </w:tcPr>
          <w:p>
            <w:r>
              <w:t>其它作品：《垃圾分类从我做起》、《网络沉迷与健康生活》、《兵道迷城》、《警惕网络电信诈骗》、《卧虎悍将》、《三只小松鼠：漂洋过海》、《三只小松鼠：坚果大战》、《魔方》、《台风！台风！》、《雨后彩虹》</w:t>
            </w:r>
          </w:p>
        </w:tc>
      </w:tr>
      <w:tr>
        <w:tc>
          <w:tcPr>
            <w:tcW w:type="dxa" w:w="8640"/>
          </w:tcPr>
          <w:p>
            <w:r>
              <w:t>备案单位: 山东萌狮影业有限公司</w:t>
            </w:r>
          </w:p>
        </w:tc>
      </w:tr>
      <w:tr>
        <w:tc>
          <w:tcPr>
            <w:tcW w:type="dxa" w:w="8640"/>
          </w:tcPr>
          <w:p>
            <w:r>
              <w:t>类别：科教影片，类型:科幻 ，年代:当代</w:t>
            </w:r>
          </w:p>
        </w:tc>
      </w:tr>
      <w:tr>
        <w:tc>
          <w:tcPr>
            <w:tcW w:type="dxa" w:w="8640"/>
          </w:tcPr>
          <w:p>
            <w:r>
              <w:t>疾病是人类生存面临的重大课题，而养成良好的卫生习惯是保护健康的第一道屏障。本片将用小故事和科学知识来展现良好卫生习惯与疾病防范的重要意义。</w:t>
            </w:r>
          </w:p>
        </w:tc>
      </w:tr>
      <w:tr>
        <w:tc>
          <w:tcPr>
            <w:tcW w:type="dxa" w:w="8640"/>
          </w:tcPr>
          <w:p>
            <w:r/>
          </w:p>
        </w:tc>
      </w:tr>
      <w:tr>
        <w:tc>
          <w:tcPr>
            <w:tcW w:type="dxa" w:w="8640"/>
          </w:tcPr>
          <w:p>
            <w:r>
              <w:t>[13]《用眼卫生》</w:t>
            </w:r>
          </w:p>
        </w:tc>
      </w:tr>
      <w:tr>
        <w:tc>
          <w:tcPr>
            <w:tcW w:type="dxa" w:w="8640"/>
          </w:tcPr>
          <w:p>
            <w:r>
              <w:t>编剧: 孟琳</w:t>
            </w:r>
          </w:p>
        </w:tc>
      </w:tr>
      <w:tr>
        <w:tc>
          <w:tcPr>
            <w:tcW w:type="dxa" w:w="8640"/>
          </w:tcPr>
          <w:p>
            <w:r>
              <w:t>其它作品：《预防电信诈骗》、《安全驾驶》、《熬夜的危害》、《眠》、《病》、《他的猫》</w:t>
            </w:r>
          </w:p>
        </w:tc>
      </w:tr>
      <w:tr>
        <w:tc>
          <w:tcPr>
            <w:tcW w:type="dxa" w:w="8640"/>
          </w:tcPr>
          <w:p>
            <w:r>
              <w:t>备案单位: 宁波邦和影视传播有限公司</w:t>
            </w:r>
          </w:p>
        </w:tc>
      </w:tr>
      <w:tr>
        <w:tc>
          <w:tcPr>
            <w:tcW w:type="dxa" w:w="8640"/>
          </w:tcPr>
          <w:p>
            <w:r>
              <w:t>类别：科教影片，类型:都市 ，年代:当代</w:t>
            </w:r>
          </w:p>
        </w:tc>
      </w:tr>
      <w:tr>
        <w:tc>
          <w:tcPr>
            <w:tcW w:type="dxa" w:w="8640"/>
          </w:tcPr>
          <w:p>
            <w:r>
              <w:t>在手机和电脑被频繁使用的现代社会，每个人都该有意识地保护视力，做到用眼卫生。本片对用眼护眼的常识进行科普，提醒大家保护眼睛。</w:t>
            </w:r>
          </w:p>
        </w:tc>
      </w:tr>
      <w:tr>
        <w:tc>
          <w:tcPr>
            <w:tcW w:type="dxa" w:w="8640"/>
          </w:tcPr>
          <w:p>
            <w:r/>
          </w:p>
        </w:tc>
      </w:tr>
      <w:tr>
        <w:tc>
          <w:tcPr>
            <w:tcW w:type="dxa" w:w="8640"/>
          </w:tcPr>
          <w:p>
            <w:r>
              <w:t>[14]《安全驾驶》</w:t>
            </w:r>
          </w:p>
        </w:tc>
      </w:tr>
      <w:tr>
        <w:tc>
          <w:tcPr>
            <w:tcW w:type="dxa" w:w="8640"/>
          </w:tcPr>
          <w:p>
            <w:r>
              <w:t>编剧: 孟琳</w:t>
            </w:r>
          </w:p>
        </w:tc>
      </w:tr>
      <w:tr>
        <w:tc>
          <w:tcPr>
            <w:tcW w:type="dxa" w:w="8640"/>
          </w:tcPr>
          <w:p>
            <w:r>
              <w:t>其它作品：《预防电信诈骗》、《用眼卫生》、《熬夜的危害》、《眠》、《病》、《他的猫》</w:t>
            </w:r>
          </w:p>
        </w:tc>
      </w:tr>
      <w:tr>
        <w:tc>
          <w:tcPr>
            <w:tcW w:type="dxa" w:w="8640"/>
          </w:tcPr>
          <w:p>
            <w:r>
              <w:t>备案单位: 宁波邦和影视传播有限公司</w:t>
            </w:r>
          </w:p>
        </w:tc>
      </w:tr>
      <w:tr>
        <w:tc>
          <w:tcPr>
            <w:tcW w:type="dxa" w:w="8640"/>
          </w:tcPr>
          <w:p>
            <w:r>
              <w:t>类别：科教影片，类型:都市 ，年代:当代</w:t>
            </w:r>
          </w:p>
        </w:tc>
      </w:tr>
      <w:tr>
        <w:tc>
          <w:tcPr>
            <w:tcW w:type="dxa" w:w="8640"/>
          </w:tcPr>
          <w:p>
            <w:r>
              <w:t>汽车是现代生活中每个人都离不开的交通工具，因此，所有人全社会都要关注安全驾驶，共建美丽和谐的幸福家园。本片对安全驾驶从多方面讲解以示警醒。</w:t>
            </w:r>
          </w:p>
        </w:tc>
      </w:tr>
      <w:tr>
        <w:tc>
          <w:tcPr>
            <w:tcW w:type="dxa" w:w="8640"/>
          </w:tcPr>
          <w:p>
            <w:r/>
          </w:p>
        </w:tc>
      </w:tr>
      <w:tr>
        <w:tc>
          <w:tcPr>
            <w:tcW w:type="dxa" w:w="8640"/>
          </w:tcPr>
          <w:p>
            <w:r>
              <w:t>[15]《熬夜的危害》</w:t>
            </w:r>
          </w:p>
        </w:tc>
      </w:tr>
      <w:tr>
        <w:tc>
          <w:tcPr>
            <w:tcW w:type="dxa" w:w="8640"/>
          </w:tcPr>
          <w:p>
            <w:r>
              <w:t>编剧: 孟琳</w:t>
            </w:r>
          </w:p>
        </w:tc>
      </w:tr>
      <w:tr>
        <w:tc>
          <w:tcPr>
            <w:tcW w:type="dxa" w:w="8640"/>
          </w:tcPr>
          <w:p>
            <w:r>
              <w:t>其它作品：《预防电信诈骗》、《用眼卫生》、《安全驾驶》、《眠》、《病》、《他的猫》</w:t>
            </w:r>
          </w:p>
        </w:tc>
      </w:tr>
      <w:tr>
        <w:tc>
          <w:tcPr>
            <w:tcW w:type="dxa" w:w="8640"/>
          </w:tcPr>
          <w:p>
            <w:r>
              <w:t>备案单位: 宁波邦和影视传播有限公司</w:t>
            </w:r>
          </w:p>
        </w:tc>
      </w:tr>
      <w:tr>
        <w:tc>
          <w:tcPr>
            <w:tcW w:type="dxa" w:w="8640"/>
          </w:tcPr>
          <w:p>
            <w:r>
              <w:t>类别：科教影片，类型:都市 ，年代:当代</w:t>
            </w:r>
          </w:p>
        </w:tc>
      </w:tr>
      <w:tr>
        <w:tc>
          <w:tcPr>
            <w:tcW w:type="dxa" w:w="8640"/>
          </w:tcPr>
          <w:p>
            <w:r>
              <w:t>现在熬夜已经是普遍现象，为了拥有美丽健康的人生和绚丽多彩的未来，我们每个人都该拒绝熬夜。本片详细解说熬夜的危害，敲响警钟。</w:t>
            </w:r>
          </w:p>
        </w:tc>
      </w:tr>
      <w:tr>
        <w:tc>
          <w:tcPr>
            <w:tcW w:type="dxa" w:w="8640"/>
          </w:tcPr>
          <w:p>
            <w:r/>
          </w:p>
        </w:tc>
      </w:tr>
      <w:tr>
        <w:tc>
          <w:tcPr>
            <w:tcW w:type="dxa" w:w="8640"/>
          </w:tcPr>
          <w:p>
            <w:r>
              <w:t>[16]《交通危险远离我》</w:t>
            </w:r>
          </w:p>
        </w:tc>
      </w:tr>
      <w:tr>
        <w:tc>
          <w:tcPr>
            <w:tcW w:type="dxa" w:w="8640"/>
          </w:tcPr>
          <w:p>
            <w:r>
              <w:t>编剧: 王鸿铭</w:t>
            </w:r>
          </w:p>
        </w:tc>
      </w:tr>
      <w:tr>
        <w:tc>
          <w:tcPr>
            <w:tcW w:type="dxa" w:w="8640"/>
          </w:tcPr>
          <w:p>
            <w:r>
              <w:t>其它作品：《儿童预防溺水常识》、《意外伤害远离我》、《家和万事兴之家庭教育》、《家和万事兴之家风建设》、《儿童成长之零食的科学挑选》、《防患未燃之家庭防火》、《茶文化与养生》、《四季养生与疾病的预防》、《健康中国行动之健康生活方式》、《健康中国行动之全民健身》、《洪灾的预防与科学应对》、《拒绝舌尖上的浪费》、《防患未燃之农村防火》、《强身健体太极拳》、《家庭常用急救知识与方法》、《担保的风险》、《农村生态田园综合养老》、《防患未燃之山林防火》、《亮丽人生》、《拥抱未来的健康》、《高空作业安全防范》、《防止农村“废井＂坠落伤人》</w:t>
            </w:r>
          </w:p>
        </w:tc>
      </w:tr>
      <w:tr>
        <w:tc>
          <w:tcPr>
            <w:tcW w:type="dxa" w:w="8640"/>
          </w:tcPr>
          <w:p>
            <w:r>
              <w:t>备案单位: 山东繁耀文化传媒有限公司</w:t>
            </w:r>
          </w:p>
        </w:tc>
      </w:tr>
      <w:tr>
        <w:tc>
          <w:tcPr>
            <w:tcW w:type="dxa" w:w="8640"/>
          </w:tcPr>
          <w:p>
            <w:r>
              <w:t>类别：科教影片，类型:青少 ，年代:当代</w:t>
            </w:r>
          </w:p>
        </w:tc>
      </w:tr>
      <w:tr>
        <w:tc>
          <w:tcPr>
            <w:tcW w:type="dxa" w:w="8640"/>
          </w:tcPr>
          <w:p>
            <w:r>
              <w:t>儿童交通安全意识总体薄弱，危险认知、自我保护能力不强，容易受到交通意外的伤害。家长要时刻看护好孩子，加强儿童交通安全教育和行为养成，增强儿童交通安全意识，守护儿童出行平安。</w:t>
            </w:r>
          </w:p>
        </w:tc>
      </w:tr>
      <w:tr>
        <w:tc>
          <w:tcPr>
            <w:tcW w:type="dxa" w:w="8640"/>
          </w:tcPr>
          <w:p>
            <w:r/>
          </w:p>
        </w:tc>
      </w:tr>
      <w:tr>
        <w:tc>
          <w:tcPr>
            <w:tcW w:type="dxa" w:w="8640"/>
          </w:tcPr>
          <w:p>
            <w:r>
              <w:t>[17]《东方欲晓之曙光》</w:t>
            </w:r>
          </w:p>
        </w:tc>
      </w:tr>
      <w:tr>
        <w:tc>
          <w:tcPr>
            <w:tcW w:type="dxa" w:w="8640"/>
          </w:tcPr>
          <w:p>
            <w:r>
              <w:t>编剧: 李楠</w:t>
            </w:r>
          </w:p>
        </w:tc>
      </w:tr>
      <w:tr>
        <w:tc>
          <w:tcPr>
            <w:tcW w:type="dxa" w:w="8640"/>
          </w:tcPr>
          <w:p>
            <w:r>
              <w:t>其它作品：《六狗》、《假装你还在》、《小南海》、《空间深渊》、《回不去的高中时光》、《伪装的真相》、《N次初恋》、《甜蜜无声》、《追男神的那些事》、《好人阿三》、《星座迷情》</w:t>
            </w:r>
          </w:p>
        </w:tc>
      </w:tr>
      <w:tr>
        <w:tc>
          <w:tcPr>
            <w:tcW w:type="dxa" w:w="8640"/>
          </w:tcPr>
          <w:p>
            <w:r>
              <w:t>备案单位: 华强方特（深圳）电影有限公司</w:t>
            </w:r>
          </w:p>
        </w:tc>
      </w:tr>
      <w:tr>
        <w:tc>
          <w:tcPr>
            <w:tcW w:type="dxa" w:w="8640"/>
          </w:tcPr>
          <w:p>
            <w:r>
              <w:t>类别：特种影片，类型:其它 ，年代:现代</w:t>
            </w:r>
          </w:p>
        </w:tc>
      </w:tr>
      <w:tr>
        <w:tc>
          <w:tcPr>
            <w:tcW w:type="dxa" w:w="8640"/>
          </w:tcPr>
          <w:p>
            <w:r>
              <w:t>特种影片《救亡·复兴》以从近、现代100多年的时光中，撷取几个极为重要的历史节点，表现中国共产党带领中华民族从危亡走向复兴，从苦难走向辉煌的伟大历程。</w:t>
            </w:r>
          </w:p>
        </w:tc>
      </w:tr>
      <w:tr>
        <w:tc>
          <w:tcPr>
            <w:tcW w:type="dxa" w:w="8640"/>
          </w:tcPr>
          <w:p>
            <w:r/>
          </w:p>
        </w:tc>
      </w:tr>
      <w:tr>
        <w:tc>
          <w:tcPr>
            <w:tcW w:type="dxa" w:w="8640"/>
          </w:tcPr>
          <w:p>
            <w:r>
              <w:t>[18]《黑洞探秘》</w:t>
            </w:r>
          </w:p>
        </w:tc>
      </w:tr>
      <w:tr>
        <w:tc>
          <w:tcPr>
            <w:tcW w:type="dxa" w:w="8640"/>
          </w:tcPr>
          <w:p>
            <w:r>
              <w:t>编剧: 罗进丰</w:t>
            </w:r>
          </w:p>
        </w:tc>
      </w:tr>
      <w:tr>
        <w:tc>
          <w:tcPr>
            <w:tcW w:type="dxa" w:w="8640"/>
          </w:tcPr>
          <w:p>
            <w:r>
              <w:t>备案单位: 上海睿宏文化传播有限公司</w:t>
            </w:r>
          </w:p>
        </w:tc>
      </w:tr>
      <w:tr>
        <w:tc>
          <w:tcPr>
            <w:tcW w:type="dxa" w:w="8640"/>
          </w:tcPr>
          <w:p>
            <w:r>
              <w:t>类别：特种影片，类型:青少 ，年代:当代</w:t>
            </w:r>
          </w:p>
        </w:tc>
      </w:tr>
      <w:tr>
        <w:tc>
          <w:tcPr>
            <w:tcW w:type="dxa" w:w="8640"/>
          </w:tcPr>
          <w:p>
            <w:r>
              <w:t>这不是一部令你昏睡的科普教学片，而是一个希望你打开自己所有感官去探索的一次探秘之旅。让你从纷繁的日常生活学习里短暂的抽离，去探寻一个更有吸引力更有趣的真实世界。</w:t>
            </w:r>
          </w:p>
        </w:tc>
      </w:tr>
      <w:tr>
        <w:tc>
          <w:tcPr>
            <w:tcW w:type="dxa" w:w="8640"/>
          </w:tcPr>
          <w:p>
            <w:r/>
          </w:p>
        </w:tc>
      </w:tr>
      <w:tr>
        <w:tc>
          <w:tcPr>
            <w:tcW w:type="dxa" w:w="8640"/>
          </w:tcPr>
          <w:p>
            <w:r>
              <w:t>[19]《大鱼恋》</w:t>
            </w:r>
          </w:p>
        </w:tc>
      </w:tr>
      <w:tr>
        <w:tc>
          <w:tcPr>
            <w:tcW w:type="dxa" w:w="8640"/>
          </w:tcPr>
          <w:p>
            <w:r>
              <w:t>编剧: 覃杨</w:t>
            </w:r>
          </w:p>
        </w:tc>
      </w:tr>
      <w:tr>
        <w:tc>
          <w:tcPr>
            <w:tcW w:type="dxa" w:w="8640"/>
          </w:tcPr>
          <w:p>
            <w:r>
              <w:t>其它作品：《蜜月》、《非常先生》、《漫画英雄》、《清明》</w:t>
            </w:r>
          </w:p>
        </w:tc>
      </w:tr>
      <w:tr>
        <w:tc>
          <w:tcPr>
            <w:tcW w:type="dxa" w:w="8640"/>
          </w:tcPr>
          <w:p>
            <w:r>
              <w:t>备案单位: 北京凤凰飞舞影视文化有限公司</w:t>
            </w:r>
          </w:p>
        </w:tc>
      </w:tr>
      <w:tr>
        <w:tc>
          <w:tcPr>
            <w:tcW w:type="dxa" w:w="8640"/>
          </w:tcPr>
          <w:p>
            <w:r>
              <w:t>类别：故事影片，类型:传奇 ，年代:古代</w:t>
            </w:r>
          </w:p>
        </w:tc>
      </w:tr>
      <w:tr>
        <w:tc>
          <w:tcPr>
            <w:tcW w:type="dxa" w:w="8640"/>
          </w:tcPr>
          <w:p>
            <w:r>
              <w:t>宋朝末年，王宇在湖边救了一个叫小美的女孩，两人慢慢培养出了感情。此时，一个叫张坤的河妖，硬说女孩是自己未过门的妻子，为了保护心爱的女孩，王宇和张坤斗智斗勇，最后在李道长的帮助下铲除了邪恶的妖怪。</w:t>
            </w:r>
          </w:p>
        </w:tc>
      </w:tr>
      <w:tr>
        <w:tc>
          <w:tcPr>
            <w:tcW w:type="dxa" w:w="8640"/>
          </w:tcPr>
          <w:p>
            <w:r/>
          </w:p>
        </w:tc>
      </w:tr>
      <w:tr>
        <w:tc>
          <w:tcPr>
            <w:tcW w:type="dxa" w:w="8640"/>
          </w:tcPr>
          <w:p>
            <w:r>
              <w:t>[20]《龙门镇》</w:t>
            </w:r>
          </w:p>
        </w:tc>
      </w:tr>
      <w:tr>
        <w:tc>
          <w:tcPr>
            <w:tcW w:type="dxa" w:w="8640"/>
          </w:tcPr>
          <w:p>
            <w:r>
              <w:t>编剧: 韩兆</w:t>
            </w:r>
          </w:p>
        </w:tc>
      </w:tr>
      <w:tr>
        <w:tc>
          <w:tcPr>
            <w:tcW w:type="dxa" w:w="8640"/>
          </w:tcPr>
          <w:p>
            <w:r>
              <w:t>其它作品：《午夜化妆师》</w:t>
            </w:r>
          </w:p>
        </w:tc>
      </w:tr>
      <w:tr>
        <w:tc>
          <w:tcPr>
            <w:tcW w:type="dxa" w:w="8640"/>
          </w:tcPr>
          <w:p>
            <w:r>
              <w:t>备案单位: 北京御喜影视传媒股份有限公司</w:t>
            </w:r>
          </w:p>
        </w:tc>
      </w:tr>
      <w:tr>
        <w:tc>
          <w:tcPr>
            <w:tcW w:type="dxa" w:w="8640"/>
          </w:tcPr>
          <w:p>
            <w:r>
              <w:t>类别：故事影片，类型:传奇 ，年代:近代</w:t>
            </w:r>
          </w:p>
        </w:tc>
      </w:tr>
      <w:tr>
        <w:tc>
          <w:tcPr>
            <w:tcW w:type="dxa" w:w="8640"/>
          </w:tcPr>
          <w:p>
            <w:r>
              <w:t>清末民初乱世中，土匪雷虎欲洗劫龙门镇。龙威镖局总镖头龙一条带领全镇乡民反抗。龙一条先邀请各路高手除掉雷虎，均为得手。龙一条决定牺牲自己与雷虎同归于尽。但此举却练成家传的霹雳神拳，将雷虎击杀匡扶了正义。</w:t>
            </w:r>
          </w:p>
        </w:tc>
      </w:tr>
      <w:tr>
        <w:tc>
          <w:tcPr>
            <w:tcW w:type="dxa" w:w="8640"/>
          </w:tcPr>
          <w:p>
            <w:r/>
          </w:p>
        </w:tc>
      </w:tr>
      <w:tr>
        <w:tc>
          <w:tcPr>
            <w:tcW w:type="dxa" w:w="8640"/>
          </w:tcPr>
          <w:p>
            <w:r>
              <w:t>[21]《太极十三》</w:t>
            </w:r>
          </w:p>
        </w:tc>
      </w:tr>
      <w:tr>
        <w:tc>
          <w:tcPr>
            <w:tcW w:type="dxa" w:w="8640"/>
          </w:tcPr>
          <w:p>
            <w:r>
              <w:t>编剧: 彭志</w:t>
            </w:r>
          </w:p>
        </w:tc>
      </w:tr>
      <w:tr>
        <w:tc>
          <w:tcPr>
            <w:tcW w:type="dxa" w:w="8640"/>
          </w:tcPr>
          <w:p>
            <w:r>
              <w:t>其它作品：《爱在有情天》、《掌门》、《连锁反击》、《山花》、《绝命刺杀》、《破浪行》、《遥远的家》、《雾都生死恋》、《终极对垒》、《情非得已》、《必杀技》、《不相信爱情》、《青春·祭》、《美丽地平线》、《苗山诡影》、《诱惑》、《殇恋·彼岸花》、《苗岭武王》、《白兰之终极对垒》、《白兰之记忆殇城》</w:t>
            </w:r>
          </w:p>
        </w:tc>
      </w:tr>
      <w:tr>
        <w:tc>
          <w:tcPr>
            <w:tcW w:type="dxa" w:w="8640"/>
          </w:tcPr>
          <w:p>
            <w:r>
              <w:t>备案单位: 志博云天（北京）影视文化传媒有限公司</w:t>
            </w:r>
          </w:p>
        </w:tc>
      </w:tr>
      <w:tr>
        <w:tc>
          <w:tcPr>
            <w:tcW w:type="dxa" w:w="8640"/>
          </w:tcPr>
          <w:p>
            <w:r>
              <w:t>类别：故事影片，类型:传奇 ，年代:古代</w:t>
            </w:r>
          </w:p>
        </w:tc>
      </w:tr>
      <w:tr>
        <w:tc>
          <w:tcPr>
            <w:tcW w:type="dxa" w:w="8640"/>
          </w:tcPr>
          <w:p>
            <w:r>
              <w:t>太极拳始于明张三丰。历经百年演变，至清末，陈王庭创造《太极十三势》。写成秘谱，不传于世。后来杨青云机缘巧合得到此书……</w:t>
            </w:r>
          </w:p>
        </w:tc>
      </w:tr>
      <w:tr>
        <w:tc>
          <w:tcPr>
            <w:tcW w:type="dxa" w:w="8640"/>
          </w:tcPr>
          <w:p>
            <w:r/>
          </w:p>
        </w:tc>
      </w:tr>
      <w:tr>
        <w:tc>
          <w:tcPr>
            <w:tcW w:type="dxa" w:w="8640"/>
          </w:tcPr>
          <w:p>
            <w:r>
              <w:t>[22]《北方的木兰》</w:t>
            </w:r>
          </w:p>
        </w:tc>
      </w:tr>
      <w:tr>
        <w:tc>
          <w:tcPr>
            <w:tcW w:type="dxa" w:w="8640"/>
          </w:tcPr>
          <w:p>
            <w:r>
              <w:t>编剧: 唐明智</w:t>
            </w:r>
          </w:p>
        </w:tc>
      </w:tr>
      <w:tr>
        <w:tc>
          <w:tcPr>
            <w:tcW w:type="dxa" w:w="8640"/>
          </w:tcPr>
          <w:p>
            <w:r>
              <w:t>其它作品：《天上的星星》、《你好爸爸》、《白杨之秋》、《爱与希望的纸鹤》、《时雨之记》、《久远的春和回忆》、《一个冬日的早晨》、《一次外出》、《白猫理发店》、《与地球重修旧好》、《二毛烧鸡》、《暴雪惊魂夜》、《友谊在最近的距离》、《白傅遣姬》、《理解万岁》、《田园午后静谧的阳光》、《绿皮车书店》、《今日我独行》、《最后一片叶子》、《大桥小乔》、《合唱团的故事》、《父亲的红房子》、《今夕》、《智勇双全》、《消失的收藏家》、《骨琴》、《草海密码》、《药人》、《黑天使图里卡之奇幻大冒险》、《疯宅记》</w:t>
            </w:r>
          </w:p>
        </w:tc>
      </w:tr>
      <w:tr>
        <w:tc>
          <w:tcPr>
            <w:tcW w:type="dxa" w:w="8640"/>
          </w:tcPr>
          <w:p>
            <w:r>
              <w:t>备案单位: 福建省月氏影业有限公司</w:t>
            </w:r>
          </w:p>
        </w:tc>
      </w:tr>
      <w:tr>
        <w:tc>
          <w:tcPr>
            <w:tcW w:type="dxa" w:w="8640"/>
          </w:tcPr>
          <w:p>
            <w:r>
              <w:t>类别：故事影片，类型:传奇 ，年代:古代</w:t>
            </w:r>
          </w:p>
        </w:tc>
      </w:tr>
      <w:tr>
        <w:tc>
          <w:tcPr>
            <w:tcW w:type="dxa" w:w="8640"/>
          </w:tcPr>
          <w:p>
            <w:r>
              <w:t>该剧讲述了大清时期一位名叫木兰的师爷，在调查一种叫做“叫魂”的妖术时，发现并制止了一个由术士骗子编织的巨大阴谋的故事</w:t>
            </w:r>
          </w:p>
        </w:tc>
      </w:tr>
      <w:tr>
        <w:tc>
          <w:tcPr>
            <w:tcW w:type="dxa" w:w="8640"/>
          </w:tcPr>
          <w:p>
            <w:r/>
          </w:p>
        </w:tc>
      </w:tr>
      <w:tr>
        <w:tc>
          <w:tcPr>
            <w:tcW w:type="dxa" w:w="8640"/>
          </w:tcPr>
          <w:p>
            <w:r>
              <w:t>[23]《秋后》</w:t>
            </w:r>
          </w:p>
        </w:tc>
      </w:tr>
      <w:tr>
        <w:tc>
          <w:tcPr>
            <w:tcW w:type="dxa" w:w="8640"/>
          </w:tcPr>
          <w:p>
            <w:r>
              <w:t>编剧: 邢健、吴剑箫</w:t>
            </w:r>
          </w:p>
        </w:tc>
      </w:tr>
      <w:tr>
        <w:tc>
          <w:tcPr>
            <w:tcW w:type="dxa" w:w="8640"/>
          </w:tcPr>
          <w:p>
            <w:r>
              <w:t>备案单位: 甘肃田野之光影业有限公司</w:t>
            </w:r>
          </w:p>
        </w:tc>
      </w:tr>
      <w:tr>
        <w:tc>
          <w:tcPr>
            <w:tcW w:type="dxa" w:w="8640"/>
          </w:tcPr>
          <w:p>
            <w:r>
              <w:t>类别：故事影片，类型:传奇 ，年代:古代</w:t>
            </w:r>
          </w:p>
        </w:tc>
      </w:tr>
      <w:tr>
        <w:tc>
          <w:tcPr>
            <w:tcW w:type="dxa" w:w="8640"/>
          </w:tcPr>
          <w:p>
            <w:r>
              <w:t>影片讲述了清朝道光年间，与父母走失的秋流落梨园，相遇在油盐店打工的十安，历尽艰辛终成正果的爱情故事。</w:t>
            </w:r>
          </w:p>
        </w:tc>
      </w:tr>
      <w:tr>
        <w:tc>
          <w:tcPr>
            <w:tcW w:type="dxa" w:w="8640"/>
          </w:tcPr>
          <w:p>
            <w:r/>
          </w:p>
        </w:tc>
      </w:tr>
      <w:tr>
        <w:tc>
          <w:tcPr>
            <w:tcW w:type="dxa" w:w="8640"/>
          </w:tcPr>
          <w:p>
            <w:r>
              <w:t>[24]《研露楼琴谱》</w:t>
            </w:r>
          </w:p>
        </w:tc>
      </w:tr>
      <w:tr>
        <w:tc>
          <w:tcPr>
            <w:tcW w:type="dxa" w:w="8640"/>
          </w:tcPr>
          <w:p>
            <w:r>
              <w:t>编剧: 袁振忠</w:t>
            </w:r>
          </w:p>
        </w:tc>
      </w:tr>
      <w:tr>
        <w:tc>
          <w:tcPr>
            <w:tcW w:type="dxa" w:w="8640"/>
          </w:tcPr>
          <w:p>
            <w:r>
              <w:t>备案单位: 武汉大唐映画传媒股份有限公司</w:t>
            </w:r>
          </w:p>
        </w:tc>
      </w:tr>
      <w:tr>
        <w:tc>
          <w:tcPr>
            <w:tcW w:type="dxa" w:w="8640"/>
          </w:tcPr>
          <w:p>
            <w:r>
              <w:t>类别：故事影片，类型:传奇 ，年代:古代</w:t>
            </w:r>
          </w:p>
        </w:tc>
      </w:tr>
      <w:tr>
        <w:tc>
          <w:tcPr>
            <w:tcW w:type="dxa" w:w="8640"/>
          </w:tcPr>
          <w:p>
            <w:r>
              <w:t>崔迎阶到汾州的第二年，德高望重的琴界泰斗焦师父宣布退位，为琴谱寻找接班人。在皇上的推崇下，崔应阶临危受命，面对无人帮助的困境，遇上身处窘境的平民琴师王受白。经历30年，二人最终成为知音，并完成琴谱</w:t>
            </w:r>
          </w:p>
        </w:tc>
      </w:tr>
      <w:tr>
        <w:tc>
          <w:tcPr>
            <w:tcW w:type="dxa" w:w="8640"/>
          </w:tcPr>
          <w:p>
            <w:r/>
          </w:p>
        </w:tc>
      </w:tr>
      <w:tr>
        <w:tc>
          <w:tcPr>
            <w:tcW w:type="dxa" w:w="8640"/>
          </w:tcPr>
          <w:p>
            <w:r>
              <w:t>[25]《雁南飞》</w:t>
            </w:r>
          </w:p>
        </w:tc>
      </w:tr>
      <w:tr>
        <w:tc>
          <w:tcPr>
            <w:tcW w:type="dxa" w:w="8640"/>
          </w:tcPr>
          <w:p>
            <w:r>
              <w:t>编剧: 黄伟民</w:t>
            </w:r>
          </w:p>
        </w:tc>
      </w:tr>
      <w:tr>
        <w:tc>
          <w:tcPr>
            <w:tcW w:type="dxa" w:w="8640"/>
          </w:tcPr>
          <w:p>
            <w:r>
              <w:t>备案单位: 美美文旅发展有限公司</w:t>
            </w:r>
          </w:p>
        </w:tc>
      </w:tr>
      <w:tr>
        <w:tc>
          <w:tcPr>
            <w:tcW w:type="dxa" w:w="8640"/>
          </w:tcPr>
          <w:p>
            <w:r>
              <w:t>类别：故事影片，类型:传奇 ，年代:近代</w:t>
            </w:r>
          </w:p>
        </w:tc>
      </w:tr>
      <w:tr>
        <w:tc>
          <w:tcPr>
            <w:tcW w:type="dxa" w:w="8640"/>
          </w:tcPr>
          <w:p>
            <w:r>
              <w:t>本片从农家弱女子刘琴的视角，讲述了清末民初女权运动领袖、教育家、辛亥革命功臣唐群英为争取男女平权、解放底层妇女的感人故事。她从大字不识开始，一步步学习加入共产党，成长为我党妇女工作骨干。</w:t>
            </w:r>
          </w:p>
        </w:tc>
      </w:tr>
      <w:tr>
        <w:tc>
          <w:tcPr>
            <w:tcW w:type="dxa" w:w="8640"/>
          </w:tcPr>
          <w:p>
            <w:r/>
          </w:p>
        </w:tc>
      </w:tr>
      <w:tr>
        <w:tc>
          <w:tcPr>
            <w:tcW w:type="dxa" w:w="8640"/>
          </w:tcPr>
          <w:p>
            <w:r>
              <w:t>[26]《龙归来》</w:t>
            </w:r>
          </w:p>
        </w:tc>
      </w:tr>
      <w:tr>
        <w:tc>
          <w:tcPr>
            <w:tcW w:type="dxa" w:w="8640"/>
          </w:tcPr>
          <w:p>
            <w:r>
              <w:t>编剧: 李浩</w:t>
            </w:r>
          </w:p>
        </w:tc>
      </w:tr>
      <w:tr>
        <w:tc>
          <w:tcPr>
            <w:tcW w:type="dxa" w:w="8640"/>
          </w:tcPr>
          <w:p>
            <w:r>
              <w:t>其它作品：《时空旅行者》、《莫文隋》、《野猪林（京剧）》</w:t>
            </w:r>
          </w:p>
        </w:tc>
      </w:tr>
      <w:tr>
        <w:tc>
          <w:tcPr>
            <w:tcW w:type="dxa" w:w="8640"/>
          </w:tcPr>
          <w:p>
            <w:r>
              <w:t>备案单位: 淄博木易影视传媒有限公司</w:t>
            </w:r>
          </w:p>
        </w:tc>
      </w:tr>
      <w:tr>
        <w:tc>
          <w:tcPr>
            <w:tcW w:type="dxa" w:w="8640"/>
          </w:tcPr>
          <w:p>
            <w:r>
              <w:t>类别：故事影片，类型:传奇 ，年代:近代</w:t>
            </w:r>
          </w:p>
        </w:tc>
      </w:tr>
      <w:tr>
        <w:tc>
          <w:tcPr>
            <w:tcW w:type="dxa" w:w="8640"/>
          </w:tcPr>
          <w:p>
            <w:r>
              <w:t>故事讲述了清末民初，我国东北边境的善城，卖艺人夏虎和养父母的女儿英子为保护国宝“龙归来”，与黑帮斗智斗勇，最终将“龙归来”交给爱国社团，自己也加入了组织的故事。</w:t>
            </w:r>
          </w:p>
        </w:tc>
      </w:tr>
      <w:tr>
        <w:tc>
          <w:tcPr>
            <w:tcW w:type="dxa" w:w="8640"/>
          </w:tcPr>
          <w:p>
            <w:r/>
          </w:p>
        </w:tc>
      </w:tr>
      <w:tr>
        <w:tc>
          <w:tcPr>
            <w:tcW w:type="dxa" w:w="8640"/>
          </w:tcPr>
          <w:p>
            <w:r>
              <w:t>[27]《大漠豪侠》</w:t>
            </w:r>
          </w:p>
        </w:tc>
      </w:tr>
      <w:tr>
        <w:tc>
          <w:tcPr>
            <w:tcW w:type="dxa" w:w="8640"/>
          </w:tcPr>
          <w:p>
            <w:r>
              <w:t>编剧: 张佳垒</w:t>
            </w:r>
          </w:p>
        </w:tc>
      </w:tr>
      <w:tr>
        <w:tc>
          <w:tcPr>
            <w:tcW w:type="dxa" w:w="8640"/>
          </w:tcPr>
          <w:p>
            <w:r>
              <w:t>备案单位: 陕西芒果影视文化有限公司</w:t>
            </w:r>
          </w:p>
        </w:tc>
      </w:tr>
      <w:tr>
        <w:tc>
          <w:tcPr>
            <w:tcW w:type="dxa" w:w="8640"/>
          </w:tcPr>
          <w:p>
            <w:r>
              <w:t>类别：故事影片，类型:传奇 ，年代:近代</w:t>
            </w:r>
          </w:p>
        </w:tc>
      </w:tr>
      <w:tr>
        <w:tc>
          <w:tcPr>
            <w:tcW w:type="dxa" w:w="8640"/>
          </w:tcPr>
          <w:p>
            <w:r>
              <w:t>故事讲述了饥荒时期，以田闯为首的“大漠豪侠”组合，利用人民的智慧与当地恶势力疤哥和刘麻子周旋，最终打败这恶势力的故事。</w:t>
            </w:r>
          </w:p>
        </w:tc>
      </w:tr>
      <w:tr>
        <w:tc>
          <w:tcPr>
            <w:tcW w:type="dxa" w:w="8640"/>
          </w:tcPr>
          <w:p>
            <w:r/>
          </w:p>
        </w:tc>
      </w:tr>
      <w:tr>
        <w:tc>
          <w:tcPr>
            <w:tcW w:type="dxa" w:w="8640"/>
          </w:tcPr>
          <w:p>
            <w:r>
              <w:t>[28]《荆钗记（越剧）》</w:t>
            </w:r>
          </w:p>
        </w:tc>
      </w:tr>
      <w:tr>
        <w:tc>
          <w:tcPr>
            <w:tcW w:type="dxa" w:w="8640"/>
          </w:tcPr>
          <w:p>
            <w:r>
              <w:t>编剧: 张思聪</w:t>
            </w:r>
          </w:p>
        </w:tc>
      </w:tr>
      <w:tr>
        <w:tc>
          <w:tcPr>
            <w:tcW w:type="dxa" w:w="8640"/>
          </w:tcPr>
          <w:p>
            <w:r>
              <w:t>备案单位: 温州市开拓影视文化产业有限公司</w:t>
            </w:r>
          </w:p>
        </w:tc>
      </w:tr>
      <w:tr>
        <w:tc>
          <w:tcPr>
            <w:tcW w:type="dxa" w:w="8640"/>
          </w:tcPr>
          <w:p>
            <w:r>
              <w:t>类别：故事影片，类型:传奇 ，年代:古代</w:t>
            </w:r>
          </w:p>
        </w:tc>
      </w:tr>
      <w:tr>
        <w:tc>
          <w:tcPr>
            <w:tcW w:type="dxa" w:w="8640"/>
          </w:tcPr>
          <w:p>
            <w:r>
              <w:t>南宋时期温州士子王十朋与钱玉莲青梅竹马一起长大。两人以木头荆钗为聘，立誓结为夫妇永不相负，但两人因为误会未能成婚。最后在他人的帮助下，两人以荆钗为凭，重新团聚并结为夫妇。</w:t>
            </w:r>
          </w:p>
        </w:tc>
      </w:tr>
      <w:tr>
        <w:tc>
          <w:tcPr>
            <w:tcW w:type="dxa" w:w="8640"/>
          </w:tcPr>
          <w:p>
            <w:r/>
          </w:p>
        </w:tc>
      </w:tr>
      <w:tr>
        <w:tc>
          <w:tcPr>
            <w:tcW w:type="dxa" w:w="8640"/>
          </w:tcPr>
          <w:p>
            <w:r>
              <w:t>[29]《医祖扁鹊》</w:t>
            </w:r>
          </w:p>
        </w:tc>
      </w:tr>
      <w:tr>
        <w:tc>
          <w:tcPr>
            <w:tcW w:type="dxa" w:w="8640"/>
          </w:tcPr>
          <w:p>
            <w:r>
              <w:t>编剧: 曹津生</w:t>
            </w:r>
          </w:p>
        </w:tc>
      </w:tr>
      <w:tr>
        <w:tc>
          <w:tcPr>
            <w:tcW w:type="dxa" w:w="8640"/>
          </w:tcPr>
          <w:p>
            <w:r>
              <w:t>其它作品：《山里的孩子去看海》</w:t>
            </w:r>
          </w:p>
        </w:tc>
      </w:tr>
      <w:tr>
        <w:tc>
          <w:tcPr>
            <w:tcW w:type="dxa" w:w="8640"/>
          </w:tcPr>
          <w:p>
            <w:r>
              <w:t>备案单位: 河北龙润文化传媒有限公司</w:t>
            </w:r>
          </w:p>
        </w:tc>
      </w:tr>
      <w:tr>
        <w:tc>
          <w:tcPr>
            <w:tcW w:type="dxa" w:w="8640"/>
          </w:tcPr>
          <w:p>
            <w:r>
              <w:t>类别：故事影片，类型:传记 ，年代:古代</w:t>
            </w:r>
          </w:p>
        </w:tc>
      </w:tr>
      <w:tr>
        <w:tc>
          <w:tcPr>
            <w:tcW w:type="dxa" w:w="8640"/>
          </w:tcPr>
          <w:p>
            <w:r>
              <w:t>扁鹊博采众长，一生立志“医天下”。他著说《难经》，发明“望闻问切”之法，至今仍被广大从医者使用。他的“扶危济困，治病救人”的医德至今仍然鼓舞着广大医务工作者全心全意的为人民服务。</w:t>
            </w:r>
          </w:p>
        </w:tc>
      </w:tr>
      <w:tr>
        <w:tc>
          <w:tcPr>
            <w:tcW w:type="dxa" w:w="8640"/>
          </w:tcPr>
          <w:p>
            <w:r/>
          </w:p>
        </w:tc>
      </w:tr>
      <w:tr>
        <w:tc>
          <w:tcPr>
            <w:tcW w:type="dxa" w:w="8640"/>
          </w:tcPr>
          <w:p>
            <w:r>
              <w:t>[30]《紧急撤离》</w:t>
            </w:r>
          </w:p>
        </w:tc>
      </w:tr>
      <w:tr>
        <w:tc>
          <w:tcPr>
            <w:tcW w:type="dxa" w:w="8640"/>
          </w:tcPr>
          <w:p>
            <w:r>
              <w:t>编剧: 郭明辉</w:t>
            </w:r>
          </w:p>
        </w:tc>
      </w:tr>
      <w:tr>
        <w:tc>
          <w:tcPr>
            <w:tcW w:type="dxa" w:w="8640"/>
          </w:tcPr>
          <w:p>
            <w:r>
              <w:t>其它作品：《幸福小马灯》、《小哥快跑》、《丁酉立夏》、《大树》、《弯弯的清溪河》</w:t>
            </w:r>
          </w:p>
        </w:tc>
      </w:tr>
      <w:tr>
        <w:tc>
          <w:tcPr>
            <w:tcW w:type="dxa" w:w="8640"/>
          </w:tcPr>
          <w:p>
            <w:r>
              <w:t>备案单位: 安徽美好时代影视传媒有限公司</w:t>
            </w:r>
          </w:p>
        </w:tc>
      </w:tr>
      <w:tr>
        <w:tc>
          <w:tcPr>
            <w:tcW w:type="dxa" w:w="8640"/>
          </w:tcPr>
          <w:p>
            <w:r>
              <w:t>类别：故事影片，类型:其它 ，年代:当代</w:t>
            </w:r>
          </w:p>
        </w:tc>
      </w:tr>
      <w:tr>
        <w:tc>
          <w:tcPr>
            <w:tcW w:type="dxa" w:w="8640"/>
          </w:tcPr>
          <w:p>
            <w:r>
              <w:t>本片通过乡村女干部李小鸽在王家坝开闸行洪前8小时所经历的曲折故事，反映蓄洪区人民舍小家顾大家的奉献与担当，讴歌新时代人民群众的家国情怀，展现新时代安徽人民的崭新形象。主题向上，情节惊险，感情真挚。</w:t>
            </w:r>
          </w:p>
        </w:tc>
      </w:tr>
      <w:tr>
        <w:tc>
          <w:tcPr>
            <w:tcW w:type="dxa" w:w="8640"/>
          </w:tcPr>
          <w:p>
            <w:r/>
          </w:p>
        </w:tc>
      </w:tr>
      <w:tr>
        <w:tc>
          <w:tcPr>
            <w:tcW w:type="dxa" w:w="8640"/>
          </w:tcPr>
          <w:p>
            <w:r>
              <w:t>[31]《东极岛》</w:t>
            </w:r>
          </w:p>
        </w:tc>
      </w:tr>
      <w:tr>
        <w:tc>
          <w:tcPr>
            <w:tcW w:type="dxa" w:w="8640"/>
          </w:tcPr>
          <w:p>
            <w:r>
              <w:t>编剧: 董润年、陈舒、张冀</w:t>
            </w:r>
          </w:p>
        </w:tc>
      </w:tr>
      <w:tr>
        <w:tc>
          <w:tcPr>
            <w:tcW w:type="dxa" w:w="8640"/>
          </w:tcPr>
          <w:p>
            <w:r>
              <w:t>备案单位: 北京七印象文化传媒有限公司</w:t>
            </w:r>
          </w:p>
        </w:tc>
      </w:tr>
      <w:tr>
        <w:tc>
          <w:tcPr>
            <w:tcW w:type="dxa" w:w="8640"/>
          </w:tcPr>
          <w:p>
            <w:r>
              <w:t>类别：故事影片，类型:其它 ，年代:近代</w:t>
            </w:r>
          </w:p>
        </w:tc>
      </w:tr>
      <w:tr>
        <w:tc>
          <w:tcPr>
            <w:tcW w:type="dxa" w:w="8640"/>
          </w:tcPr>
          <w:p>
            <w:r>
              <w:t>1942年，舟山东极岛渔民罗骁与其养子阿荡目睹美军潜艇袭击日军押送战俘的里斯本丸，救下英军战俘纽曼。纽曼的到来让东极岛陷入危机，经历一番生死考验后罗骁蜕变为勇于反抗的战士，与东极渔民一起展开海上大营</w:t>
            </w:r>
          </w:p>
        </w:tc>
      </w:tr>
      <w:tr>
        <w:tc>
          <w:tcPr>
            <w:tcW w:type="dxa" w:w="8640"/>
          </w:tcPr>
          <w:p>
            <w:r/>
          </w:p>
        </w:tc>
      </w:tr>
      <w:tr>
        <w:tc>
          <w:tcPr>
            <w:tcW w:type="dxa" w:w="8640"/>
          </w:tcPr>
          <w:p>
            <w:r>
              <w:t>[32]《门前宝地》</w:t>
            </w:r>
          </w:p>
        </w:tc>
      </w:tr>
      <w:tr>
        <w:tc>
          <w:tcPr>
            <w:tcW w:type="dxa" w:w="8640"/>
          </w:tcPr>
          <w:p>
            <w:r>
              <w:t>编剧: 徐浩峰</w:t>
            </w:r>
          </w:p>
        </w:tc>
      </w:tr>
      <w:tr>
        <w:tc>
          <w:tcPr>
            <w:tcW w:type="dxa" w:w="8640"/>
          </w:tcPr>
          <w:p>
            <w:r>
              <w:t>其它作品：《诗眼倦天涯》、《刀背藏身》、《师父》、《箭客柳白猿》</w:t>
            </w:r>
          </w:p>
        </w:tc>
      </w:tr>
      <w:tr>
        <w:tc>
          <w:tcPr>
            <w:tcW w:type="dxa" w:w="8640"/>
          </w:tcPr>
          <w:p>
            <w:r>
              <w:t>备案单位: 辅佐电影文化艺术（北京）有限公司</w:t>
            </w:r>
          </w:p>
        </w:tc>
      </w:tr>
      <w:tr>
        <w:tc>
          <w:tcPr>
            <w:tcW w:type="dxa" w:w="8640"/>
          </w:tcPr>
          <w:p>
            <w:r>
              <w:t>类别：故事影片，类型:其它 ，年代:近代</w:t>
            </w:r>
          </w:p>
        </w:tc>
      </w:tr>
      <w:tr>
        <w:tc>
          <w:tcPr>
            <w:tcW w:type="dxa" w:w="8640"/>
          </w:tcPr>
          <w:p>
            <w:r>
              <w:t>1920年，天津一武馆馆长过世，老馆长安排大弟子接替。大弟子种种新做法，引起行业骚乱，众人请老馆长儿子回来比武，大弟子为防止比武失败，采取过激行为。武行生出上一代不会发生的事变。</w:t>
            </w:r>
          </w:p>
        </w:tc>
      </w:tr>
      <w:tr>
        <w:tc>
          <w:tcPr>
            <w:tcW w:type="dxa" w:w="8640"/>
          </w:tcPr>
          <w:p>
            <w:r/>
          </w:p>
        </w:tc>
      </w:tr>
      <w:tr>
        <w:tc>
          <w:tcPr>
            <w:tcW w:type="dxa" w:w="8640"/>
          </w:tcPr>
          <w:p>
            <w:r>
              <w:t>[33]《我们时刻准备着》</w:t>
            </w:r>
          </w:p>
        </w:tc>
      </w:tr>
      <w:tr>
        <w:tc>
          <w:tcPr>
            <w:tcW w:type="dxa" w:w="8640"/>
          </w:tcPr>
          <w:p>
            <w:r>
              <w:t>编剧: 卢影</w:t>
            </w:r>
          </w:p>
        </w:tc>
      </w:tr>
      <w:tr>
        <w:tc>
          <w:tcPr>
            <w:tcW w:type="dxa" w:w="8640"/>
          </w:tcPr>
          <w:p>
            <w:r>
              <w:t>其它作品：《嬷嬷我爱你》、《隔壁女孩》、《找你》、《青菜萝卜》、《我的母亲我的娘》、《牙印》</w:t>
            </w:r>
          </w:p>
        </w:tc>
      </w:tr>
      <w:tr>
        <w:tc>
          <w:tcPr>
            <w:tcW w:type="dxa" w:w="8640"/>
          </w:tcPr>
          <w:p>
            <w:r>
              <w:t>备案单位: 泉州市中之台文化传播有限公司</w:t>
            </w:r>
          </w:p>
        </w:tc>
      </w:tr>
      <w:tr>
        <w:tc>
          <w:tcPr>
            <w:tcW w:type="dxa" w:w="8640"/>
          </w:tcPr>
          <w:p>
            <w:r>
              <w:t>类别：故事影片，类型:其它 ，年代:当代</w:t>
            </w:r>
          </w:p>
        </w:tc>
      </w:tr>
      <w:tr>
        <w:tc>
          <w:tcPr>
            <w:tcW w:type="dxa" w:w="8640"/>
          </w:tcPr>
          <w:p>
            <w:r>
              <w:t>胆小的薛小涛在去打醋的路上，看见庞皓龙一身好功夫制服了小偷，这正是他所梦场景，于是抱着学功夫的心态来到少年军营，开启了一段锻炼自己我的里程。</w:t>
            </w:r>
          </w:p>
        </w:tc>
      </w:tr>
      <w:tr>
        <w:tc>
          <w:tcPr>
            <w:tcW w:type="dxa" w:w="8640"/>
          </w:tcPr>
          <w:p>
            <w:r/>
          </w:p>
        </w:tc>
      </w:tr>
      <w:tr>
        <w:tc>
          <w:tcPr>
            <w:tcW w:type="dxa" w:w="8640"/>
          </w:tcPr>
          <w:p>
            <w:r>
              <w:t>[34]《中国探月》</w:t>
            </w:r>
          </w:p>
        </w:tc>
      </w:tr>
      <w:tr>
        <w:tc>
          <w:tcPr>
            <w:tcW w:type="dxa" w:w="8640"/>
          </w:tcPr>
          <w:p>
            <w:r>
              <w:t>编剧: 王璐璐</w:t>
            </w:r>
          </w:p>
        </w:tc>
      </w:tr>
      <w:tr>
        <w:tc>
          <w:tcPr>
            <w:tcW w:type="dxa" w:w="8640"/>
          </w:tcPr>
          <w:p>
            <w:r>
              <w:t>备案单位: 广州保利国际影城有限公司</w:t>
            </w:r>
          </w:p>
        </w:tc>
      </w:tr>
      <w:tr>
        <w:tc>
          <w:tcPr>
            <w:tcW w:type="dxa" w:w="8640"/>
          </w:tcPr>
          <w:p>
            <w:r>
              <w:t>类别：故事影片，类型:其它 ，年代:当代</w:t>
            </w:r>
          </w:p>
        </w:tc>
      </w:tr>
      <w:tr>
        <w:tc>
          <w:tcPr>
            <w:tcW w:type="dxa" w:w="8640"/>
          </w:tcPr>
          <w:p>
            <w:r>
              <w:t>电影《探月》以五名90后普通航天人和中国探月工程一同成长、追梦、圆梦的经历，通过他们的视角，来展现中国探月工程实现“绕”、“落”、“回”三期工程的伟大历程。</w:t>
            </w:r>
          </w:p>
        </w:tc>
      </w:tr>
      <w:tr>
        <w:tc>
          <w:tcPr>
            <w:tcW w:type="dxa" w:w="8640"/>
          </w:tcPr>
          <w:p>
            <w:r/>
          </w:p>
        </w:tc>
      </w:tr>
      <w:tr>
        <w:tc>
          <w:tcPr>
            <w:tcW w:type="dxa" w:w="8640"/>
          </w:tcPr>
          <w:p>
            <w:r>
              <w:t>[35]《孜木嘎拖》</w:t>
            </w:r>
          </w:p>
        </w:tc>
      </w:tr>
      <w:tr>
        <w:tc>
          <w:tcPr>
            <w:tcW w:type="dxa" w:w="8640"/>
          </w:tcPr>
          <w:p>
            <w:r>
              <w:t>编剧: 土比媛媛</w:t>
            </w:r>
          </w:p>
        </w:tc>
      </w:tr>
      <w:tr>
        <w:tc>
          <w:tcPr>
            <w:tcW w:type="dxa" w:w="8640"/>
          </w:tcPr>
          <w:p>
            <w:r>
              <w:t>备案单位: 荟联文化（深圳）有限公司</w:t>
            </w:r>
          </w:p>
        </w:tc>
      </w:tr>
      <w:tr>
        <w:tc>
          <w:tcPr>
            <w:tcW w:type="dxa" w:w="8640"/>
          </w:tcPr>
          <w:p>
            <w:r>
              <w:t>类别：故事影片，类型:其它 ，年代:当代</w:t>
            </w:r>
          </w:p>
        </w:tc>
      </w:tr>
      <w:tr>
        <w:tc>
          <w:tcPr>
            <w:tcW w:type="dxa" w:w="8640"/>
          </w:tcPr>
          <w:p>
            <w:r>
              <w:t>主人公玖哈生长在西南一隅孜木嘎拖村，在老师和同学们的鼓励下，玖哈在镇里举办的比赛中赢到篮球，为校园带来了欢乐。但某天，篮球不翼而飞，玖哈开始了寻球之路，一路上，玖哈不仅得到成长，篮球也最终回到校园。</w:t>
            </w:r>
          </w:p>
        </w:tc>
      </w:tr>
      <w:tr>
        <w:tc>
          <w:tcPr>
            <w:tcW w:type="dxa" w:w="8640"/>
          </w:tcPr>
          <w:p>
            <w:r/>
          </w:p>
        </w:tc>
      </w:tr>
      <w:tr>
        <w:tc>
          <w:tcPr>
            <w:tcW w:type="dxa" w:w="8640"/>
          </w:tcPr>
          <w:p>
            <w:r>
              <w:t>[36]《归梦》</w:t>
            </w:r>
          </w:p>
        </w:tc>
      </w:tr>
      <w:tr>
        <w:tc>
          <w:tcPr>
            <w:tcW w:type="dxa" w:w="8640"/>
          </w:tcPr>
          <w:p>
            <w:r>
              <w:t>编剧: 凌利华</w:t>
            </w:r>
          </w:p>
        </w:tc>
      </w:tr>
      <w:tr>
        <w:tc>
          <w:tcPr>
            <w:tcW w:type="dxa" w:w="8640"/>
          </w:tcPr>
          <w:p>
            <w:r>
              <w:t>备案单位: 深圳南月影视文化有限公司、江西星源影视文化有限公司</w:t>
            </w:r>
          </w:p>
        </w:tc>
      </w:tr>
      <w:tr>
        <w:tc>
          <w:tcPr>
            <w:tcW w:type="dxa" w:w="8640"/>
          </w:tcPr>
          <w:p>
            <w:r>
              <w:t>类别：故事影片，类型:其它 ，年代:现代</w:t>
            </w:r>
          </w:p>
        </w:tc>
      </w:tr>
      <w:tr>
        <w:tc>
          <w:tcPr>
            <w:tcW w:type="dxa" w:w="8640"/>
          </w:tcPr>
          <w:p>
            <w:r>
              <w:t>1943年,潮汕大饥荒。王捷夫妇用竹箩担着两个幼女，“护送”长女往赣南逃荒，途中全部失散。抗战胜利后，王捷夫妇数次寻找无果，后不久于人世。2015年，在志愿者的帮助下，王家五兄妹终于团聚。</w:t>
            </w:r>
          </w:p>
        </w:tc>
      </w:tr>
      <w:tr>
        <w:tc>
          <w:tcPr>
            <w:tcW w:type="dxa" w:w="8640"/>
          </w:tcPr>
          <w:p>
            <w:r/>
          </w:p>
        </w:tc>
      </w:tr>
      <w:tr>
        <w:tc>
          <w:tcPr>
            <w:tcW w:type="dxa" w:w="8640"/>
          </w:tcPr>
          <w:p>
            <w:r>
              <w:t>[37]《火线燃情》</w:t>
            </w:r>
          </w:p>
        </w:tc>
      </w:tr>
      <w:tr>
        <w:tc>
          <w:tcPr>
            <w:tcW w:type="dxa" w:w="8640"/>
          </w:tcPr>
          <w:p>
            <w:r>
              <w:t>编剧: 宗那娜</w:t>
            </w:r>
          </w:p>
        </w:tc>
      </w:tr>
      <w:tr>
        <w:tc>
          <w:tcPr>
            <w:tcW w:type="dxa" w:w="8640"/>
          </w:tcPr>
          <w:p>
            <w:r>
              <w:t>其它作品：《归路》、《猎毒暗战》、《绝密追击》、《狂奔8小时》</w:t>
            </w:r>
          </w:p>
        </w:tc>
      </w:tr>
      <w:tr>
        <w:tc>
          <w:tcPr>
            <w:tcW w:type="dxa" w:w="8640"/>
          </w:tcPr>
          <w:p>
            <w:r>
              <w:t>备案单位: 海口新光映画文化传媒有限公司</w:t>
            </w:r>
          </w:p>
        </w:tc>
      </w:tr>
      <w:tr>
        <w:tc>
          <w:tcPr>
            <w:tcW w:type="dxa" w:w="8640"/>
          </w:tcPr>
          <w:p>
            <w:r>
              <w:t>类别：故事影片，类型:其它 ，年代:当代</w:t>
            </w:r>
          </w:p>
        </w:tc>
      </w:tr>
      <w:tr>
        <w:tc>
          <w:tcPr>
            <w:tcW w:type="dxa" w:w="8640"/>
          </w:tcPr>
          <w:p>
            <w:r>
              <w:t>西城最大化工厂蓝海化工突遭人为纵火，液氨罐区接连发生爆炸，犯人劫持数十名人质藏匿厂区。危急关头，西城消防紧急出动，一辆辆消防车逆火而行。而这场灾难性事故的缘起，竟是一场针对消防员的复仇计划……</w:t>
            </w:r>
          </w:p>
        </w:tc>
      </w:tr>
      <w:tr>
        <w:tc>
          <w:tcPr>
            <w:tcW w:type="dxa" w:w="8640"/>
          </w:tcPr>
          <w:p>
            <w:r/>
          </w:p>
        </w:tc>
      </w:tr>
      <w:tr>
        <w:tc>
          <w:tcPr>
            <w:tcW w:type="dxa" w:w="8640"/>
          </w:tcPr>
          <w:p>
            <w:r>
              <w:t>[38]《心中的军旗》</w:t>
            </w:r>
          </w:p>
        </w:tc>
      </w:tr>
      <w:tr>
        <w:tc>
          <w:tcPr>
            <w:tcW w:type="dxa" w:w="8640"/>
          </w:tcPr>
          <w:p>
            <w:r>
              <w:t>编剧: 李发玉</w:t>
            </w:r>
          </w:p>
        </w:tc>
      </w:tr>
      <w:tr>
        <w:tc>
          <w:tcPr>
            <w:tcW w:type="dxa" w:w="8640"/>
          </w:tcPr>
          <w:p>
            <w:r>
              <w:t>备案单位: 海南省金盾影视文化演艺有限公司</w:t>
            </w:r>
          </w:p>
        </w:tc>
      </w:tr>
      <w:tr>
        <w:tc>
          <w:tcPr>
            <w:tcW w:type="dxa" w:w="8640"/>
          </w:tcPr>
          <w:p>
            <w:r>
              <w:t>类别：故事影片，类型:其它 ，年代:近代</w:t>
            </w:r>
          </w:p>
        </w:tc>
      </w:tr>
      <w:tr>
        <w:tc>
          <w:tcPr>
            <w:tcW w:type="dxa" w:w="8640"/>
          </w:tcPr>
          <w:p>
            <w:r>
              <w:t>故事通过时空交替的方式，以红飘带作为全剧的灵魂和纽带，详细阐述了女红军林清一家，在古浪峡阻击战中惨遭失败，妻散子离、受尽磨难，流落民间，最后又传奇式地相遇的动人故事。</w:t>
            </w:r>
          </w:p>
        </w:tc>
      </w:tr>
      <w:tr>
        <w:tc>
          <w:tcPr>
            <w:tcW w:type="dxa" w:w="8640"/>
          </w:tcPr>
          <w:p>
            <w:r/>
          </w:p>
        </w:tc>
      </w:tr>
      <w:tr>
        <w:tc>
          <w:tcPr>
            <w:tcW w:type="dxa" w:w="8640"/>
          </w:tcPr>
          <w:p>
            <w:r>
              <w:t>[39]《狂澜》</w:t>
            </w:r>
          </w:p>
        </w:tc>
      </w:tr>
      <w:tr>
        <w:tc>
          <w:tcPr>
            <w:tcW w:type="dxa" w:w="8640"/>
          </w:tcPr>
          <w:p>
            <w:r>
              <w:t>编剧: 江筱俪</w:t>
            </w:r>
          </w:p>
        </w:tc>
      </w:tr>
      <w:tr>
        <w:tc>
          <w:tcPr>
            <w:tcW w:type="dxa" w:w="8640"/>
          </w:tcPr>
          <w:p>
            <w:r>
              <w:t>其它作品：《军嫂在路上》</w:t>
            </w:r>
          </w:p>
        </w:tc>
      </w:tr>
      <w:tr>
        <w:tc>
          <w:tcPr>
            <w:tcW w:type="dxa" w:w="8640"/>
          </w:tcPr>
          <w:p>
            <w:r>
              <w:t>备案单位: 齐齐哈尔无疆影视文化传媒有限公司</w:t>
            </w:r>
          </w:p>
        </w:tc>
      </w:tr>
      <w:tr>
        <w:tc>
          <w:tcPr>
            <w:tcW w:type="dxa" w:w="8640"/>
          </w:tcPr>
          <w:p>
            <w:r>
              <w:t>类别：故事影片，类型:其它 ，年代:当代</w:t>
            </w:r>
          </w:p>
        </w:tc>
      </w:tr>
      <w:tr>
        <w:tc>
          <w:tcPr>
            <w:tcW w:type="dxa" w:w="8640"/>
          </w:tcPr>
          <w:p>
            <w:r>
              <w:t>江北市安东县卫民村遭遇七十年不遇强降水，市应急管理局局长齐军临危受命，前往现场指挥救援。在使用强制手段转移还是劝离群众、泄洪还是弃坝、生与死之间，齐军面临着一次又一次的艰难抉择。</w:t>
            </w:r>
          </w:p>
        </w:tc>
      </w:tr>
      <w:tr>
        <w:tc>
          <w:tcPr>
            <w:tcW w:type="dxa" w:w="8640"/>
          </w:tcPr>
          <w:p>
            <w:r/>
          </w:p>
        </w:tc>
      </w:tr>
      <w:tr>
        <w:tc>
          <w:tcPr>
            <w:tcW w:type="dxa" w:w="8640"/>
          </w:tcPr>
          <w:p>
            <w:r>
              <w:t>[40]《姑爸爸》</w:t>
            </w:r>
          </w:p>
        </w:tc>
      </w:tr>
      <w:tr>
        <w:tc>
          <w:tcPr>
            <w:tcW w:type="dxa" w:w="8640"/>
          </w:tcPr>
          <w:p>
            <w:r>
              <w:t>编剧: 杜鸿</w:t>
            </w:r>
          </w:p>
        </w:tc>
      </w:tr>
      <w:tr>
        <w:tc>
          <w:tcPr>
            <w:tcW w:type="dxa" w:w="8640"/>
          </w:tcPr>
          <w:p>
            <w:r>
              <w:t>其它作品：《山路十八湾》、《桃花鱼》、《故事之恋》</w:t>
            </w:r>
          </w:p>
        </w:tc>
      </w:tr>
      <w:tr>
        <w:tc>
          <w:tcPr>
            <w:tcW w:type="dxa" w:w="8640"/>
          </w:tcPr>
          <w:p>
            <w:r>
              <w:t>备案单位: 湖北鸿泥影视传媒有限公司</w:t>
            </w:r>
          </w:p>
        </w:tc>
      </w:tr>
      <w:tr>
        <w:tc>
          <w:tcPr>
            <w:tcW w:type="dxa" w:w="8640"/>
          </w:tcPr>
          <w:p>
            <w:r>
              <w:t>类别：故事影片，类型:其它 ，年代:当代</w:t>
            </w:r>
          </w:p>
        </w:tc>
      </w:tr>
      <w:tr>
        <w:tc>
          <w:tcPr>
            <w:tcW w:type="dxa" w:w="8640"/>
          </w:tcPr>
          <w:p>
            <w:r>
              <w:t>弟弟病故，年迈体弱、八十八岁的姐姐被隐瞒着，千方百计要见弟弟，并说服年过花甲的女婿帮助她坐轮椅“出逃”。儿女们驾车“追捕”，一路上默默为两个老人“护航”重返太平镇。</w:t>
            </w:r>
          </w:p>
        </w:tc>
      </w:tr>
      <w:tr>
        <w:tc>
          <w:tcPr>
            <w:tcW w:type="dxa" w:w="8640"/>
          </w:tcPr>
          <w:p>
            <w:r/>
          </w:p>
        </w:tc>
      </w:tr>
      <w:tr>
        <w:tc>
          <w:tcPr>
            <w:tcW w:type="dxa" w:w="8640"/>
          </w:tcPr>
          <w:p>
            <w:r>
              <w:t>[41]《大山深处红飘带》</w:t>
            </w:r>
          </w:p>
        </w:tc>
      </w:tr>
      <w:tr>
        <w:tc>
          <w:tcPr>
            <w:tcW w:type="dxa" w:w="8640"/>
          </w:tcPr>
          <w:p>
            <w:r>
              <w:t>编剧: 史俊、夏东波、熊修宁</w:t>
            </w:r>
          </w:p>
        </w:tc>
      </w:tr>
      <w:tr>
        <w:tc>
          <w:tcPr>
            <w:tcW w:type="dxa" w:w="8640"/>
          </w:tcPr>
          <w:p>
            <w:r>
              <w:t>备案单位: 江西越合文化传媒有限公司</w:t>
            </w:r>
          </w:p>
        </w:tc>
      </w:tr>
      <w:tr>
        <w:tc>
          <w:tcPr>
            <w:tcW w:type="dxa" w:w="8640"/>
          </w:tcPr>
          <w:p>
            <w:r>
              <w:t>类别：故事影片，类型:其它 ，年代:近代</w:t>
            </w:r>
          </w:p>
        </w:tc>
      </w:tr>
      <w:tr>
        <w:tc>
          <w:tcPr>
            <w:tcW w:type="dxa" w:w="8640"/>
          </w:tcPr>
          <w:p>
            <w:r>
              <w:t>潘迪渊一家三代人寻找先人，经过几十年的苦苦等盼，最终虽然找到了先人的埋骨之地，但因先人坟在千名红军群墓中难于找出，只好带回一杯黄土。</w:t>
            </w:r>
          </w:p>
        </w:tc>
      </w:tr>
      <w:tr>
        <w:tc>
          <w:tcPr>
            <w:tcW w:type="dxa" w:w="8640"/>
          </w:tcPr>
          <w:p>
            <w:r/>
          </w:p>
        </w:tc>
      </w:tr>
      <w:tr>
        <w:tc>
          <w:tcPr>
            <w:tcW w:type="dxa" w:w="8640"/>
          </w:tcPr>
          <w:p>
            <w:r>
              <w:t>[42]《三峡走蛟》</w:t>
            </w:r>
          </w:p>
        </w:tc>
      </w:tr>
      <w:tr>
        <w:tc>
          <w:tcPr>
            <w:tcW w:type="dxa" w:w="8640"/>
          </w:tcPr>
          <w:p>
            <w:r>
              <w:t>编剧: 胡啸</w:t>
            </w:r>
          </w:p>
        </w:tc>
      </w:tr>
      <w:tr>
        <w:tc>
          <w:tcPr>
            <w:tcW w:type="dxa" w:w="8640"/>
          </w:tcPr>
          <w:p>
            <w:r>
              <w:t>其它作品：《漂流光年》、《异能档案之快进人生》、《超能追爱记》、《深夜的士》</w:t>
            </w:r>
          </w:p>
        </w:tc>
      </w:tr>
      <w:tr>
        <w:tc>
          <w:tcPr>
            <w:tcW w:type="dxa" w:w="8640"/>
          </w:tcPr>
          <w:p>
            <w:r>
              <w:t>备案单位: 山东橙果影视文化发展有限公司</w:t>
            </w:r>
          </w:p>
        </w:tc>
      </w:tr>
      <w:tr>
        <w:tc>
          <w:tcPr>
            <w:tcW w:type="dxa" w:w="8640"/>
          </w:tcPr>
          <w:p>
            <w:r>
              <w:t>类别：故事影片，类型:其它 ，年代:当代</w:t>
            </w:r>
          </w:p>
        </w:tc>
      </w:tr>
      <w:tr>
        <w:tc>
          <w:tcPr>
            <w:tcW w:type="dxa" w:w="8640"/>
          </w:tcPr>
          <w:p>
            <w:r>
              <w:t>青云子跟张不平师徒，在云游过程中利用现代科学思维破除迷信，揭露破坏分子阴谋，保护了当地自然环境与物质资源不受不法分子破坏性开采的故事。</w:t>
            </w:r>
          </w:p>
        </w:tc>
      </w:tr>
      <w:tr>
        <w:tc>
          <w:tcPr>
            <w:tcW w:type="dxa" w:w="8640"/>
          </w:tcPr>
          <w:p>
            <w:r/>
          </w:p>
        </w:tc>
      </w:tr>
      <w:tr>
        <w:tc>
          <w:tcPr>
            <w:tcW w:type="dxa" w:w="8640"/>
          </w:tcPr>
          <w:p>
            <w:r>
              <w:t>[43]《战国殇》</w:t>
            </w:r>
          </w:p>
        </w:tc>
      </w:tr>
      <w:tr>
        <w:tc>
          <w:tcPr>
            <w:tcW w:type="dxa" w:w="8640"/>
          </w:tcPr>
          <w:p>
            <w:r>
              <w:t>编剧: 杨争光</w:t>
            </w:r>
          </w:p>
        </w:tc>
      </w:tr>
      <w:tr>
        <w:tc>
          <w:tcPr>
            <w:tcW w:type="dxa" w:w="8640"/>
          </w:tcPr>
          <w:p>
            <w:r>
              <w:t>其它作品：《丝路少侠（下部）》、《丝路少侠（上部）》</w:t>
            </w:r>
          </w:p>
        </w:tc>
      </w:tr>
      <w:tr>
        <w:tc>
          <w:tcPr>
            <w:tcW w:type="dxa" w:w="8640"/>
          </w:tcPr>
          <w:p>
            <w:r>
              <w:t>备案单位: 西安灞河影业有限公司、陕西金丰华鼎文化传媒有限公司</w:t>
            </w:r>
          </w:p>
        </w:tc>
      </w:tr>
      <w:tr>
        <w:tc>
          <w:tcPr>
            <w:tcW w:type="dxa" w:w="8640"/>
          </w:tcPr>
          <w:p>
            <w:r>
              <w:t>类别：故事影片，类型:其它 ，年代:古代</w:t>
            </w:r>
          </w:p>
        </w:tc>
      </w:tr>
      <w:tr>
        <w:tc>
          <w:tcPr>
            <w:tcW w:type="dxa" w:w="8640"/>
          </w:tcPr>
          <w:p>
            <w:r>
              <w:t>以田忌赛马的故事开始，描绘了桂陵之战与马陵之战的残酷与壮烈，塑造了孙膑与庞涓。诸侯国之战，纠结着各种亲情的动人与撕裂。通过撕裂与杀戮、生机与激情的展示。描写战争不在输赢，唤起战争与和平的深层反思。</w:t>
            </w:r>
          </w:p>
        </w:tc>
      </w:tr>
      <w:tr>
        <w:tc>
          <w:tcPr>
            <w:tcW w:type="dxa" w:w="8640"/>
          </w:tcPr>
          <w:p>
            <w:r/>
          </w:p>
        </w:tc>
      </w:tr>
      <w:tr>
        <w:tc>
          <w:tcPr>
            <w:tcW w:type="dxa" w:w="8640"/>
          </w:tcPr>
          <w:p>
            <w:r>
              <w:t>[44]《陈仓已冬》</w:t>
            </w:r>
          </w:p>
        </w:tc>
      </w:tr>
      <w:tr>
        <w:tc>
          <w:tcPr>
            <w:tcW w:type="dxa" w:w="8640"/>
          </w:tcPr>
          <w:p>
            <w:r>
              <w:t>编剧: 魏龙彪</w:t>
            </w:r>
          </w:p>
        </w:tc>
      </w:tr>
      <w:tr>
        <w:tc>
          <w:tcPr>
            <w:tcW w:type="dxa" w:w="8640"/>
          </w:tcPr>
          <w:p>
            <w:r>
              <w:t>备案单位: 西安春光映画文化艺术有限公司</w:t>
            </w:r>
          </w:p>
        </w:tc>
      </w:tr>
      <w:tr>
        <w:tc>
          <w:tcPr>
            <w:tcW w:type="dxa" w:w="8640"/>
          </w:tcPr>
          <w:p>
            <w:r>
              <w:t>类别：故事影片，类型:其它 ，年代:当代</w:t>
            </w:r>
          </w:p>
        </w:tc>
      </w:tr>
      <w:tr>
        <w:tc>
          <w:tcPr>
            <w:tcW w:type="dxa" w:w="8640"/>
          </w:tcPr>
          <w:p>
            <w:r>
              <w:t>这是发生在我的家乡陕西陈仓的故事，在一个寒冷的冬天，有关一户普通人家，奶奶、儿子和孙子，描摹他们细微平凡的日常，以及他们各自生活的困境、梦想和命运。</w:t>
            </w:r>
          </w:p>
        </w:tc>
      </w:tr>
      <w:tr>
        <w:tc>
          <w:tcPr>
            <w:tcW w:type="dxa" w:w="8640"/>
          </w:tcPr>
          <w:p>
            <w:r/>
          </w:p>
        </w:tc>
      </w:tr>
      <w:tr>
        <w:tc>
          <w:tcPr>
            <w:tcW w:type="dxa" w:w="8640"/>
          </w:tcPr>
          <w:p>
            <w:r>
              <w:t>[45]《独库那年的夏天》</w:t>
            </w:r>
          </w:p>
        </w:tc>
      </w:tr>
      <w:tr>
        <w:tc>
          <w:tcPr>
            <w:tcW w:type="dxa" w:w="8640"/>
          </w:tcPr>
          <w:p>
            <w:r>
              <w:t>编剧: 韩多珍（韩月）</w:t>
            </w:r>
          </w:p>
        </w:tc>
      </w:tr>
      <w:tr>
        <w:tc>
          <w:tcPr>
            <w:tcW w:type="dxa" w:w="8640"/>
          </w:tcPr>
          <w:p>
            <w:r>
              <w:t>备案单位: 新疆西域天成文化艺术发展有限公司</w:t>
            </w:r>
          </w:p>
        </w:tc>
      </w:tr>
      <w:tr>
        <w:tc>
          <w:tcPr>
            <w:tcW w:type="dxa" w:w="8640"/>
          </w:tcPr>
          <w:p>
            <w:r>
              <w:t>类别：故事影片，类型:其它 ，年代:当代</w:t>
            </w:r>
          </w:p>
        </w:tc>
      </w:tr>
      <w:tr>
        <w:tc>
          <w:tcPr>
            <w:tcW w:type="dxa" w:w="8640"/>
          </w:tcPr>
          <w:p>
            <w:r>
              <w:t>本片故事聚焦新疆独库公路的建设历史和当代发展变化，讲述了年轻女孩孟真真在生活和事业双双遭遇挫折，对人生感到迷茫后，前往新疆独库公路完成母亲遗愿的过程。</w:t>
            </w:r>
          </w:p>
        </w:tc>
      </w:tr>
      <w:tr>
        <w:tc>
          <w:tcPr>
            <w:tcW w:type="dxa" w:w="8640"/>
          </w:tcPr>
          <w:p>
            <w:r/>
          </w:p>
        </w:tc>
      </w:tr>
      <w:tr>
        <w:tc>
          <w:tcPr>
            <w:tcW w:type="dxa" w:w="8640"/>
          </w:tcPr>
          <w:p>
            <w:r>
              <w:t>[46]《针线织味》</w:t>
            </w:r>
          </w:p>
        </w:tc>
      </w:tr>
      <w:tr>
        <w:tc>
          <w:tcPr>
            <w:tcW w:type="dxa" w:w="8640"/>
          </w:tcPr>
          <w:p>
            <w:r>
              <w:t>编剧: 张楚晶</w:t>
            </w:r>
          </w:p>
        </w:tc>
      </w:tr>
      <w:tr>
        <w:tc>
          <w:tcPr>
            <w:tcW w:type="dxa" w:w="8640"/>
          </w:tcPr>
          <w:p>
            <w:r>
              <w:t>备案单位: 云南柒韵文化传媒有限公司、北京慕名世纪文化传媒有限公司、北京柒瞳文化传媒有限公司</w:t>
            </w:r>
          </w:p>
        </w:tc>
      </w:tr>
      <w:tr>
        <w:tc>
          <w:tcPr>
            <w:tcW w:type="dxa" w:w="8640"/>
          </w:tcPr>
          <w:p>
            <w:r>
              <w:t>类别：故事影片，类型:其它 ，年代:当代</w:t>
            </w:r>
          </w:p>
        </w:tc>
      </w:tr>
      <w:tr>
        <w:tc>
          <w:tcPr>
            <w:tcW w:type="dxa" w:w="8640"/>
          </w:tcPr>
          <w:p>
            <w:r>
              <w:t>本片讲述了西南留守少女文山和文卉，她们以传承和发扬传统服饰为己任，追逐梦想勇往直前，通过她们的成长过程，展现了当代女性励志和建设美好乡村的故事。</w:t>
            </w:r>
          </w:p>
        </w:tc>
      </w:tr>
      <w:tr>
        <w:tc>
          <w:tcPr>
            <w:tcW w:type="dxa" w:w="8640"/>
          </w:tcPr>
          <w:p>
            <w:r/>
          </w:p>
        </w:tc>
      </w:tr>
      <w:tr>
        <w:tc>
          <w:tcPr>
            <w:tcW w:type="dxa" w:w="8640"/>
          </w:tcPr>
          <w:p>
            <w:r>
              <w:t>[47]《抢滩海南岛》</w:t>
            </w:r>
          </w:p>
        </w:tc>
      </w:tr>
      <w:tr>
        <w:tc>
          <w:tcPr>
            <w:tcW w:type="dxa" w:w="8640"/>
          </w:tcPr>
          <w:p>
            <w:r>
              <w:t>编剧: 高群书</w:t>
            </w:r>
          </w:p>
        </w:tc>
      </w:tr>
      <w:tr>
        <w:tc>
          <w:tcPr>
            <w:tcW w:type="dxa" w:w="8640"/>
          </w:tcPr>
          <w:p>
            <w:r>
              <w:t>其它作品：《刀尖》、《胜利之路》、《爱，无处不在》</w:t>
            </w:r>
          </w:p>
        </w:tc>
      </w:tr>
      <w:tr>
        <w:tc>
          <w:tcPr>
            <w:tcW w:type="dxa" w:w="8640"/>
          </w:tcPr>
          <w:p>
            <w:r>
              <w:t>备案单位: 风吹不动影业（海口）有限公司</w:t>
            </w:r>
          </w:p>
        </w:tc>
      </w:tr>
      <w:tr>
        <w:tc>
          <w:tcPr>
            <w:tcW w:type="dxa" w:w="8640"/>
          </w:tcPr>
          <w:p>
            <w:r>
              <w:t>类别：故事影片，类型:军旅 ，年代:现代</w:t>
            </w:r>
          </w:p>
        </w:tc>
      </w:tr>
      <w:tr>
        <w:tc>
          <w:tcPr>
            <w:tcW w:type="dxa" w:w="8640"/>
          </w:tcPr>
          <w:p>
            <w:r>
              <w:t>1950年初，我军在面对海南岛上敌人建立的海陆空防御体系下，通过积极的筹划与训练，成功从陆上虎变成海蛟龙，并在多次潜渡与强渡过程中，创造了我军海上作战的多次重要胜利，最终完成抢滩登陆，解放海南岛。</w:t>
            </w:r>
          </w:p>
        </w:tc>
      </w:tr>
      <w:tr>
        <w:tc>
          <w:tcPr>
            <w:tcW w:type="dxa" w:w="8640"/>
          </w:tcPr>
          <w:p>
            <w:r/>
          </w:p>
        </w:tc>
      </w:tr>
      <w:tr>
        <w:tc>
          <w:tcPr>
            <w:tcW w:type="dxa" w:w="8640"/>
          </w:tcPr>
          <w:p>
            <w:r>
              <w:t>[48]《风雨历程》</w:t>
            </w:r>
          </w:p>
        </w:tc>
      </w:tr>
      <w:tr>
        <w:tc>
          <w:tcPr>
            <w:tcW w:type="dxa" w:w="8640"/>
          </w:tcPr>
          <w:p>
            <w:r>
              <w:t>编剧: 郝文海</w:t>
            </w:r>
          </w:p>
        </w:tc>
      </w:tr>
      <w:tr>
        <w:tc>
          <w:tcPr>
            <w:tcW w:type="dxa" w:w="8640"/>
          </w:tcPr>
          <w:p>
            <w:r>
              <w:t>备案单位: 北京河北村民俗文化有限公司</w:t>
            </w:r>
          </w:p>
        </w:tc>
      </w:tr>
      <w:tr>
        <w:tc>
          <w:tcPr>
            <w:tcW w:type="dxa" w:w="8640"/>
          </w:tcPr>
          <w:p>
            <w:r>
              <w:t>类别：故事影片，类型:农村 ，年代:当代</w:t>
            </w:r>
          </w:p>
        </w:tc>
      </w:tr>
      <w:tr>
        <w:tc>
          <w:tcPr>
            <w:tcW w:type="dxa" w:w="8640"/>
          </w:tcPr>
          <w:p>
            <w:r>
              <w:t>山洪爆发，一夜之间，罗家村房无一间地无一垄，洪水连块遮羞布也没给村民留下。在镇党委的领导下，村支书崔景山带领全村社员，风雨历程七年，把贫困、落后的家乡一步一步建设成草原水乡，最美乡村。</w:t>
            </w:r>
          </w:p>
        </w:tc>
      </w:tr>
      <w:tr>
        <w:tc>
          <w:tcPr>
            <w:tcW w:type="dxa" w:w="8640"/>
          </w:tcPr>
          <w:p>
            <w:r/>
          </w:p>
        </w:tc>
      </w:tr>
      <w:tr>
        <w:tc>
          <w:tcPr>
            <w:tcW w:type="dxa" w:w="8640"/>
          </w:tcPr>
          <w:p>
            <w:r>
              <w:t>[49]《思源》</w:t>
            </w:r>
          </w:p>
        </w:tc>
      </w:tr>
      <w:tr>
        <w:tc>
          <w:tcPr>
            <w:tcW w:type="dxa" w:w="8640"/>
          </w:tcPr>
          <w:p>
            <w:r>
              <w:t>编剧: 白云飞</w:t>
            </w:r>
          </w:p>
        </w:tc>
      </w:tr>
      <w:tr>
        <w:tc>
          <w:tcPr>
            <w:tcW w:type="dxa" w:w="8640"/>
          </w:tcPr>
          <w:p>
            <w:r>
              <w:t>其它作品：《致命礼物》</w:t>
            </w:r>
          </w:p>
        </w:tc>
      </w:tr>
      <w:tr>
        <w:tc>
          <w:tcPr>
            <w:tcW w:type="dxa" w:w="8640"/>
          </w:tcPr>
          <w:p>
            <w:r>
              <w:t>备案单位: 深圳市信飞影视文化传媒有限公司</w:t>
            </w:r>
          </w:p>
        </w:tc>
      </w:tr>
      <w:tr>
        <w:tc>
          <w:tcPr>
            <w:tcW w:type="dxa" w:w="8640"/>
          </w:tcPr>
          <w:p>
            <w:r>
              <w:t>类别：故事影片，类型:农村 ，年代:当代</w:t>
            </w:r>
          </w:p>
        </w:tc>
      </w:tr>
      <w:tr>
        <w:tc>
          <w:tcPr>
            <w:tcW w:type="dxa" w:w="8640"/>
          </w:tcPr>
          <w:p>
            <w:r>
              <w:t>从城里回到农村探亲的黄源，看到父亲正在为家乡的振兴发展四处奔波，为了帮助父亲，也为了建设好自己的家乡，黄源决定返乡创业。</w:t>
            </w:r>
          </w:p>
        </w:tc>
      </w:tr>
      <w:tr>
        <w:tc>
          <w:tcPr>
            <w:tcW w:type="dxa" w:w="8640"/>
          </w:tcPr>
          <w:p>
            <w:r/>
          </w:p>
        </w:tc>
      </w:tr>
      <w:tr>
        <w:tc>
          <w:tcPr>
            <w:tcW w:type="dxa" w:w="8640"/>
          </w:tcPr>
          <w:p>
            <w:r>
              <w:t>[50]《飞回山沟是凤凰（豫剧）》</w:t>
            </w:r>
          </w:p>
        </w:tc>
      </w:tr>
      <w:tr>
        <w:tc>
          <w:tcPr>
            <w:tcW w:type="dxa" w:w="8640"/>
          </w:tcPr>
          <w:p>
            <w:r>
              <w:t>编剧: 李万兴</w:t>
            </w:r>
          </w:p>
        </w:tc>
      </w:tr>
      <w:tr>
        <w:tc>
          <w:tcPr>
            <w:tcW w:type="dxa" w:w="8640"/>
          </w:tcPr>
          <w:p>
            <w:r>
              <w:t>其它作品：《皂角树下》、《有爹有娘才有家》、《小锅盖进城》、《小锅盖离婚》、《谁开的枪》、《妹妹找哥泪花流》、《良心无价》、《小锅盖娶亲2》、《小锅盖当上村主任》、《婚前婚后》、《真情最爱》、《小锅盖娶亲》</w:t>
            </w:r>
          </w:p>
        </w:tc>
      </w:tr>
      <w:tr>
        <w:tc>
          <w:tcPr>
            <w:tcW w:type="dxa" w:w="8640"/>
          </w:tcPr>
          <w:p>
            <w:r>
              <w:t>备案单位: 河南天河影视集团有限公司</w:t>
            </w:r>
          </w:p>
        </w:tc>
      </w:tr>
      <w:tr>
        <w:tc>
          <w:tcPr>
            <w:tcW w:type="dxa" w:w="8640"/>
          </w:tcPr>
          <w:p>
            <w:r>
              <w:t>类别：故事影片，类型:农村 ，年代:当代</w:t>
            </w:r>
          </w:p>
        </w:tc>
      </w:tr>
      <w:tr>
        <w:tc>
          <w:tcPr>
            <w:tcW w:type="dxa" w:w="8640"/>
          </w:tcPr>
          <w:p>
            <w:r>
              <w:t>刘芳和国伟在大学相恋，没想到两家旧有恩怨，两人回到家乡经过了狗蛋婚事，了解到了农村娶媳妇难,决定回乡发展乡村民俗风情文化产业，不但实施了乡村振兴，而且获得了美好爱情。</w:t>
            </w:r>
          </w:p>
        </w:tc>
      </w:tr>
      <w:tr>
        <w:tc>
          <w:tcPr>
            <w:tcW w:type="dxa" w:w="8640"/>
          </w:tcPr>
          <w:p>
            <w:r/>
          </w:p>
        </w:tc>
      </w:tr>
      <w:tr>
        <w:tc>
          <w:tcPr>
            <w:tcW w:type="dxa" w:w="8640"/>
          </w:tcPr>
          <w:p>
            <w:r>
              <w:t>[51]《情系山乡（豫剧）》</w:t>
            </w:r>
          </w:p>
        </w:tc>
      </w:tr>
      <w:tr>
        <w:tc>
          <w:tcPr>
            <w:tcW w:type="dxa" w:w="8640"/>
          </w:tcPr>
          <w:p>
            <w:r>
              <w:t>编剧: 赵学宏</w:t>
            </w:r>
          </w:p>
        </w:tc>
      </w:tr>
      <w:tr>
        <w:tc>
          <w:tcPr>
            <w:tcW w:type="dxa" w:w="8640"/>
          </w:tcPr>
          <w:p>
            <w:r>
              <w:t>备案单位: 郑州市赢冠文化传媒有限公司、河南永冠影视文化传媒有限公司</w:t>
            </w:r>
          </w:p>
        </w:tc>
      </w:tr>
      <w:tr>
        <w:tc>
          <w:tcPr>
            <w:tcW w:type="dxa" w:w="8640"/>
          </w:tcPr>
          <w:p>
            <w:r>
              <w:t>类别：故事影片，类型:农村 ，年代:当代</w:t>
            </w:r>
          </w:p>
        </w:tc>
      </w:tr>
      <w:tr>
        <w:tc>
          <w:tcPr>
            <w:tcW w:type="dxa" w:w="8640"/>
          </w:tcPr>
          <w:p>
            <w:r>
              <w:t>豫西伏羲山下的一个山村里，村医翠花和第一书记向阳为了山村的美丽乡村建设付出了他们的青春和汗水，也收获了属于他们的爱情。</w:t>
            </w:r>
          </w:p>
        </w:tc>
      </w:tr>
      <w:tr>
        <w:tc>
          <w:tcPr>
            <w:tcW w:type="dxa" w:w="8640"/>
          </w:tcPr>
          <w:p>
            <w:r/>
          </w:p>
        </w:tc>
      </w:tr>
      <w:tr>
        <w:tc>
          <w:tcPr>
            <w:tcW w:type="dxa" w:w="8640"/>
          </w:tcPr>
          <w:p>
            <w:r>
              <w:t>[52]《赊来的亲家》</w:t>
            </w:r>
          </w:p>
        </w:tc>
      </w:tr>
      <w:tr>
        <w:tc>
          <w:tcPr>
            <w:tcW w:type="dxa" w:w="8640"/>
          </w:tcPr>
          <w:p>
            <w:r>
              <w:t>编剧: 柳长青、田新艳</w:t>
            </w:r>
          </w:p>
        </w:tc>
      </w:tr>
      <w:tr>
        <w:tc>
          <w:tcPr>
            <w:tcW w:type="dxa" w:w="8640"/>
          </w:tcPr>
          <w:p>
            <w:r>
              <w:t>备案单位: 湖北长江电影集团有限责任公司</w:t>
            </w:r>
          </w:p>
        </w:tc>
      </w:tr>
      <w:tr>
        <w:tc>
          <w:tcPr>
            <w:tcW w:type="dxa" w:w="8640"/>
          </w:tcPr>
          <w:p>
            <w:r>
              <w:t>类别：故事影片，类型:农村 ，年代:当代</w:t>
            </w:r>
          </w:p>
        </w:tc>
      </w:tr>
      <w:tr>
        <w:tc>
          <w:tcPr>
            <w:tcW w:type="dxa" w:w="8640"/>
          </w:tcPr>
          <w:p>
            <w:r>
              <w:t>盲人郑宏文的母亲忽然双目失明，妻子是智障，两个孩子上学，是典型的因残致贫建档立卡贫困户。扶贫工作队给他们办了各种针对性政策补助，让他们的基本生活得到保障。</w:t>
            </w:r>
          </w:p>
        </w:tc>
      </w:tr>
      <w:tr>
        <w:tc>
          <w:tcPr>
            <w:tcW w:type="dxa" w:w="8640"/>
          </w:tcPr>
          <w:p>
            <w:r/>
          </w:p>
        </w:tc>
      </w:tr>
      <w:tr>
        <w:tc>
          <w:tcPr>
            <w:tcW w:type="dxa" w:w="8640"/>
          </w:tcPr>
          <w:p>
            <w:r>
              <w:t>[53]《守望山南》</w:t>
            </w:r>
          </w:p>
        </w:tc>
      </w:tr>
      <w:tr>
        <w:tc>
          <w:tcPr>
            <w:tcW w:type="dxa" w:w="8640"/>
          </w:tcPr>
          <w:p>
            <w:r>
              <w:t>编剧: 嫣满英</w:t>
            </w:r>
          </w:p>
        </w:tc>
      </w:tr>
      <w:tr>
        <w:tc>
          <w:tcPr>
            <w:tcW w:type="dxa" w:w="8640"/>
          </w:tcPr>
          <w:p>
            <w:r>
              <w:t>备案单位: 湖南星河影视传媒有限公司</w:t>
            </w:r>
          </w:p>
        </w:tc>
      </w:tr>
      <w:tr>
        <w:tc>
          <w:tcPr>
            <w:tcW w:type="dxa" w:w="8640"/>
          </w:tcPr>
          <w:p>
            <w:r>
              <w:t>类别：故事影片，类型:农村 ，年代:当代</w:t>
            </w:r>
          </w:p>
        </w:tc>
      </w:tr>
      <w:tr>
        <w:tc>
          <w:tcPr>
            <w:tcW w:type="dxa" w:w="8640"/>
          </w:tcPr>
          <w:p>
            <w:r>
              <w:t>本片讲述了湖南省浏阳市农业农村局伍国强同志科技援藏的故事。十四年的部队生涯，伍国强和西藏结下了深厚的感情。退役回到浏阳后多次请缨援藏，利用自己所学，帮助贡嘎县老百姓开创出一条“甜蜜”的脱贫致富之路。</w:t>
            </w:r>
          </w:p>
        </w:tc>
      </w:tr>
      <w:tr>
        <w:tc>
          <w:tcPr>
            <w:tcW w:type="dxa" w:w="8640"/>
          </w:tcPr>
          <w:p>
            <w:r/>
          </w:p>
        </w:tc>
      </w:tr>
      <w:tr>
        <w:tc>
          <w:tcPr>
            <w:tcW w:type="dxa" w:w="8640"/>
          </w:tcPr>
          <w:p>
            <w:r>
              <w:t>[54]《武山下的仙子》</w:t>
            </w:r>
          </w:p>
        </w:tc>
      </w:tr>
      <w:tr>
        <w:tc>
          <w:tcPr>
            <w:tcW w:type="dxa" w:w="8640"/>
          </w:tcPr>
          <w:p>
            <w:r>
              <w:t>编剧: 王天泽</w:t>
            </w:r>
          </w:p>
        </w:tc>
      </w:tr>
      <w:tr>
        <w:tc>
          <w:tcPr>
            <w:tcW w:type="dxa" w:w="8640"/>
          </w:tcPr>
          <w:p>
            <w:r>
              <w:t>备案单位: 江西大疆文化传媒有限公司、江西润佳影视文化传媒有限公司</w:t>
            </w:r>
          </w:p>
        </w:tc>
      </w:tr>
      <w:tr>
        <w:tc>
          <w:tcPr>
            <w:tcW w:type="dxa" w:w="8640"/>
          </w:tcPr>
          <w:p>
            <w:r>
              <w:t>类别：故事影片，类型:农村 ，年代:当代</w:t>
            </w:r>
          </w:p>
        </w:tc>
      </w:tr>
      <w:tr>
        <w:tc>
          <w:tcPr>
            <w:tcW w:type="dxa" w:w="8640"/>
          </w:tcPr>
          <w:p>
            <w:r>
              <w:t>讲述了出身在江西泰和的江白凤，在大学毕业后放弃留校机会，返回家乡，经历各种挫折后，在自己坚定的信念以及当地部门政策支持下养殖乌鸡，创新乌鸡产业，弘扬乌鸡文化的创业励志感人故事。</w:t>
            </w:r>
          </w:p>
        </w:tc>
      </w:tr>
      <w:tr>
        <w:tc>
          <w:tcPr>
            <w:tcW w:type="dxa" w:w="8640"/>
          </w:tcPr>
          <w:p>
            <w:r/>
          </w:p>
        </w:tc>
      </w:tr>
      <w:tr>
        <w:tc>
          <w:tcPr>
            <w:tcW w:type="dxa" w:w="8640"/>
          </w:tcPr>
          <w:p>
            <w:r>
              <w:t>[55]《太平境》</w:t>
            </w:r>
          </w:p>
        </w:tc>
      </w:tr>
      <w:tr>
        <w:tc>
          <w:tcPr>
            <w:tcW w:type="dxa" w:w="8640"/>
          </w:tcPr>
          <w:p>
            <w:r>
              <w:t>编剧: 刘兵</w:t>
            </w:r>
          </w:p>
        </w:tc>
      </w:tr>
      <w:tr>
        <w:tc>
          <w:tcPr>
            <w:tcW w:type="dxa" w:w="8640"/>
          </w:tcPr>
          <w:p>
            <w:r>
              <w:t>其它作品：《喜欢高兴爱》、《东北虎》、《苏曼殊》、《爸爸不是歌手》、《功夫茶》、《不准打架》、《荷都奇遇》</w:t>
            </w:r>
          </w:p>
        </w:tc>
      </w:tr>
      <w:tr>
        <w:tc>
          <w:tcPr>
            <w:tcW w:type="dxa" w:w="8640"/>
          </w:tcPr>
          <w:p>
            <w:r>
              <w:t>备案单位: 青岛众星环极影视传媒有限公司</w:t>
            </w:r>
          </w:p>
        </w:tc>
      </w:tr>
      <w:tr>
        <w:tc>
          <w:tcPr>
            <w:tcW w:type="dxa" w:w="8640"/>
          </w:tcPr>
          <w:p>
            <w:r>
              <w:t>类别：故事影片，类型:农村 ，年代:当代</w:t>
            </w:r>
          </w:p>
        </w:tc>
      </w:tr>
      <w:tr>
        <w:tc>
          <w:tcPr>
            <w:tcW w:type="dxa" w:w="8640"/>
          </w:tcPr>
          <w:p>
            <w:r>
              <w:t>陈威和赛车手古晨因其与弟弟陈锋在比赛中的一场意外而引起误会，在太平村内上演了一段啼笑皆非的故事。通过村里牧灵儿等热心村民的帮助，古晨和陈威一步步化解矛盾。</w:t>
            </w:r>
          </w:p>
        </w:tc>
      </w:tr>
      <w:tr>
        <w:tc>
          <w:tcPr>
            <w:tcW w:type="dxa" w:w="8640"/>
          </w:tcPr>
          <w:p>
            <w:r/>
          </w:p>
        </w:tc>
      </w:tr>
      <w:tr>
        <w:tc>
          <w:tcPr>
            <w:tcW w:type="dxa" w:w="8640"/>
          </w:tcPr>
          <w:p>
            <w:r>
              <w:t>[56]《海阔·天空》</w:t>
            </w:r>
          </w:p>
        </w:tc>
      </w:tr>
      <w:tr>
        <w:tc>
          <w:tcPr>
            <w:tcW w:type="dxa" w:w="8640"/>
          </w:tcPr>
          <w:p>
            <w:r>
              <w:t>编剧: 胡明昊</w:t>
            </w:r>
          </w:p>
        </w:tc>
      </w:tr>
      <w:tr>
        <w:tc>
          <w:tcPr>
            <w:tcW w:type="dxa" w:w="8640"/>
          </w:tcPr>
          <w:p>
            <w:r>
              <w:t>备案单位: 天狼星影业（青岛）有限公司</w:t>
            </w:r>
          </w:p>
        </w:tc>
      </w:tr>
      <w:tr>
        <w:tc>
          <w:tcPr>
            <w:tcW w:type="dxa" w:w="8640"/>
          </w:tcPr>
          <w:p>
            <w:r>
              <w:t>类别：故事影片，类型:农村 ，年代:当代</w:t>
            </w:r>
          </w:p>
        </w:tc>
      </w:tr>
      <w:tr>
        <w:tc>
          <w:tcPr>
            <w:tcW w:type="dxa" w:w="8640"/>
          </w:tcPr>
          <w:p>
            <w:r>
              <w:t>大学毕业后，沈墨主动回到家乡，跟乡亲们一起投身到宣纸的制作、推广事业中，最终带领全镇人民发家致富，沈墨也找回了自己的尊严。</w:t>
            </w:r>
          </w:p>
        </w:tc>
      </w:tr>
      <w:tr>
        <w:tc>
          <w:tcPr>
            <w:tcW w:type="dxa" w:w="8640"/>
          </w:tcPr>
          <w:p>
            <w:r/>
          </w:p>
        </w:tc>
      </w:tr>
      <w:tr>
        <w:tc>
          <w:tcPr>
            <w:tcW w:type="dxa" w:w="8640"/>
          </w:tcPr>
          <w:p>
            <w:r>
              <w:t>[57]《含泪的信天游》</w:t>
            </w:r>
          </w:p>
        </w:tc>
      </w:tr>
      <w:tr>
        <w:tc>
          <w:tcPr>
            <w:tcW w:type="dxa" w:w="8640"/>
          </w:tcPr>
          <w:p>
            <w:r>
              <w:t>编剧: 杨力</w:t>
            </w:r>
          </w:p>
        </w:tc>
      </w:tr>
      <w:tr>
        <w:tc>
          <w:tcPr>
            <w:tcW w:type="dxa" w:w="8640"/>
          </w:tcPr>
          <w:p>
            <w:r>
              <w:t>其它作品：《远行1935》、《大山里的希望》、《生于七月二日》、《回马破冰》、《青春逆袭》</w:t>
            </w:r>
          </w:p>
        </w:tc>
      </w:tr>
      <w:tr>
        <w:tc>
          <w:tcPr>
            <w:tcW w:type="dxa" w:w="8640"/>
          </w:tcPr>
          <w:p>
            <w:r>
              <w:t>备案单位: 陕西中秦鸿基影视传播有限公司</w:t>
            </w:r>
          </w:p>
        </w:tc>
      </w:tr>
      <w:tr>
        <w:tc>
          <w:tcPr>
            <w:tcW w:type="dxa" w:w="8640"/>
          </w:tcPr>
          <w:p>
            <w:r>
              <w:t>类别：故事影片，类型:农村 ，年代:当代</w:t>
            </w:r>
          </w:p>
        </w:tc>
      </w:tr>
      <w:tr>
        <w:tc>
          <w:tcPr>
            <w:tcW w:type="dxa" w:w="8640"/>
          </w:tcPr>
          <w:p>
            <w:r>
              <w:t>上一代人的信天游，唱出的是苦难和情感纠葛。青年们相爱、别离，努力离开穷苦的山沟；而当代青年，期盼着回到绿水青山之间，去铸就属于自己的精彩人生，信天游唱出的，已是为这片土地热泪盈眶的情怀。</w:t>
            </w:r>
          </w:p>
        </w:tc>
      </w:tr>
      <w:tr>
        <w:tc>
          <w:tcPr>
            <w:tcW w:type="dxa" w:w="8640"/>
          </w:tcPr>
          <w:p>
            <w:r/>
          </w:p>
        </w:tc>
      </w:tr>
      <w:tr>
        <w:tc>
          <w:tcPr>
            <w:tcW w:type="dxa" w:w="8640"/>
          </w:tcPr>
          <w:p>
            <w:r>
              <w:t>[58]《茶镇》</w:t>
            </w:r>
          </w:p>
        </w:tc>
      </w:tr>
      <w:tr>
        <w:tc>
          <w:tcPr>
            <w:tcW w:type="dxa" w:w="8640"/>
          </w:tcPr>
          <w:p>
            <w:r>
              <w:t>编剧: 骆志庆</w:t>
            </w:r>
          </w:p>
        </w:tc>
      </w:tr>
      <w:tr>
        <w:tc>
          <w:tcPr>
            <w:tcW w:type="dxa" w:w="8640"/>
          </w:tcPr>
          <w:p>
            <w:r>
              <w:t>备案单位: 西安华中光影文化传媒有限公司</w:t>
            </w:r>
          </w:p>
        </w:tc>
      </w:tr>
      <w:tr>
        <w:tc>
          <w:tcPr>
            <w:tcW w:type="dxa" w:w="8640"/>
          </w:tcPr>
          <w:p>
            <w:r>
              <w:t>类别：故事影片，类型:农村 ，年代:当代</w:t>
            </w:r>
          </w:p>
        </w:tc>
      </w:tr>
      <w:tr>
        <w:tc>
          <w:tcPr>
            <w:tcW w:type="dxa" w:w="8640"/>
          </w:tcPr>
          <w:p>
            <w:r>
              <w:t>回乡创业的甘蔬桐，生意步入正轨时，前夫却来百般纠缠。甘蔬桐排除各种困难，注册了茶业公司，建设生态茶园和茶叶小镇，走上了公司家农户的产供销一条龙道路。甘蔬桐和师兄林沐阳一起，收获了美丽的爱情……</w:t>
            </w:r>
          </w:p>
        </w:tc>
      </w:tr>
      <w:tr>
        <w:tc>
          <w:tcPr>
            <w:tcW w:type="dxa" w:w="8640"/>
          </w:tcPr>
          <w:p>
            <w:r/>
          </w:p>
        </w:tc>
      </w:tr>
      <w:tr>
        <w:tc>
          <w:tcPr>
            <w:tcW w:type="dxa" w:w="8640"/>
          </w:tcPr>
          <w:p>
            <w:r>
              <w:t>[59]《欢喜哥的春天》</w:t>
            </w:r>
          </w:p>
        </w:tc>
      </w:tr>
      <w:tr>
        <w:tc>
          <w:tcPr>
            <w:tcW w:type="dxa" w:w="8640"/>
          </w:tcPr>
          <w:p>
            <w:r>
              <w:t>编剧: 田涯坤</w:t>
            </w:r>
          </w:p>
        </w:tc>
      </w:tr>
      <w:tr>
        <w:tc>
          <w:tcPr>
            <w:tcW w:type="dxa" w:w="8640"/>
          </w:tcPr>
          <w:p>
            <w:r>
              <w:t>其它作品：《倒挂金钩》</w:t>
            </w:r>
          </w:p>
        </w:tc>
      </w:tr>
      <w:tr>
        <w:tc>
          <w:tcPr>
            <w:tcW w:type="dxa" w:w="8640"/>
          </w:tcPr>
          <w:p>
            <w:r>
              <w:t>备案单位: 马边施华洛文化传媒有限公司</w:t>
            </w:r>
          </w:p>
        </w:tc>
      </w:tr>
      <w:tr>
        <w:tc>
          <w:tcPr>
            <w:tcW w:type="dxa" w:w="8640"/>
          </w:tcPr>
          <w:p>
            <w:r>
              <w:t>类别：故事影片，类型:农村 ，年代:当代</w:t>
            </w:r>
          </w:p>
        </w:tc>
      </w:tr>
      <w:tr>
        <w:tc>
          <w:tcPr>
            <w:tcW w:type="dxa" w:w="8640"/>
          </w:tcPr>
          <w:p>
            <w:r>
              <w:t>讲述返乡民工李欢喜回乡发展旅游投资民宿，正当事业红火之际，突遇重大变故，爱情事业遭遇双重危机，在遭遇巨大困难之际，在党和政府的倾心帮助下助</w:t>
            </w:r>
          </w:p>
        </w:tc>
      </w:tr>
      <w:tr>
        <w:tc>
          <w:tcPr>
            <w:tcW w:type="dxa" w:w="8640"/>
          </w:tcPr>
          <w:p>
            <w:r/>
          </w:p>
        </w:tc>
      </w:tr>
      <w:tr>
        <w:tc>
          <w:tcPr>
            <w:tcW w:type="dxa" w:w="8640"/>
          </w:tcPr>
          <w:p>
            <w:r>
              <w:t>[60]《正青春》</w:t>
            </w:r>
          </w:p>
        </w:tc>
      </w:tr>
      <w:tr>
        <w:tc>
          <w:tcPr>
            <w:tcW w:type="dxa" w:w="8640"/>
          </w:tcPr>
          <w:p>
            <w:r>
              <w:t>编剧: 邓艾、武俊峰</w:t>
            </w:r>
          </w:p>
        </w:tc>
      </w:tr>
      <w:tr>
        <w:tc>
          <w:tcPr>
            <w:tcW w:type="dxa" w:w="8640"/>
          </w:tcPr>
          <w:p>
            <w:r>
              <w:t>备案单位: 四川画语影视文化传媒有限公司、重庆凯控影视文化传媒有限公司</w:t>
            </w:r>
          </w:p>
        </w:tc>
      </w:tr>
      <w:tr>
        <w:tc>
          <w:tcPr>
            <w:tcW w:type="dxa" w:w="8640"/>
          </w:tcPr>
          <w:p>
            <w:r>
              <w:t>类别：故事影片，类型:农村 ，年代:当代</w:t>
            </w:r>
          </w:p>
        </w:tc>
      </w:tr>
      <w:tr>
        <w:tc>
          <w:tcPr>
            <w:tcW w:type="dxa" w:w="8640"/>
          </w:tcPr>
          <w:p>
            <w:r>
              <w:t>杨一乐响应习近平总书记的号召在大学毕业后回到自己的家乡，为乡村振兴贡献自己的力量，而随着轰轰烈烈的乡村脱贫攻坚战的胜利，国家又开始乡村振兴计划，杨一乐通过自身所学以互联网+N模式，带领乡亲们发展产业奔</w:t>
            </w:r>
          </w:p>
        </w:tc>
      </w:tr>
      <w:tr>
        <w:tc>
          <w:tcPr>
            <w:tcW w:type="dxa" w:w="8640"/>
          </w:tcPr>
          <w:p>
            <w:r/>
          </w:p>
        </w:tc>
      </w:tr>
      <w:tr>
        <w:tc>
          <w:tcPr>
            <w:tcW w:type="dxa" w:w="8640"/>
          </w:tcPr>
          <w:p>
            <w:r>
              <w:t>[61]《前赴后继》</w:t>
            </w:r>
          </w:p>
        </w:tc>
      </w:tr>
      <w:tr>
        <w:tc>
          <w:tcPr>
            <w:tcW w:type="dxa" w:w="8640"/>
          </w:tcPr>
          <w:p>
            <w:r>
              <w:t>编剧: 赵相合、向桂花</w:t>
            </w:r>
          </w:p>
        </w:tc>
      </w:tr>
      <w:tr>
        <w:tc>
          <w:tcPr>
            <w:tcW w:type="dxa" w:w="8640"/>
          </w:tcPr>
          <w:p>
            <w:r>
              <w:t>备案单位: 四川翼腾文化传播有限公司</w:t>
            </w:r>
          </w:p>
        </w:tc>
      </w:tr>
      <w:tr>
        <w:tc>
          <w:tcPr>
            <w:tcW w:type="dxa" w:w="8640"/>
          </w:tcPr>
          <w:p>
            <w:r>
              <w:t>类别：故事影片，类型:农村 ，年代:当代</w:t>
            </w:r>
          </w:p>
        </w:tc>
      </w:tr>
      <w:tr>
        <w:tc>
          <w:tcPr>
            <w:tcW w:type="dxa" w:w="8640"/>
          </w:tcPr>
          <w:p>
            <w:r>
              <w:t>巴山望崖村生活贫瘠，修路是祖祖辈辈的使命，长路父亲修路遇难，母亲继续修路；他见证了交通干部无私奉献，克服千难万险和心爱女孩加入到修路的队伍中……，就这样一代代人前赴后继，路终于修通了，大山沧桑巨变。</w:t>
            </w:r>
          </w:p>
        </w:tc>
      </w:tr>
      <w:tr>
        <w:tc>
          <w:tcPr>
            <w:tcW w:type="dxa" w:w="8640"/>
          </w:tcPr>
          <w:p>
            <w:r/>
          </w:p>
        </w:tc>
      </w:tr>
      <w:tr>
        <w:tc>
          <w:tcPr>
            <w:tcW w:type="dxa" w:w="8640"/>
          </w:tcPr>
          <w:p>
            <w:r>
              <w:t>[62]《木棉花开时》</w:t>
            </w:r>
          </w:p>
        </w:tc>
      </w:tr>
      <w:tr>
        <w:tc>
          <w:tcPr>
            <w:tcW w:type="dxa" w:w="8640"/>
          </w:tcPr>
          <w:p>
            <w:r>
              <w:t>编剧: 沙陇</w:t>
            </w:r>
          </w:p>
        </w:tc>
      </w:tr>
      <w:tr>
        <w:tc>
          <w:tcPr>
            <w:tcW w:type="dxa" w:w="8640"/>
          </w:tcPr>
          <w:p>
            <w:r>
              <w:t>备案单位: 盐边大笮文化传播有限责任公司</w:t>
            </w:r>
          </w:p>
        </w:tc>
      </w:tr>
      <w:tr>
        <w:tc>
          <w:tcPr>
            <w:tcW w:type="dxa" w:w="8640"/>
          </w:tcPr>
          <w:p>
            <w:r>
              <w:t>类别：故事影片，类型:农村 ，年代:当代</w:t>
            </w:r>
          </w:p>
        </w:tc>
      </w:tr>
      <w:tr>
        <w:tc>
          <w:tcPr>
            <w:tcW w:type="dxa" w:w="8640"/>
          </w:tcPr>
          <w:p>
            <w:r>
              <w:t>电影《木棉花开时》把三线建设、精准扶贫、乡村振兴、民风民俗等题材融为一体，以攀枝花三线建设为背景，通过第三代三线后生的爱情故事，原本还原三线建设时期浩瀚的建设场景和当前脱贫攻坚、乡村振兴取得的辉煌成就</w:t>
            </w:r>
          </w:p>
        </w:tc>
      </w:tr>
      <w:tr>
        <w:tc>
          <w:tcPr>
            <w:tcW w:type="dxa" w:w="8640"/>
          </w:tcPr>
          <w:p>
            <w:r/>
          </w:p>
        </w:tc>
      </w:tr>
      <w:tr>
        <w:tc>
          <w:tcPr>
            <w:tcW w:type="dxa" w:w="8640"/>
          </w:tcPr>
          <w:p>
            <w:r>
              <w:t>[63]《为了那一天》</w:t>
            </w:r>
          </w:p>
        </w:tc>
      </w:tr>
      <w:tr>
        <w:tc>
          <w:tcPr>
            <w:tcW w:type="dxa" w:w="8640"/>
          </w:tcPr>
          <w:p>
            <w:r>
              <w:t>编剧: 查建成</w:t>
            </w:r>
          </w:p>
        </w:tc>
      </w:tr>
      <w:tr>
        <w:tc>
          <w:tcPr>
            <w:tcW w:type="dxa" w:w="8640"/>
          </w:tcPr>
          <w:p>
            <w:r>
              <w:t>备案单位: 云南阿倮木黑文化传媒有限公司、北京华亿盛世文化、云南方中科技有限公司、昆明市西山区查礼影视制作工作室</w:t>
            </w:r>
          </w:p>
        </w:tc>
      </w:tr>
      <w:tr>
        <w:tc>
          <w:tcPr>
            <w:tcW w:type="dxa" w:w="8640"/>
          </w:tcPr>
          <w:p>
            <w:r>
              <w:t>类别：故事影片，类型:农村 ，年代:当代</w:t>
            </w:r>
          </w:p>
        </w:tc>
      </w:tr>
      <w:tr>
        <w:tc>
          <w:tcPr>
            <w:tcW w:type="dxa" w:w="8640"/>
          </w:tcPr>
          <w:p>
            <w:r>
              <w:t>一个房屋老旧的山村，闲散青年无所事事，怀揣梦想的孩子，因老一辈的守旧观念，破灭了上学梦，村书记程万里，凭着自己不懈的努力和坚持，改变了这一现状，最后带领村民开启了新的生活。</w:t>
            </w:r>
          </w:p>
        </w:tc>
      </w:tr>
      <w:tr>
        <w:tc>
          <w:tcPr>
            <w:tcW w:type="dxa" w:w="8640"/>
          </w:tcPr>
          <w:p>
            <w:r/>
          </w:p>
        </w:tc>
      </w:tr>
      <w:tr>
        <w:tc>
          <w:tcPr>
            <w:tcW w:type="dxa" w:w="8640"/>
          </w:tcPr>
          <w:p>
            <w:r>
              <w:t>[64]《火龙彩凤新传》</w:t>
            </w:r>
          </w:p>
        </w:tc>
      </w:tr>
      <w:tr>
        <w:tc>
          <w:tcPr>
            <w:tcW w:type="dxa" w:w="8640"/>
          </w:tcPr>
          <w:p>
            <w:r>
              <w:t>编剧: 徐展</w:t>
            </w:r>
          </w:p>
        </w:tc>
      </w:tr>
      <w:tr>
        <w:tc>
          <w:tcPr>
            <w:tcW w:type="dxa" w:w="8640"/>
          </w:tcPr>
          <w:p>
            <w:r>
              <w:t>其它作品：《一加一》、《灵螺的秘密》、《寻情记》、《荞麦疯长》、《疯狂多巴胺》、《追·踪》</w:t>
            </w:r>
          </w:p>
        </w:tc>
      </w:tr>
      <w:tr>
        <w:tc>
          <w:tcPr>
            <w:tcW w:type="dxa" w:w="8640"/>
          </w:tcPr>
          <w:p>
            <w:r>
              <w:t>备案单位: 平湖市糖果影视文化传媒有限公司、浙江嘉兴旋转木马影视文化传媒有限公司</w:t>
            </w:r>
          </w:p>
        </w:tc>
      </w:tr>
      <w:tr>
        <w:tc>
          <w:tcPr>
            <w:tcW w:type="dxa" w:w="8640"/>
          </w:tcPr>
          <w:p>
            <w:r>
              <w:t>类别：故事影片，类型:农村 ，年代:当代</w:t>
            </w:r>
          </w:p>
        </w:tc>
      </w:tr>
      <w:tr>
        <w:tc>
          <w:tcPr>
            <w:tcW w:type="dxa" w:w="8640"/>
          </w:tcPr>
          <w:p>
            <w:r>
              <w:t>镇文化站退伍军人方齐铭被安排去开展农村礼堂文化丰富村民精神文化生活。在保丰村进行农村文化生活建设时，他坚定信念，排除万难创办女子舞龙队取得荣誉，带领村民走进健康丰富的新农村精神文化生活的故事。</w:t>
            </w:r>
          </w:p>
        </w:tc>
      </w:tr>
      <w:tr>
        <w:tc>
          <w:tcPr>
            <w:tcW w:type="dxa" w:w="8640"/>
          </w:tcPr>
          <w:p>
            <w:r/>
          </w:p>
        </w:tc>
      </w:tr>
      <w:tr>
        <w:tc>
          <w:tcPr>
            <w:tcW w:type="dxa" w:w="8640"/>
          </w:tcPr>
          <w:p>
            <w:r>
              <w:t>[65]《开山》</w:t>
            </w:r>
          </w:p>
        </w:tc>
      </w:tr>
      <w:tr>
        <w:tc>
          <w:tcPr>
            <w:tcW w:type="dxa" w:w="8640"/>
          </w:tcPr>
          <w:p>
            <w:r>
              <w:t>编剧: 陈亮</w:t>
            </w:r>
          </w:p>
        </w:tc>
      </w:tr>
      <w:tr>
        <w:tc>
          <w:tcPr>
            <w:tcW w:type="dxa" w:w="8640"/>
          </w:tcPr>
          <w:p>
            <w:r>
              <w:t>其它作品：《鸾凤劫》、《青春志愿》、《滕城石》</w:t>
            </w:r>
          </w:p>
        </w:tc>
      </w:tr>
      <w:tr>
        <w:tc>
          <w:tcPr>
            <w:tcW w:type="dxa" w:w="8640"/>
          </w:tcPr>
          <w:p>
            <w:r>
              <w:t>备案单位: 重庆电影集团有限公司</w:t>
            </w:r>
          </w:p>
        </w:tc>
      </w:tr>
      <w:tr>
        <w:tc>
          <w:tcPr>
            <w:tcW w:type="dxa" w:w="8640"/>
          </w:tcPr>
          <w:p>
            <w:r>
              <w:t>类别：故事影片，类型:农村 ，年代:当代</w:t>
            </w:r>
          </w:p>
        </w:tc>
      </w:tr>
      <w:tr>
        <w:tc>
          <w:tcPr>
            <w:tcW w:type="dxa" w:w="8640"/>
          </w:tcPr>
          <w:p>
            <w:r>
              <w:t>大巴山深处有个交通闭塞的村庄，“走出大山”是这里祖祖辈辈最大的心愿，一个偶然的机会，村支书决定带领全村人修建一条通往山外的山路，殊不知更大的困难和危险正悄然而至……</w:t>
            </w:r>
          </w:p>
        </w:tc>
      </w:tr>
      <w:tr>
        <w:tc>
          <w:tcPr>
            <w:tcW w:type="dxa" w:w="8640"/>
          </w:tcPr>
          <w:p>
            <w:r/>
          </w:p>
        </w:tc>
      </w:tr>
      <w:tr>
        <w:tc>
          <w:tcPr>
            <w:tcW w:type="dxa" w:w="8640"/>
          </w:tcPr>
          <w:p>
            <w:r>
              <w:t>[66]《义来客栈》</w:t>
            </w:r>
          </w:p>
        </w:tc>
      </w:tr>
      <w:tr>
        <w:tc>
          <w:tcPr>
            <w:tcW w:type="dxa" w:w="8640"/>
          </w:tcPr>
          <w:p>
            <w:r>
              <w:t>编剧: 梁宇新、刘梅良、林楚娇</w:t>
            </w:r>
          </w:p>
        </w:tc>
      </w:tr>
      <w:tr>
        <w:tc>
          <w:tcPr>
            <w:tcW w:type="dxa" w:w="8640"/>
          </w:tcPr>
          <w:p>
            <w:r>
              <w:t>备案单位: 北京壹跋文化发展有限责任公司</w:t>
            </w:r>
          </w:p>
        </w:tc>
      </w:tr>
      <w:tr>
        <w:tc>
          <w:tcPr>
            <w:tcW w:type="dxa" w:w="8640"/>
          </w:tcPr>
          <w:p>
            <w:r>
              <w:t>类别：故事影片，类型:武打 ，年代:古代</w:t>
            </w:r>
          </w:p>
        </w:tc>
      </w:tr>
      <w:tr>
        <w:tc>
          <w:tcPr>
            <w:tcW w:type="dxa" w:w="8640"/>
          </w:tcPr>
          <w:p>
            <w:r>
              <w:t>故事发生在城中“义来客栈”，以一场“绑票”行动开始，江湖女侠、情义兄弟，看似一场闹剧，实则皆为忠义之事。</w:t>
            </w:r>
          </w:p>
        </w:tc>
      </w:tr>
      <w:tr>
        <w:tc>
          <w:tcPr>
            <w:tcW w:type="dxa" w:w="8640"/>
          </w:tcPr>
          <w:p>
            <w:r/>
          </w:p>
        </w:tc>
      </w:tr>
      <w:tr>
        <w:tc>
          <w:tcPr>
            <w:tcW w:type="dxa" w:w="8640"/>
          </w:tcPr>
          <w:p>
            <w:r>
              <w:t>[67]《新逃学威龙》</w:t>
            </w:r>
          </w:p>
        </w:tc>
      </w:tr>
      <w:tr>
        <w:tc>
          <w:tcPr>
            <w:tcW w:type="dxa" w:w="8640"/>
          </w:tcPr>
          <w:p>
            <w:r>
              <w:t>编剧: 徐楠、安南</w:t>
            </w:r>
          </w:p>
        </w:tc>
      </w:tr>
      <w:tr>
        <w:tc>
          <w:tcPr>
            <w:tcW w:type="dxa" w:w="8640"/>
          </w:tcPr>
          <w:p>
            <w:r>
              <w:t>备案单位: 北京新片场传媒股份有限公司</w:t>
            </w:r>
          </w:p>
        </w:tc>
      </w:tr>
      <w:tr>
        <w:tc>
          <w:tcPr>
            <w:tcW w:type="dxa" w:w="8640"/>
          </w:tcPr>
          <w:p>
            <w:r>
              <w:t>类别：故事影片，类型:涉案 ，年代:当代</w:t>
            </w:r>
          </w:p>
        </w:tc>
      </w:tr>
      <w:tr>
        <w:tc>
          <w:tcPr>
            <w:tcW w:type="dxa" w:w="8640"/>
          </w:tcPr>
          <w:p>
            <w:r>
              <w:t>东南亚某城市一个重大案件的关键证人黄小贵意外潜逃。特警张浩卧底到国际贵族学校，试图通过接近其女儿黄樱来找到黄小贵。最终，机智勇敢的张浩克服困难，顺藤摸瓜，成功找到了证人黄小贵，破获该大案。</w:t>
            </w:r>
          </w:p>
        </w:tc>
      </w:tr>
      <w:tr>
        <w:tc>
          <w:tcPr>
            <w:tcW w:type="dxa" w:w="8640"/>
          </w:tcPr>
          <w:p>
            <w:r/>
          </w:p>
        </w:tc>
      </w:tr>
      <w:tr>
        <w:tc>
          <w:tcPr>
            <w:tcW w:type="dxa" w:w="8640"/>
          </w:tcPr>
          <w:p>
            <w:r>
              <w:t>[68]《戈壁迷途》</w:t>
            </w:r>
          </w:p>
        </w:tc>
      </w:tr>
      <w:tr>
        <w:tc>
          <w:tcPr>
            <w:tcW w:type="dxa" w:w="8640"/>
          </w:tcPr>
          <w:p>
            <w:r>
              <w:t>编剧: 耿艺</w:t>
            </w:r>
          </w:p>
        </w:tc>
      </w:tr>
      <w:tr>
        <w:tc>
          <w:tcPr>
            <w:tcW w:type="dxa" w:w="8640"/>
          </w:tcPr>
          <w:p>
            <w:r>
              <w:t>其它作品：《西野街》</w:t>
            </w:r>
          </w:p>
        </w:tc>
      </w:tr>
      <w:tr>
        <w:tc>
          <w:tcPr>
            <w:tcW w:type="dxa" w:w="8640"/>
          </w:tcPr>
          <w:p>
            <w:r>
              <w:t>备案单位: 华影银河国际影视文化（北京）有限公司、北京寅哲影视策划有限公司</w:t>
            </w:r>
          </w:p>
        </w:tc>
      </w:tr>
      <w:tr>
        <w:tc>
          <w:tcPr>
            <w:tcW w:type="dxa" w:w="8640"/>
          </w:tcPr>
          <w:p>
            <w:r>
              <w:t>类别：故事影片，类型:涉案 ，年代:当代</w:t>
            </w:r>
          </w:p>
        </w:tc>
      </w:tr>
      <w:tr>
        <w:tc>
          <w:tcPr>
            <w:tcW w:type="dxa" w:w="8640"/>
          </w:tcPr>
          <w:p>
            <w:r>
              <w:t>一个放骆驼的小男孩，凭借超人的野外生存能力，在西北荒漠的无人区，协助公安机关抓捕一群国际文物大盗的故事。</w:t>
            </w:r>
          </w:p>
        </w:tc>
      </w:tr>
      <w:tr>
        <w:tc>
          <w:tcPr>
            <w:tcW w:type="dxa" w:w="8640"/>
          </w:tcPr>
          <w:p>
            <w:r/>
          </w:p>
        </w:tc>
      </w:tr>
      <w:tr>
        <w:tc>
          <w:tcPr>
            <w:tcW w:type="dxa" w:w="8640"/>
          </w:tcPr>
          <w:p>
            <w:r>
              <w:t>[69]《小镇警花》</w:t>
            </w:r>
          </w:p>
        </w:tc>
      </w:tr>
      <w:tr>
        <w:tc>
          <w:tcPr>
            <w:tcW w:type="dxa" w:w="8640"/>
          </w:tcPr>
          <w:p>
            <w:r>
              <w:t>编剧: 张雪薇</w:t>
            </w:r>
          </w:p>
        </w:tc>
      </w:tr>
      <w:tr>
        <w:tc>
          <w:tcPr>
            <w:tcW w:type="dxa" w:w="8640"/>
          </w:tcPr>
          <w:p>
            <w:r>
              <w:t>其它作品：《百花深处理发店》</w:t>
            </w:r>
          </w:p>
        </w:tc>
      </w:tr>
      <w:tr>
        <w:tc>
          <w:tcPr>
            <w:tcW w:type="dxa" w:w="8640"/>
          </w:tcPr>
          <w:p>
            <w:r>
              <w:t>备案单位: 泉州瑾辰影业有限公司、福建省月氏影业有限公司</w:t>
            </w:r>
          </w:p>
        </w:tc>
      </w:tr>
      <w:tr>
        <w:tc>
          <w:tcPr>
            <w:tcW w:type="dxa" w:w="8640"/>
          </w:tcPr>
          <w:p>
            <w:r>
              <w:t>类别：故事影片，类型:涉案 ，年代:当代</w:t>
            </w:r>
          </w:p>
        </w:tc>
      </w:tr>
      <w:tr>
        <w:tc>
          <w:tcPr>
            <w:tcW w:type="dxa" w:w="8640"/>
          </w:tcPr>
          <w:p>
            <w:r>
              <w:t>讲述了刚刚参加工作的女警察林木木在派出所李所长的带领下，与犯罪分子斗智斗勇，破获一起古董走私案，最终将犯罪嫌疑人绳之以法的故事。</w:t>
            </w:r>
          </w:p>
        </w:tc>
      </w:tr>
      <w:tr>
        <w:tc>
          <w:tcPr>
            <w:tcW w:type="dxa" w:w="8640"/>
          </w:tcPr>
          <w:p>
            <w:r/>
          </w:p>
        </w:tc>
      </w:tr>
      <w:tr>
        <w:tc>
          <w:tcPr>
            <w:tcW w:type="dxa" w:w="8640"/>
          </w:tcPr>
          <w:p>
            <w:r>
              <w:t>[70]《刀刃》</w:t>
            </w:r>
          </w:p>
        </w:tc>
      </w:tr>
      <w:tr>
        <w:tc>
          <w:tcPr>
            <w:tcW w:type="dxa" w:w="8640"/>
          </w:tcPr>
          <w:p>
            <w:r>
              <w:t>编剧: 唐季礼</w:t>
            </w:r>
          </w:p>
        </w:tc>
      </w:tr>
      <w:tr>
        <w:tc>
          <w:tcPr>
            <w:tcW w:type="dxa" w:w="8640"/>
          </w:tcPr>
          <w:p>
            <w:r>
              <w:t>其它作品：《粉红熊猫》、《国宝传说》、《急先锋》、《急先锋》、《功夫瑜伽》、《粉红熊猫》</w:t>
            </w:r>
          </w:p>
        </w:tc>
      </w:tr>
      <w:tr>
        <w:tc>
          <w:tcPr>
            <w:tcW w:type="dxa" w:w="8640"/>
          </w:tcPr>
          <w:p>
            <w:r>
              <w:t>备案单位: 深圳叁江源文化传媒有限公司</w:t>
            </w:r>
          </w:p>
        </w:tc>
      </w:tr>
      <w:tr>
        <w:tc>
          <w:tcPr>
            <w:tcW w:type="dxa" w:w="8640"/>
          </w:tcPr>
          <w:p>
            <w:r>
              <w:t>类别：故事影片，类型:涉案 ，年代:当代</w:t>
            </w:r>
          </w:p>
        </w:tc>
      </w:tr>
      <w:tr>
        <w:tc>
          <w:tcPr>
            <w:tcW w:type="dxa" w:w="8640"/>
          </w:tcPr>
          <w:p>
            <w:r>
              <w:t>西南三江市，两起恶性案件的发生让缉毒警高扬和刑警队长武刚盯上了一种新型毒品，以及其背后隐藏的犯罪组织和官商勾结的黑幕。在公检法部门的通力合作下，专案组最终成功摧毁犯罪组织，并将幕后的腐败分子绳之以法。</w:t>
            </w:r>
          </w:p>
        </w:tc>
      </w:tr>
      <w:tr>
        <w:tc>
          <w:tcPr>
            <w:tcW w:type="dxa" w:w="8640"/>
          </w:tcPr>
          <w:p>
            <w:r/>
          </w:p>
        </w:tc>
      </w:tr>
      <w:tr>
        <w:tc>
          <w:tcPr>
            <w:tcW w:type="dxa" w:w="8640"/>
          </w:tcPr>
          <w:p>
            <w:r>
              <w:t>[71]《刀·风》</w:t>
            </w:r>
          </w:p>
        </w:tc>
      </w:tr>
      <w:tr>
        <w:tc>
          <w:tcPr>
            <w:tcW w:type="dxa" w:w="8640"/>
          </w:tcPr>
          <w:p>
            <w:r>
              <w:t>编剧: 吴孟璋</w:t>
            </w:r>
          </w:p>
        </w:tc>
      </w:tr>
      <w:tr>
        <w:tc>
          <w:tcPr>
            <w:tcW w:type="dxa" w:w="8640"/>
          </w:tcPr>
          <w:p>
            <w:r>
              <w:t>其它作品：《密室逃生》、《奔腾岁月》、《我的喜马拉雅》、《荡寇风云》、《铁血武工队之英雄会》、《铁血武工队之龙在江湖》、《钢铁，是这样炼成的》、《刀风》、《刀比枪快》、《火痛》</w:t>
            </w:r>
          </w:p>
        </w:tc>
      </w:tr>
      <w:tr>
        <w:tc>
          <w:tcPr>
            <w:tcW w:type="dxa" w:w="8640"/>
          </w:tcPr>
          <w:p>
            <w:r>
              <w:t>备案单位: 腾讯影业（深圳）有限公司</w:t>
            </w:r>
          </w:p>
        </w:tc>
      </w:tr>
      <w:tr>
        <w:tc>
          <w:tcPr>
            <w:tcW w:type="dxa" w:w="8640"/>
          </w:tcPr>
          <w:p>
            <w:r>
              <w:t>类别：故事影片，类型:涉案 ，年代:当代</w:t>
            </w:r>
          </w:p>
        </w:tc>
      </w:tr>
      <w:tr>
        <w:tc>
          <w:tcPr>
            <w:tcW w:type="dxa" w:w="8640"/>
          </w:tcPr>
          <w:p>
            <w:r>
              <w:t>1992年，阳井市矿区发生了连环杀人案，矿区分局刑警李跃新奉命调查，却几次与凶手擦肩而过，凶案也戛然而止。七年过去，物是人非，李跃新即将调离，但凶案再次发生，李跃新决定留下追凶，终于将凶手绳之以法。</w:t>
            </w:r>
          </w:p>
        </w:tc>
      </w:tr>
      <w:tr>
        <w:tc>
          <w:tcPr>
            <w:tcW w:type="dxa" w:w="8640"/>
          </w:tcPr>
          <w:p>
            <w:r/>
          </w:p>
        </w:tc>
      </w:tr>
      <w:tr>
        <w:tc>
          <w:tcPr>
            <w:tcW w:type="dxa" w:w="8640"/>
          </w:tcPr>
          <w:p>
            <w:r>
              <w:t>[72]《后天英雄》</w:t>
            </w:r>
          </w:p>
        </w:tc>
      </w:tr>
      <w:tr>
        <w:tc>
          <w:tcPr>
            <w:tcW w:type="dxa" w:w="8640"/>
          </w:tcPr>
          <w:p>
            <w:r>
              <w:t>编剧: 孙柏林</w:t>
            </w:r>
          </w:p>
        </w:tc>
      </w:tr>
      <w:tr>
        <w:tc>
          <w:tcPr>
            <w:tcW w:type="dxa" w:w="8640"/>
          </w:tcPr>
          <w:p>
            <w:r>
              <w:t>备案单位: 海口壹麦禾美文化传媒有限公司</w:t>
            </w:r>
          </w:p>
        </w:tc>
      </w:tr>
      <w:tr>
        <w:tc>
          <w:tcPr>
            <w:tcW w:type="dxa" w:w="8640"/>
          </w:tcPr>
          <w:p>
            <w:r>
              <w:t>类别：故事影片，类型:涉案 ，年代:当代</w:t>
            </w:r>
          </w:p>
        </w:tc>
      </w:tr>
      <w:tr>
        <w:tc>
          <w:tcPr>
            <w:tcW w:type="dxa" w:w="8640"/>
          </w:tcPr>
          <w:p>
            <w:r>
              <w:t>本片讲述了一群缉毒警察，在领导的安排下，化妆侦查，打入了毒贩内部，最终将一个巨大的贩毒集团所捣毁的故事</w:t>
            </w:r>
          </w:p>
        </w:tc>
      </w:tr>
      <w:tr>
        <w:tc>
          <w:tcPr>
            <w:tcW w:type="dxa" w:w="8640"/>
          </w:tcPr>
          <w:p>
            <w:r/>
          </w:p>
        </w:tc>
      </w:tr>
      <w:tr>
        <w:tc>
          <w:tcPr>
            <w:tcW w:type="dxa" w:w="8640"/>
          </w:tcPr>
          <w:p>
            <w:r>
              <w:t>[73]《天龙押运》</w:t>
            </w:r>
          </w:p>
        </w:tc>
      </w:tr>
      <w:tr>
        <w:tc>
          <w:tcPr>
            <w:tcW w:type="dxa" w:w="8640"/>
          </w:tcPr>
          <w:p>
            <w:r>
              <w:t>编剧: 王栓保</w:t>
            </w:r>
          </w:p>
        </w:tc>
      </w:tr>
      <w:tr>
        <w:tc>
          <w:tcPr>
            <w:tcW w:type="dxa" w:w="8640"/>
          </w:tcPr>
          <w:p>
            <w:r>
              <w:t>备案单位: 海口壹麦禾美文化传媒有限公司</w:t>
            </w:r>
          </w:p>
        </w:tc>
      </w:tr>
      <w:tr>
        <w:tc>
          <w:tcPr>
            <w:tcW w:type="dxa" w:w="8640"/>
          </w:tcPr>
          <w:p>
            <w:r>
              <w:t>类别：故事影片，类型:涉案 ，年代:当代</w:t>
            </w:r>
          </w:p>
        </w:tc>
      </w:tr>
      <w:tr>
        <w:tc>
          <w:tcPr>
            <w:tcW w:type="dxa" w:w="8640"/>
          </w:tcPr>
          <w:p>
            <w:r>
              <w:t>本片讲述了天龙护卫队的押运员周逸扬在执行任务的时候，意外牵扯进了一桩离奇的案件之中，最后凭借着跟公安干警的合作，顺利的完成了任务，也收获了爱情的故事。</w:t>
            </w:r>
          </w:p>
        </w:tc>
      </w:tr>
      <w:tr>
        <w:tc>
          <w:tcPr>
            <w:tcW w:type="dxa" w:w="8640"/>
          </w:tcPr>
          <w:p>
            <w:r/>
          </w:p>
        </w:tc>
      </w:tr>
      <w:tr>
        <w:tc>
          <w:tcPr>
            <w:tcW w:type="dxa" w:w="8640"/>
          </w:tcPr>
          <w:p>
            <w:r>
              <w:t>[74]《生死对决》</w:t>
            </w:r>
          </w:p>
        </w:tc>
      </w:tr>
      <w:tr>
        <w:tc>
          <w:tcPr>
            <w:tcW w:type="dxa" w:w="8640"/>
          </w:tcPr>
          <w:p>
            <w:r>
              <w:t>编剧: 王栓宝</w:t>
            </w:r>
          </w:p>
        </w:tc>
      </w:tr>
      <w:tr>
        <w:tc>
          <w:tcPr>
            <w:tcW w:type="dxa" w:w="8640"/>
          </w:tcPr>
          <w:p>
            <w:r>
              <w:t>备案单位: 海口壹麦禾美文化传媒有限公司</w:t>
            </w:r>
          </w:p>
        </w:tc>
      </w:tr>
      <w:tr>
        <w:tc>
          <w:tcPr>
            <w:tcW w:type="dxa" w:w="8640"/>
          </w:tcPr>
          <w:p>
            <w:r>
              <w:t>类别：故事影片，类型:涉案 ，年代:当代</w:t>
            </w:r>
          </w:p>
        </w:tc>
      </w:tr>
      <w:tr>
        <w:tc>
          <w:tcPr>
            <w:tcW w:type="dxa" w:w="8640"/>
          </w:tcPr>
          <w:p>
            <w:r>
              <w:t>本片通过描写安迪，高斌，罗杰，廖爷之间发生的一切，生动的讲述了警方齐心协力，共同抓捕毒贩的故事。所有的罪恶都将得到惩戒，正义的额阳光终将照耀在中国土地的每一寸角落。</w:t>
            </w:r>
          </w:p>
        </w:tc>
      </w:tr>
      <w:tr>
        <w:tc>
          <w:tcPr>
            <w:tcW w:type="dxa" w:w="8640"/>
          </w:tcPr>
          <w:p>
            <w:r/>
          </w:p>
        </w:tc>
      </w:tr>
      <w:tr>
        <w:tc>
          <w:tcPr>
            <w:tcW w:type="dxa" w:w="8640"/>
          </w:tcPr>
          <w:p>
            <w:r>
              <w:t>[75]《别问我是谁》</w:t>
            </w:r>
          </w:p>
        </w:tc>
      </w:tr>
      <w:tr>
        <w:tc>
          <w:tcPr>
            <w:tcW w:type="dxa" w:w="8640"/>
          </w:tcPr>
          <w:p>
            <w:r>
              <w:t>编剧: 王天宇</w:t>
            </w:r>
          </w:p>
        </w:tc>
      </w:tr>
      <w:tr>
        <w:tc>
          <w:tcPr>
            <w:tcW w:type="dxa" w:w="8640"/>
          </w:tcPr>
          <w:p>
            <w:r>
              <w:t>其它作品：《我的要命女友》</w:t>
            </w:r>
          </w:p>
        </w:tc>
      </w:tr>
      <w:tr>
        <w:tc>
          <w:tcPr>
            <w:tcW w:type="dxa" w:w="8640"/>
          </w:tcPr>
          <w:p>
            <w:r>
              <w:t>备案单位: 黑龙江闻天金玉影视文化传媒有限公司</w:t>
            </w:r>
          </w:p>
        </w:tc>
      </w:tr>
      <w:tr>
        <w:tc>
          <w:tcPr>
            <w:tcW w:type="dxa" w:w="8640"/>
          </w:tcPr>
          <w:p>
            <w:r>
              <w:t>类别：故事影片，类型:涉案 ，年代:当代</w:t>
            </w:r>
          </w:p>
        </w:tc>
      </w:tr>
      <w:tr>
        <w:tc>
          <w:tcPr>
            <w:tcW w:type="dxa" w:w="8640"/>
          </w:tcPr>
          <w:p>
            <w:r>
              <w:t>本影片讲述警察刘宏泽卧底到一个国际犯罪组织搜集情报，找出幕后大佬。在过程中通过自己的机智与反应与犯罪分子斗志斗勇，最后成功挖出幕后老大并将国际犯罪集团瓦解的故事。</w:t>
            </w:r>
          </w:p>
        </w:tc>
      </w:tr>
      <w:tr>
        <w:tc>
          <w:tcPr>
            <w:tcW w:type="dxa" w:w="8640"/>
          </w:tcPr>
          <w:p>
            <w:r/>
          </w:p>
        </w:tc>
      </w:tr>
      <w:tr>
        <w:tc>
          <w:tcPr>
            <w:tcW w:type="dxa" w:w="8640"/>
          </w:tcPr>
          <w:p>
            <w:r>
              <w:t>[76]《食药警察之爱的距离》</w:t>
            </w:r>
          </w:p>
        </w:tc>
      </w:tr>
      <w:tr>
        <w:tc>
          <w:tcPr>
            <w:tcW w:type="dxa" w:w="8640"/>
          </w:tcPr>
          <w:p>
            <w:r>
              <w:t>编剧: 单语</w:t>
            </w:r>
          </w:p>
        </w:tc>
      </w:tr>
      <w:tr>
        <w:tc>
          <w:tcPr>
            <w:tcW w:type="dxa" w:w="8640"/>
          </w:tcPr>
          <w:p>
            <w:r>
              <w:t>其它作品：《食药警察之理想》、《虫口夺粮》、《道医傅青主》、《乙未之风雨催城》、《乙未之台岛遗恨》</w:t>
            </w:r>
          </w:p>
        </w:tc>
      </w:tr>
      <w:tr>
        <w:tc>
          <w:tcPr>
            <w:tcW w:type="dxa" w:w="8640"/>
          </w:tcPr>
          <w:p>
            <w:r>
              <w:t>备案单位: 美娱文化传媒（沈阳）有限公司</w:t>
            </w:r>
          </w:p>
        </w:tc>
      </w:tr>
      <w:tr>
        <w:tc>
          <w:tcPr>
            <w:tcW w:type="dxa" w:w="8640"/>
          </w:tcPr>
          <w:p>
            <w:r>
              <w:t>类别：故事影片，类型:涉案 ，年代:当代</w:t>
            </w:r>
          </w:p>
        </w:tc>
      </w:tr>
      <w:tr>
        <w:tc>
          <w:tcPr>
            <w:tcW w:type="dxa" w:w="8640"/>
          </w:tcPr>
          <w:p>
            <w:r>
              <w:t>一起整容失败自杀坠楼事件，揭开了凉城非法整容业的一角。食药警察抽丝剥茧，在纷乱复杂的线索中找出关键证据，挖出了一个非法行医、贩卖假药的涉黑整容网络。而在行将抓捕的前一刻，副队长韩彦凌却遇到了意外…</w:t>
            </w:r>
          </w:p>
        </w:tc>
      </w:tr>
      <w:tr>
        <w:tc>
          <w:tcPr>
            <w:tcW w:type="dxa" w:w="8640"/>
          </w:tcPr>
          <w:p>
            <w:r/>
          </w:p>
        </w:tc>
      </w:tr>
      <w:tr>
        <w:tc>
          <w:tcPr>
            <w:tcW w:type="dxa" w:w="8640"/>
          </w:tcPr>
          <w:p>
            <w:r>
              <w:t>[77]《食药警察之理想》</w:t>
            </w:r>
          </w:p>
        </w:tc>
      </w:tr>
      <w:tr>
        <w:tc>
          <w:tcPr>
            <w:tcW w:type="dxa" w:w="8640"/>
          </w:tcPr>
          <w:p>
            <w:r>
              <w:t>编剧: 单语</w:t>
            </w:r>
          </w:p>
        </w:tc>
      </w:tr>
      <w:tr>
        <w:tc>
          <w:tcPr>
            <w:tcW w:type="dxa" w:w="8640"/>
          </w:tcPr>
          <w:p>
            <w:r>
              <w:t>其它作品：《食药警察之爱的距离》、《虫口夺粮》、《道医傅青主》、《乙未之风雨催城》、《乙未之台岛遗恨》</w:t>
            </w:r>
          </w:p>
        </w:tc>
      </w:tr>
      <w:tr>
        <w:tc>
          <w:tcPr>
            <w:tcW w:type="dxa" w:w="8640"/>
          </w:tcPr>
          <w:p>
            <w:r>
              <w:t>备案单位: 美娱文化传媒（沈阳）有限公司</w:t>
            </w:r>
          </w:p>
        </w:tc>
      </w:tr>
      <w:tr>
        <w:tc>
          <w:tcPr>
            <w:tcW w:type="dxa" w:w="8640"/>
          </w:tcPr>
          <w:p>
            <w:r>
              <w:t>类别：故事影片，类型:涉案 ，年代:当代</w:t>
            </w:r>
          </w:p>
        </w:tc>
      </w:tr>
      <w:tr>
        <w:tc>
          <w:tcPr>
            <w:tcW w:type="dxa" w:w="8640"/>
          </w:tcPr>
          <w:p>
            <w:r>
              <w:t>一场车祸引出一起凉城市仅见的病牛肉贩卖案。新成立的凉城食药警察，秉持“食以安为先”的宗旨，在专业支持不足，取证举证复杂的情况下，来自不同单位专业各异的食药警察默默守护着大众的食品安全，成功破获案件。</w:t>
            </w:r>
          </w:p>
        </w:tc>
      </w:tr>
      <w:tr>
        <w:tc>
          <w:tcPr>
            <w:tcW w:type="dxa" w:w="8640"/>
          </w:tcPr>
          <w:p>
            <w:r/>
          </w:p>
        </w:tc>
      </w:tr>
      <w:tr>
        <w:tc>
          <w:tcPr>
            <w:tcW w:type="dxa" w:w="8640"/>
          </w:tcPr>
          <w:p>
            <w:r>
              <w:t>[78]《三个彩蛋》</w:t>
            </w:r>
          </w:p>
        </w:tc>
      </w:tr>
      <w:tr>
        <w:tc>
          <w:tcPr>
            <w:tcW w:type="dxa" w:w="8640"/>
          </w:tcPr>
          <w:p>
            <w:r>
              <w:t>编剧: 金缪</w:t>
            </w:r>
          </w:p>
        </w:tc>
      </w:tr>
      <w:tr>
        <w:tc>
          <w:tcPr>
            <w:tcW w:type="dxa" w:w="8640"/>
          </w:tcPr>
          <w:p>
            <w:r>
              <w:t>备案单位: 宁夏中视影业有限公司</w:t>
            </w:r>
          </w:p>
        </w:tc>
      </w:tr>
      <w:tr>
        <w:tc>
          <w:tcPr>
            <w:tcW w:type="dxa" w:w="8640"/>
          </w:tcPr>
          <w:p>
            <w:r>
              <w:t>类别：故事影片，类型:涉案 ，年代:当代</w:t>
            </w:r>
          </w:p>
        </w:tc>
      </w:tr>
      <w:tr>
        <w:tc>
          <w:tcPr>
            <w:tcW w:type="dxa" w:w="8640"/>
          </w:tcPr>
          <w:p>
            <w:r>
              <w:t>蓝波的父亲因故去世，只留给他一辆破捷达轿车，两个毒贩偷走这辆车用以贩毒，蓝波一路追车，途中竟然发现自己的车上还隐藏着另外的一桩贪腐大案，最终蓝波拿到证据并协助警方将所有犯罪嫌疑人一网打尽。</w:t>
            </w:r>
          </w:p>
        </w:tc>
      </w:tr>
      <w:tr>
        <w:tc>
          <w:tcPr>
            <w:tcW w:type="dxa" w:w="8640"/>
          </w:tcPr>
          <w:p>
            <w:r/>
          </w:p>
        </w:tc>
      </w:tr>
      <w:tr>
        <w:tc>
          <w:tcPr>
            <w:tcW w:type="dxa" w:w="8640"/>
          </w:tcPr>
          <w:p>
            <w:r>
              <w:t>[79]《海鹰行动》</w:t>
            </w:r>
          </w:p>
        </w:tc>
      </w:tr>
      <w:tr>
        <w:tc>
          <w:tcPr>
            <w:tcW w:type="dxa" w:w="8640"/>
          </w:tcPr>
          <w:p>
            <w:r>
              <w:t>编剧: 杨林、汪宇</w:t>
            </w:r>
          </w:p>
        </w:tc>
      </w:tr>
      <w:tr>
        <w:tc>
          <w:tcPr>
            <w:tcW w:type="dxa" w:w="8640"/>
          </w:tcPr>
          <w:p>
            <w:r>
              <w:t>备案单位: 青岛快乐影业有限公司、青岛黄海影视股份有限公司</w:t>
            </w:r>
          </w:p>
        </w:tc>
      </w:tr>
      <w:tr>
        <w:tc>
          <w:tcPr>
            <w:tcW w:type="dxa" w:w="8640"/>
          </w:tcPr>
          <w:p>
            <w:r>
              <w:t>类别：故事影片，类型:涉案 ，年代:当代</w:t>
            </w:r>
          </w:p>
        </w:tc>
      </w:tr>
      <w:tr>
        <w:tc>
          <w:tcPr>
            <w:tcW w:type="dxa" w:w="8640"/>
          </w:tcPr>
          <w:p>
            <w:r>
              <w:t>滨城公安局缉毒大队在调查一起走私案件时意外发现藏在背后的大型毒品走私“案中案”。在上级领导机关的指挥下，滨城公安局迅速成立“海鹰行动”专案组，展开了惊心动魄的侦查行动，终将犯罪分子人赃俱获、一网打尽。</w:t>
            </w:r>
          </w:p>
        </w:tc>
      </w:tr>
      <w:tr>
        <w:tc>
          <w:tcPr>
            <w:tcW w:type="dxa" w:w="8640"/>
          </w:tcPr>
          <w:p>
            <w:r/>
          </w:p>
        </w:tc>
      </w:tr>
      <w:tr>
        <w:tc>
          <w:tcPr>
            <w:tcW w:type="dxa" w:w="8640"/>
          </w:tcPr>
          <w:p>
            <w:r>
              <w:t>[80]《谜藏》</w:t>
            </w:r>
          </w:p>
        </w:tc>
      </w:tr>
      <w:tr>
        <w:tc>
          <w:tcPr>
            <w:tcW w:type="dxa" w:w="8640"/>
          </w:tcPr>
          <w:p>
            <w:r>
              <w:t>编剧: 石幸博</w:t>
            </w:r>
          </w:p>
        </w:tc>
      </w:tr>
      <w:tr>
        <w:tc>
          <w:tcPr>
            <w:tcW w:type="dxa" w:w="8640"/>
          </w:tcPr>
          <w:p>
            <w:r>
              <w:t>其它作品：《兄弟劫》</w:t>
            </w:r>
          </w:p>
        </w:tc>
      </w:tr>
      <w:tr>
        <w:tc>
          <w:tcPr>
            <w:tcW w:type="dxa" w:w="8640"/>
          </w:tcPr>
          <w:p>
            <w:r>
              <w:t>备案单位: 西安曲江光中影视制作股份有限公司</w:t>
            </w:r>
          </w:p>
        </w:tc>
      </w:tr>
      <w:tr>
        <w:tc>
          <w:tcPr>
            <w:tcW w:type="dxa" w:w="8640"/>
          </w:tcPr>
          <w:p>
            <w:r>
              <w:t>类别：故事影片，类型:涉案 ，年代:当代</w:t>
            </w:r>
          </w:p>
        </w:tc>
      </w:tr>
      <w:tr>
        <w:tc>
          <w:tcPr>
            <w:tcW w:type="dxa" w:w="8640"/>
          </w:tcPr>
          <w:p>
            <w:r>
              <w:t>钟小莫因车位问题，为给父亲出气，损坏邻居“大胡子”的车，并被其抓住把柄写下悔过书要挟钟南。钟南为平事，意外致“大胡子”死亡，为掩盖真相钟南布下重重迷局。最终在片警贺望东的坚持追查下，案件水落石处。</w:t>
            </w:r>
          </w:p>
        </w:tc>
      </w:tr>
      <w:tr>
        <w:tc>
          <w:tcPr>
            <w:tcW w:type="dxa" w:w="8640"/>
          </w:tcPr>
          <w:p>
            <w:r/>
          </w:p>
        </w:tc>
      </w:tr>
      <w:tr>
        <w:tc>
          <w:tcPr>
            <w:tcW w:type="dxa" w:w="8640"/>
          </w:tcPr>
          <w:p>
            <w:r>
              <w:t>[81]《天涯无路》</w:t>
            </w:r>
          </w:p>
        </w:tc>
      </w:tr>
      <w:tr>
        <w:tc>
          <w:tcPr>
            <w:tcW w:type="dxa" w:w="8640"/>
          </w:tcPr>
          <w:p>
            <w:r>
              <w:t>编剧: 刘恒</w:t>
            </w:r>
          </w:p>
        </w:tc>
      </w:tr>
      <w:tr>
        <w:tc>
          <w:tcPr>
            <w:tcW w:type="dxa" w:w="8640"/>
          </w:tcPr>
          <w:p>
            <w:r>
              <w:t>其它作品：《新·五朵金花》、《铁拐》、《我的雪镜男神》、《我的战争》、《李林森》</w:t>
            </w:r>
          </w:p>
        </w:tc>
      </w:tr>
      <w:tr>
        <w:tc>
          <w:tcPr>
            <w:tcW w:type="dxa" w:w="8640"/>
          </w:tcPr>
          <w:p>
            <w:r>
              <w:t>备案单位: 上影新浪潮影业（上海）有限公司、灵基影业（上海）有限公司、宁静致远国际传媒广告（北京）有限公司</w:t>
            </w:r>
          </w:p>
        </w:tc>
      </w:tr>
      <w:tr>
        <w:tc>
          <w:tcPr>
            <w:tcW w:type="dxa" w:w="8640"/>
          </w:tcPr>
          <w:p>
            <w:r>
              <w:t>类别：故事影片，类型:涉案 ，年代:当代</w:t>
            </w:r>
          </w:p>
        </w:tc>
      </w:tr>
      <w:tr>
        <w:tc>
          <w:tcPr>
            <w:tcW w:type="dxa" w:w="8640"/>
          </w:tcPr>
          <w:p>
            <w:r>
              <w:t>公安部高级警员王少坤奉命赴欧洲，查找名列国际“红通”的外逃贪官马鸣。马鸣老奸巨猾、处处设防，王少坤碍于司法权限难以找到突破口，直到少女石子雨出现，局面才开始扭转，聪明一世的马鸣终于产生了致命的松懈……</w:t>
            </w:r>
          </w:p>
        </w:tc>
      </w:tr>
      <w:tr>
        <w:tc>
          <w:tcPr>
            <w:tcW w:type="dxa" w:w="8640"/>
          </w:tcPr>
          <w:p>
            <w:r/>
          </w:p>
        </w:tc>
      </w:tr>
      <w:tr>
        <w:tc>
          <w:tcPr>
            <w:tcW w:type="dxa" w:w="8640"/>
          </w:tcPr>
          <w:p>
            <w:r>
              <w:t>[82]《末路追凶》</w:t>
            </w:r>
          </w:p>
        </w:tc>
      </w:tr>
      <w:tr>
        <w:tc>
          <w:tcPr>
            <w:tcW w:type="dxa" w:w="8640"/>
          </w:tcPr>
          <w:p>
            <w:r>
              <w:t>编剧: 闫学开</w:t>
            </w:r>
          </w:p>
        </w:tc>
      </w:tr>
      <w:tr>
        <w:tc>
          <w:tcPr>
            <w:tcW w:type="dxa" w:w="8640"/>
          </w:tcPr>
          <w:p>
            <w:r>
              <w:t>其它作品：《边检站》、《36号护卫车》、《逆路》、《黄金草》</w:t>
            </w:r>
          </w:p>
        </w:tc>
      </w:tr>
      <w:tr>
        <w:tc>
          <w:tcPr>
            <w:tcW w:type="dxa" w:w="8640"/>
          </w:tcPr>
          <w:p>
            <w:r>
              <w:t>备案单位: 青海全动力影视制作有限公司、青海华巨文化传媒有限公司</w:t>
            </w:r>
          </w:p>
        </w:tc>
      </w:tr>
      <w:tr>
        <w:tc>
          <w:tcPr>
            <w:tcW w:type="dxa" w:w="8640"/>
          </w:tcPr>
          <w:p>
            <w:r>
              <w:t>类别：故事影片，类型:涉案 ，年代:当代</w:t>
            </w:r>
          </w:p>
        </w:tc>
      </w:tr>
      <w:tr>
        <w:tc>
          <w:tcPr>
            <w:tcW w:type="dxa" w:w="8640"/>
          </w:tcPr>
          <w:p>
            <w:r>
              <w:t>电影《末路追凶》叙述了一伙犯罪分子为利益抢劫冬虫夏草、英勇的警察与这伙劫匪展开殊死搏斗，在警察付出艰辛和生命代价后，最终使罪犯得到应有的法律制裁。体现了警察不为艰难，勇于牺牲的精神</w:t>
            </w:r>
          </w:p>
        </w:tc>
      </w:tr>
      <w:tr>
        <w:tc>
          <w:tcPr>
            <w:tcW w:type="dxa" w:w="8640"/>
          </w:tcPr>
          <w:p>
            <w:r/>
          </w:p>
        </w:tc>
      </w:tr>
      <w:tr>
        <w:tc>
          <w:tcPr>
            <w:tcW w:type="dxa" w:w="8640"/>
          </w:tcPr>
          <w:p>
            <w:r>
              <w:t>[83]《点炮儿》</w:t>
            </w:r>
          </w:p>
        </w:tc>
      </w:tr>
      <w:tr>
        <w:tc>
          <w:tcPr>
            <w:tcW w:type="dxa" w:w="8640"/>
          </w:tcPr>
          <w:p>
            <w:r>
              <w:t>编剧: 彭艳飞</w:t>
            </w:r>
          </w:p>
        </w:tc>
      </w:tr>
      <w:tr>
        <w:tc>
          <w:tcPr>
            <w:tcW w:type="dxa" w:w="8640"/>
          </w:tcPr>
          <w:p>
            <w:r>
              <w:t>备案单位: 重庆倾国倾城文化传媒有限公司</w:t>
            </w:r>
          </w:p>
        </w:tc>
      </w:tr>
      <w:tr>
        <w:tc>
          <w:tcPr>
            <w:tcW w:type="dxa" w:w="8640"/>
          </w:tcPr>
          <w:p>
            <w:r>
              <w:t>类别：故事影片，类型:涉案 ，年代:当代</w:t>
            </w:r>
          </w:p>
        </w:tc>
      </w:tr>
      <w:tr>
        <w:tc>
          <w:tcPr>
            <w:tcW w:type="dxa" w:w="8640"/>
          </w:tcPr>
          <w:p>
            <w:r>
              <w:t>一个导演在电影筹资过程中因巧合与一件古董失窃案纠缠在一起，最后竟误打误撞协助警方抓捕了嫌疑犯并破了案。最后主人公并得到了失主的资助，电影得以拍完。</w:t>
            </w:r>
          </w:p>
        </w:tc>
      </w:tr>
      <w:tr>
        <w:tc>
          <w:tcPr>
            <w:tcW w:type="dxa" w:w="8640"/>
          </w:tcPr>
          <w:p>
            <w:r/>
          </w:p>
        </w:tc>
      </w:tr>
      <w:tr>
        <w:tc>
          <w:tcPr>
            <w:tcW w:type="dxa" w:w="8640"/>
          </w:tcPr>
          <w:p>
            <w:r>
              <w:t>[84]《末日冲撞》</w:t>
            </w:r>
          </w:p>
        </w:tc>
      </w:tr>
      <w:tr>
        <w:tc>
          <w:tcPr>
            <w:tcW w:type="dxa" w:w="8640"/>
          </w:tcPr>
          <w:p>
            <w:r>
              <w:t>编剧: 戴维</w:t>
            </w:r>
          </w:p>
        </w:tc>
      </w:tr>
      <w:tr>
        <w:tc>
          <w:tcPr>
            <w:tcW w:type="dxa" w:w="8640"/>
          </w:tcPr>
          <w:p>
            <w:r>
              <w:t>其它作品：《金翼天使》、《猎寇》、《超级巨星》、《猎寇》、《暗夜迷眸》</w:t>
            </w:r>
          </w:p>
        </w:tc>
      </w:tr>
      <w:tr>
        <w:tc>
          <w:tcPr>
            <w:tcW w:type="dxa" w:w="8640"/>
          </w:tcPr>
          <w:p>
            <w:r>
              <w:t>备案单位: 北京多维视野文化传媒有限公司</w:t>
            </w:r>
          </w:p>
        </w:tc>
      </w:tr>
      <w:tr>
        <w:tc>
          <w:tcPr>
            <w:tcW w:type="dxa" w:w="8640"/>
          </w:tcPr>
          <w:p>
            <w:r>
              <w:t>类别：故事影片，类型:科幻 ，年代:当代</w:t>
            </w:r>
          </w:p>
        </w:tc>
      </w:tr>
      <w:tr>
        <w:tc>
          <w:tcPr>
            <w:tcW w:type="dxa" w:w="8640"/>
          </w:tcPr>
          <w:p>
            <w:r>
              <w:t>未来，地球遭遇天体冲撞的危机，一个户外探险家带着儿子逃离途中遇到遇险的中国国际行动队，积极参与援助，他们的努力决定地球最终能否躲过劫难。</w:t>
            </w:r>
          </w:p>
        </w:tc>
      </w:tr>
      <w:tr>
        <w:tc>
          <w:tcPr>
            <w:tcW w:type="dxa" w:w="8640"/>
          </w:tcPr>
          <w:p>
            <w:r/>
          </w:p>
        </w:tc>
      </w:tr>
      <w:tr>
        <w:tc>
          <w:tcPr>
            <w:tcW w:type="dxa" w:w="8640"/>
          </w:tcPr>
          <w:p>
            <w:r>
              <w:t>[85]《超维》</w:t>
            </w:r>
          </w:p>
        </w:tc>
      </w:tr>
      <w:tr>
        <w:tc>
          <w:tcPr>
            <w:tcW w:type="dxa" w:w="8640"/>
          </w:tcPr>
          <w:p>
            <w:r>
              <w:t>编剧: 苏丽</w:t>
            </w:r>
          </w:p>
        </w:tc>
      </w:tr>
      <w:tr>
        <w:tc>
          <w:tcPr>
            <w:tcW w:type="dxa" w:w="8640"/>
          </w:tcPr>
          <w:p>
            <w:r>
              <w:t>其它作品：《猪宝姐弟》</w:t>
            </w:r>
          </w:p>
        </w:tc>
      </w:tr>
      <w:tr>
        <w:tc>
          <w:tcPr>
            <w:tcW w:type="dxa" w:w="8640"/>
          </w:tcPr>
          <w:p>
            <w:r>
              <w:t>备案单位: 北京凤凰震宇影视文化传媒有限公司</w:t>
            </w:r>
          </w:p>
        </w:tc>
      </w:tr>
      <w:tr>
        <w:tc>
          <w:tcPr>
            <w:tcW w:type="dxa" w:w="8640"/>
          </w:tcPr>
          <w:p>
            <w:r>
              <w:t>类别：故事影片，类型:科幻 ，年代:当代</w:t>
            </w:r>
          </w:p>
        </w:tc>
      </w:tr>
      <w:tr>
        <w:tc>
          <w:tcPr>
            <w:tcW w:type="dxa" w:w="8640"/>
          </w:tcPr>
          <w:p>
            <w:r>
              <w:t>超越时间维度的计划被命名为：超维计划。这项技术被怀有不良目的人所盯上，邪恶的改造人伪装成人类，企图凭借自己比人类强大的力量来统领世界，好在正义终会战胜邪恶，最终冯小宝击碎一切阴谋，重启超维计划。</w:t>
            </w:r>
          </w:p>
        </w:tc>
      </w:tr>
      <w:tr>
        <w:tc>
          <w:tcPr>
            <w:tcW w:type="dxa" w:w="8640"/>
          </w:tcPr>
          <w:p>
            <w:r/>
          </w:p>
        </w:tc>
      </w:tr>
      <w:tr>
        <w:tc>
          <w:tcPr>
            <w:tcW w:type="dxa" w:w="8640"/>
          </w:tcPr>
          <w:p>
            <w:r>
              <w:t>[86]《你是我最大的骄傲》</w:t>
            </w:r>
          </w:p>
        </w:tc>
      </w:tr>
      <w:tr>
        <w:tc>
          <w:tcPr>
            <w:tcW w:type="dxa" w:w="8640"/>
          </w:tcPr>
          <w:p>
            <w:r>
              <w:t>编剧: 赵凌芳</w:t>
            </w:r>
          </w:p>
        </w:tc>
      </w:tr>
      <w:tr>
        <w:tc>
          <w:tcPr>
            <w:tcW w:type="dxa" w:w="8640"/>
          </w:tcPr>
          <w:p>
            <w:r>
              <w:t>备案单位: 北京陆拾陆文化传媒有限公司</w:t>
            </w:r>
          </w:p>
        </w:tc>
      </w:tr>
      <w:tr>
        <w:tc>
          <w:tcPr>
            <w:tcW w:type="dxa" w:w="8640"/>
          </w:tcPr>
          <w:p>
            <w:r>
              <w:t>类别：故事影片，类型:科幻 ，年代:当代</w:t>
            </w:r>
          </w:p>
        </w:tc>
      </w:tr>
      <w:tr>
        <w:tc>
          <w:tcPr>
            <w:tcW w:type="dxa" w:w="8640"/>
          </w:tcPr>
          <w:p>
            <w:r>
              <w:t>电影以一个梦的形式完成了整个故事的表达。在梦中观众随韩千语完成了少女时代的感情经历和烦恼，通过奇幻形式体验了老年后的世界和心态，感悟到了温暖，有质感的生命真谛和人生排序。</w:t>
            </w:r>
          </w:p>
        </w:tc>
      </w:tr>
      <w:tr>
        <w:tc>
          <w:tcPr>
            <w:tcW w:type="dxa" w:w="8640"/>
          </w:tcPr>
          <w:p>
            <w:r/>
          </w:p>
        </w:tc>
      </w:tr>
      <w:tr>
        <w:tc>
          <w:tcPr>
            <w:tcW w:type="dxa" w:w="8640"/>
          </w:tcPr>
          <w:p>
            <w:r>
              <w:t>[87]《画影迷踪》</w:t>
            </w:r>
          </w:p>
        </w:tc>
      </w:tr>
      <w:tr>
        <w:tc>
          <w:tcPr>
            <w:tcW w:type="dxa" w:w="8640"/>
          </w:tcPr>
          <w:p>
            <w:r>
              <w:t>编剧: 李莹洁</w:t>
            </w:r>
          </w:p>
        </w:tc>
      </w:tr>
      <w:tr>
        <w:tc>
          <w:tcPr>
            <w:tcW w:type="dxa" w:w="8640"/>
          </w:tcPr>
          <w:p>
            <w:r>
              <w:t>备案单位: 兰州未来新影文化科技集团有限责任公司</w:t>
            </w:r>
          </w:p>
        </w:tc>
      </w:tr>
      <w:tr>
        <w:tc>
          <w:tcPr>
            <w:tcW w:type="dxa" w:w="8640"/>
          </w:tcPr>
          <w:p>
            <w:r>
              <w:t>类别：故事影片，类型:科幻 ，年代:当代</w:t>
            </w:r>
          </w:p>
        </w:tc>
      </w:tr>
      <w:tr>
        <w:tc>
          <w:tcPr>
            <w:tcW w:type="dxa" w:w="8640"/>
          </w:tcPr>
          <w:p>
            <w:r>
              <w:t>不得志的画家和飒爽女侦探，因古董失窃案意外结缘，两人惊讶地发现那些失踪的人莫名出现在了画里，而画中的高科技怪物却出现在了真实世界中，不属于三维空间的高维生命似乎在入侵着这个世界……</w:t>
            </w:r>
          </w:p>
        </w:tc>
      </w:tr>
      <w:tr>
        <w:tc>
          <w:tcPr>
            <w:tcW w:type="dxa" w:w="8640"/>
          </w:tcPr>
          <w:p>
            <w:r/>
          </w:p>
        </w:tc>
      </w:tr>
      <w:tr>
        <w:tc>
          <w:tcPr>
            <w:tcW w:type="dxa" w:w="8640"/>
          </w:tcPr>
          <w:p>
            <w:r>
              <w:t>[88]《一梦方醒》</w:t>
            </w:r>
          </w:p>
        </w:tc>
      </w:tr>
      <w:tr>
        <w:tc>
          <w:tcPr>
            <w:tcW w:type="dxa" w:w="8640"/>
          </w:tcPr>
          <w:p>
            <w:r>
              <w:t>编剧: 周小波</w:t>
            </w:r>
          </w:p>
        </w:tc>
      </w:tr>
      <w:tr>
        <w:tc>
          <w:tcPr>
            <w:tcW w:type="dxa" w:w="8640"/>
          </w:tcPr>
          <w:p>
            <w:r>
              <w:t>备案单位: 四川十柒班影业有限公司</w:t>
            </w:r>
          </w:p>
        </w:tc>
      </w:tr>
      <w:tr>
        <w:tc>
          <w:tcPr>
            <w:tcW w:type="dxa" w:w="8640"/>
          </w:tcPr>
          <w:p>
            <w:r>
              <w:t>类别：故事影片，类型:科幻 ，年代:当代</w:t>
            </w:r>
          </w:p>
        </w:tc>
      </w:tr>
      <w:tr>
        <w:tc>
          <w:tcPr>
            <w:tcW w:type="dxa" w:w="8640"/>
          </w:tcPr>
          <w:p>
            <w:r>
              <w:t>一个身心俱疲的电信诈骗在逃犯，做了一个梦，他梦见自己被关在了密室，密室只有一部手机和一个计时器，每5分钟一次倒计时结束后密室会自动缩小。他拼命向他人求救，却因失信于人无人愿意救他。</w:t>
            </w:r>
          </w:p>
        </w:tc>
      </w:tr>
      <w:tr>
        <w:tc>
          <w:tcPr>
            <w:tcW w:type="dxa" w:w="8640"/>
          </w:tcPr>
          <w:p>
            <w:r/>
          </w:p>
        </w:tc>
      </w:tr>
      <w:tr>
        <w:tc>
          <w:tcPr>
            <w:tcW w:type="dxa" w:w="8640"/>
          </w:tcPr>
          <w:p>
            <w:r>
              <w:t>[89]《最后一击》</w:t>
            </w:r>
          </w:p>
        </w:tc>
      </w:tr>
      <w:tr>
        <w:tc>
          <w:tcPr>
            <w:tcW w:type="dxa" w:w="8640"/>
          </w:tcPr>
          <w:p>
            <w:r>
              <w:t>编剧: 李耀民</w:t>
            </w:r>
          </w:p>
        </w:tc>
      </w:tr>
      <w:tr>
        <w:tc>
          <w:tcPr>
            <w:tcW w:type="dxa" w:w="8640"/>
          </w:tcPr>
          <w:p>
            <w:r>
              <w:t>备案单位: 东阳摘星影业有限公司</w:t>
            </w:r>
          </w:p>
        </w:tc>
      </w:tr>
      <w:tr>
        <w:tc>
          <w:tcPr>
            <w:tcW w:type="dxa" w:w="8640"/>
          </w:tcPr>
          <w:p>
            <w:r>
              <w:t>类别：故事影片，类型:科幻 ，年代:当代</w:t>
            </w:r>
          </w:p>
        </w:tc>
      </w:tr>
      <w:tr>
        <w:tc>
          <w:tcPr>
            <w:tcW w:type="dxa" w:w="8640"/>
          </w:tcPr>
          <w:p>
            <w:r>
              <w:t>身患癌症的猴子回家乡探望父亲，邂逅了组装机甲的女孩小紫，这勾起了他曾错过的机甲梦想、以及难以释怀的少年时代。猴子不甘心就这样结束自己的一生，在最后的时光里，他决定重返赛场，对命运发出最后一击。</w:t>
            </w:r>
          </w:p>
        </w:tc>
      </w:tr>
      <w:tr>
        <w:tc>
          <w:tcPr>
            <w:tcW w:type="dxa" w:w="8640"/>
          </w:tcPr>
          <w:p>
            <w:r/>
          </w:p>
        </w:tc>
      </w:tr>
      <w:tr>
        <w:tc>
          <w:tcPr>
            <w:tcW w:type="dxa" w:w="8640"/>
          </w:tcPr>
          <w:p>
            <w:r>
              <w:t>[90]《幸存者》</w:t>
            </w:r>
          </w:p>
        </w:tc>
      </w:tr>
      <w:tr>
        <w:tc>
          <w:tcPr>
            <w:tcW w:type="dxa" w:w="8640"/>
          </w:tcPr>
          <w:p>
            <w:r>
              <w:t>编剧: 代乾申、李亚宁</w:t>
            </w:r>
          </w:p>
        </w:tc>
      </w:tr>
      <w:tr>
        <w:tc>
          <w:tcPr>
            <w:tcW w:type="dxa" w:w="8640"/>
          </w:tcPr>
          <w:p>
            <w:r>
              <w:t>备案单位: 重庆双美文化传媒有限公司</w:t>
            </w:r>
          </w:p>
        </w:tc>
      </w:tr>
      <w:tr>
        <w:tc>
          <w:tcPr>
            <w:tcW w:type="dxa" w:w="8640"/>
          </w:tcPr>
          <w:p>
            <w:r>
              <w:t>类别：故事影片，类型:科幻 ，年代:现代</w:t>
            </w:r>
          </w:p>
        </w:tc>
      </w:tr>
      <w:tr>
        <w:tc>
          <w:tcPr>
            <w:tcW w:type="dxa" w:w="8640"/>
          </w:tcPr>
          <w:p>
            <w:r>
              <w:t>公元2130年，隐居深山的杨小过下山寻父，发现世界已经回到了原始部落般的年代，并无意间卷入了几股部落的战斗中，杨小过发现让他们自相残杀的背后，竟然是拥有高科技武装、却只能生活在地下世界的末日幸存者。</w:t>
            </w:r>
          </w:p>
        </w:tc>
      </w:tr>
      <w:tr>
        <w:tc>
          <w:tcPr>
            <w:tcW w:type="dxa" w:w="8640"/>
          </w:tcPr>
          <w:p>
            <w:r/>
          </w:p>
        </w:tc>
      </w:tr>
      <w:tr>
        <w:tc>
          <w:tcPr>
            <w:tcW w:type="dxa" w:w="8640"/>
          </w:tcPr>
          <w:p>
            <w:r>
              <w:t>[91]《探秘档案》</w:t>
            </w:r>
          </w:p>
        </w:tc>
      </w:tr>
      <w:tr>
        <w:tc>
          <w:tcPr>
            <w:tcW w:type="dxa" w:w="8640"/>
          </w:tcPr>
          <w:p>
            <w:r>
              <w:t>编剧: 李新杰</w:t>
            </w:r>
          </w:p>
        </w:tc>
      </w:tr>
      <w:tr>
        <w:tc>
          <w:tcPr>
            <w:tcW w:type="dxa" w:w="8640"/>
          </w:tcPr>
          <w:p>
            <w:r>
              <w:t>其它作品：《摇滚乡村》、《女拳皇之超级辣妈》、《漂爱》、《奔跑的拳头》</w:t>
            </w:r>
          </w:p>
        </w:tc>
      </w:tr>
      <w:tr>
        <w:tc>
          <w:tcPr>
            <w:tcW w:type="dxa" w:w="8640"/>
          </w:tcPr>
          <w:p>
            <w:r>
              <w:t>备案单位: 安徽功夫影业有限公司</w:t>
            </w:r>
          </w:p>
        </w:tc>
      </w:tr>
      <w:tr>
        <w:tc>
          <w:tcPr>
            <w:tcW w:type="dxa" w:w="8640"/>
          </w:tcPr>
          <w:p>
            <w:r>
              <w:t>类别：故事影片，类型:都市 ，年代:当代</w:t>
            </w:r>
          </w:p>
        </w:tc>
      </w:tr>
      <w:tr>
        <w:tc>
          <w:tcPr>
            <w:tcW w:type="dxa" w:w="8640"/>
          </w:tcPr>
          <w:p>
            <w:r>
              <w:t>自媒体人刘倩为了揭穿网红宋菲的直播骗局，参加了宋菲在一座影视城的直播活动，在欧阳春风和郑婷婷的配合下，最终查出了真相，揭发了幕后操盘者进行虚假宣传和恶意营销的不法行为，用科学的真理破除了封建迷信。</w:t>
            </w:r>
          </w:p>
        </w:tc>
      </w:tr>
      <w:tr>
        <w:tc>
          <w:tcPr>
            <w:tcW w:type="dxa" w:w="8640"/>
          </w:tcPr>
          <w:p>
            <w:r/>
          </w:p>
        </w:tc>
      </w:tr>
      <w:tr>
        <w:tc>
          <w:tcPr>
            <w:tcW w:type="dxa" w:w="8640"/>
          </w:tcPr>
          <w:p>
            <w:r>
              <w:t>[92]《失意联盟》</w:t>
            </w:r>
          </w:p>
        </w:tc>
      </w:tr>
      <w:tr>
        <w:tc>
          <w:tcPr>
            <w:tcW w:type="dxa" w:w="8640"/>
          </w:tcPr>
          <w:p>
            <w:r>
              <w:t>编剧: 黎子钰</w:t>
            </w:r>
          </w:p>
        </w:tc>
      </w:tr>
      <w:tr>
        <w:tc>
          <w:tcPr>
            <w:tcW w:type="dxa" w:w="8640"/>
          </w:tcPr>
          <w:p>
            <w:r>
              <w:t>备案单位: 安徽呼吸制作影视传媒有限公司</w:t>
            </w:r>
          </w:p>
        </w:tc>
      </w:tr>
      <w:tr>
        <w:tc>
          <w:tcPr>
            <w:tcW w:type="dxa" w:w="8640"/>
          </w:tcPr>
          <w:p>
            <w:r>
              <w:t>类别：故事影片，类型:都市 ，年代:当代</w:t>
            </w:r>
          </w:p>
        </w:tc>
      </w:tr>
      <w:tr>
        <w:tc>
          <w:tcPr>
            <w:tcW w:type="dxa" w:w="8640"/>
          </w:tcPr>
          <w:p>
            <w:r>
              <w:t>女导演姜明翊在遭遇票房接二连三的失利后，已至中年。一面是自己多年合作的助理辞职，另一面是与前夫争夺女儿的抚养权问题。双重压力下，让她不得不快速找到助理人选，与此同时也把握住眼前唯一一个拍电影的机会。</w:t>
            </w:r>
          </w:p>
        </w:tc>
      </w:tr>
      <w:tr>
        <w:tc>
          <w:tcPr>
            <w:tcW w:type="dxa" w:w="8640"/>
          </w:tcPr>
          <w:p>
            <w:r/>
          </w:p>
        </w:tc>
      </w:tr>
      <w:tr>
        <w:tc>
          <w:tcPr>
            <w:tcW w:type="dxa" w:w="8640"/>
          </w:tcPr>
          <w:p>
            <w:r>
              <w:t>[93]《家住长安》</w:t>
            </w:r>
          </w:p>
        </w:tc>
      </w:tr>
      <w:tr>
        <w:tc>
          <w:tcPr>
            <w:tcW w:type="dxa" w:w="8640"/>
          </w:tcPr>
          <w:p>
            <w:r>
              <w:t>编剧: 胡凯</w:t>
            </w:r>
          </w:p>
        </w:tc>
      </w:tr>
      <w:tr>
        <w:tc>
          <w:tcPr>
            <w:tcW w:type="dxa" w:w="8640"/>
          </w:tcPr>
          <w:p>
            <w:r>
              <w:t>其它作品：《婚托》、《爱如泡沫》</w:t>
            </w:r>
          </w:p>
        </w:tc>
      </w:tr>
      <w:tr>
        <w:tc>
          <w:tcPr>
            <w:tcW w:type="dxa" w:w="8640"/>
          </w:tcPr>
          <w:p>
            <w:r>
              <w:t>备案单位: 保利影业投资有限公司</w:t>
            </w:r>
          </w:p>
        </w:tc>
      </w:tr>
      <w:tr>
        <w:tc>
          <w:tcPr>
            <w:tcW w:type="dxa" w:w="8640"/>
          </w:tcPr>
          <w:p>
            <w:r>
              <w:t>类别：故事影片，类型:都市 ，年代:当代</w:t>
            </w:r>
          </w:p>
        </w:tc>
      </w:tr>
      <w:tr>
        <w:tc>
          <w:tcPr>
            <w:tcW w:type="dxa" w:w="8640"/>
          </w:tcPr>
          <w:p>
            <w:r>
              <w:t>西安泡馍厨师吕长安查出肺癌晚期。他瞒下病情另寻由头和儿女多相处。其间发现儿女隐藏的艰辛。吕长安决定用生命余晖照亮儿女前行之路。直到他过世后才得知父亲良苦用心的儿女合开了一家泡馍馆，取名为家住长安。</w:t>
            </w:r>
          </w:p>
        </w:tc>
      </w:tr>
      <w:tr>
        <w:tc>
          <w:tcPr>
            <w:tcW w:type="dxa" w:w="8640"/>
          </w:tcPr>
          <w:p>
            <w:r/>
          </w:p>
        </w:tc>
      </w:tr>
      <w:tr>
        <w:tc>
          <w:tcPr>
            <w:tcW w:type="dxa" w:w="8640"/>
          </w:tcPr>
          <w:p>
            <w:r>
              <w:t>[94]《雨过天晴》</w:t>
            </w:r>
          </w:p>
        </w:tc>
      </w:tr>
      <w:tr>
        <w:tc>
          <w:tcPr>
            <w:tcW w:type="dxa" w:w="8640"/>
          </w:tcPr>
          <w:p>
            <w:r>
              <w:t>编剧: 付晓楠</w:t>
            </w:r>
          </w:p>
        </w:tc>
      </w:tr>
      <w:tr>
        <w:tc>
          <w:tcPr>
            <w:tcW w:type="dxa" w:w="8640"/>
          </w:tcPr>
          <w:p>
            <w:r>
              <w:t>其它作品：《疯狂包裹》、《花开并蒂》、《无主之战》、《衰爸神童》</w:t>
            </w:r>
          </w:p>
        </w:tc>
      </w:tr>
      <w:tr>
        <w:tc>
          <w:tcPr>
            <w:tcW w:type="dxa" w:w="8640"/>
          </w:tcPr>
          <w:p>
            <w:r>
              <w:t>备案单位: 北京华诚传媒有限公司</w:t>
            </w:r>
          </w:p>
        </w:tc>
      </w:tr>
      <w:tr>
        <w:tc>
          <w:tcPr>
            <w:tcW w:type="dxa" w:w="8640"/>
          </w:tcPr>
          <w:p>
            <w:r>
              <w:t>类别：故事影片，类型:都市 ，年代:当代</w:t>
            </w:r>
          </w:p>
        </w:tc>
      </w:tr>
      <w:tr>
        <w:tc>
          <w:tcPr>
            <w:tcW w:type="dxa" w:w="8640"/>
          </w:tcPr>
          <w:p>
            <w:r>
              <w:t>父亲的去逝让多年未谋面的姐妹再相聚，现实困境和原生家庭的误会重现。妹妹失望离开，善意的谎言、迟来的父爱让姐姐踏上归家路。姐妹从和解到释怀，发现被误会掩盖的爱就在不经意之间，不断被错过，渴望被理解。</w:t>
            </w:r>
          </w:p>
        </w:tc>
      </w:tr>
      <w:tr>
        <w:tc>
          <w:tcPr>
            <w:tcW w:type="dxa" w:w="8640"/>
          </w:tcPr>
          <w:p>
            <w:r/>
          </w:p>
        </w:tc>
      </w:tr>
      <w:tr>
        <w:tc>
          <w:tcPr>
            <w:tcW w:type="dxa" w:w="8640"/>
          </w:tcPr>
          <w:p>
            <w:r>
              <w:t>[95]《春风十里不如你》</w:t>
            </w:r>
          </w:p>
        </w:tc>
      </w:tr>
      <w:tr>
        <w:tc>
          <w:tcPr>
            <w:tcW w:type="dxa" w:w="8640"/>
          </w:tcPr>
          <w:p>
            <w:r>
              <w:t>编剧: 刘春英、陈建新</w:t>
            </w:r>
          </w:p>
        </w:tc>
      </w:tr>
      <w:tr>
        <w:tc>
          <w:tcPr>
            <w:tcW w:type="dxa" w:w="8640"/>
          </w:tcPr>
          <w:p>
            <w:r>
              <w:t>备案单位: 北京欢喜自在文化传媒有限公司</w:t>
            </w:r>
          </w:p>
        </w:tc>
      </w:tr>
      <w:tr>
        <w:tc>
          <w:tcPr>
            <w:tcW w:type="dxa" w:w="8640"/>
          </w:tcPr>
          <w:p>
            <w:r>
              <w:t>类别：故事影片，类型:都市 ，年代:当代</w:t>
            </w:r>
          </w:p>
        </w:tc>
      </w:tr>
      <w:tr>
        <w:tc>
          <w:tcPr>
            <w:tcW w:type="dxa" w:w="8640"/>
          </w:tcPr>
          <w:p>
            <w:r>
              <w:t>编剧水小湄在网上邂逅IT男盛云，两人开始异地网恋。恋爱之初非常甜蜜，走进现实后却频频出现矛盾。男二秦枫对水小湄一见钟情，为保护她意外离世，水小湄和盛云分手。盛云依然深爱小湄，决心把她追回来。</w:t>
            </w:r>
          </w:p>
        </w:tc>
      </w:tr>
      <w:tr>
        <w:tc>
          <w:tcPr>
            <w:tcW w:type="dxa" w:w="8640"/>
          </w:tcPr>
          <w:p>
            <w:r/>
          </w:p>
        </w:tc>
      </w:tr>
      <w:tr>
        <w:tc>
          <w:tcPr>
            <w:tcW w:type="dxa" w:w="8640"/>
          </w:tcPr>
          <w:p>
            <w:r>
              <w:t>[96]《变装小姐》</w:t>
            </w:r>
          </w:p>
        </w:tc>
      </w:tr>
      <w:tr>
        <w:tc>
          <w:tcPr>
            <w:tcW w:type="dxa" w:w="8640"/>
          </w:tcPr>
          <w:p>
            <w:r>
              <w:t>编剧: 吴畏、陈逸然</w:t>
            </w:r>
          </w:p>
        </w:tc>
      </w:tr>
      <w:tr>
        <w:tc>
          <w:tcPr>
            <w:tcW w:type="dxa" w:w="8640"/>
          </w:tcPr>
          <w:p>
            <w:r>
              <w:t>备案单位: 北京鲸漉影业文化有限公司、北京白玛央宁文化传播有限公司</w:t>
            </w:r>
          </w:p>
        </w:tc>
      </w:tr>
      <w:tr>
        <w:tc>
          <w:tcPr>
            <w:tcW w:type="dxa" w:w="8640"/>
          </w:tcPr>
          <w:p>
            <w:r>
              <w:t>类别：故事影片，类型:都市 ，年代:当代</w:t>
            </w:r>
          </w:p>
        </w:tc>
      </w:tr>
      <w:tr>
        <w:tc>
          <w:tcPr>
            <w:tcW w:type="dxa" w:w="8640"/>
          </w:tcPr>
          <w:p>
            <w:r>
              <w:t>不爱打扮与同龄人格格不入的大学毕业生苏婧在艰难求职过程中阴差阳错地被知名时尚公司“素人改造计划”选中。在被改造过程中，她领悟到时尚的魅力和职场的不易，逐渐变得自信和独立，最获属于自己的爱情和事业。</w:t>
            </w:r>
          </w:p>
        </w:tc>
      </w:tr>
      <w:tr>
        <w:tc>
          <w:tcPr>
            <w:tcW w:type="dxa" w:w="8640"/>
          </w:tcPr>
          <w:p>
            <w:r/>
          </w:p>
        </w:tc>
      </w:tr>
      <w:tr>
        <w:tc>
          <w:tcPr>
            <w:tcW w:type="dxa" w:w="8640"/>
          </w:tcPr>
          <w:p>
            <w:r>
              <w:t>[97]《老大不小之愿爱无忧》</w:t>
            </w:r>
          </w:p>
        </w:tc>
      </w:tr>
      <w:tr>
        <w:tc>
          <w:tcPr>
            <w:tcW w:type="dxa" w:w="8640"/>
          </w:tcPr>
          <w:p>
            <w:r>
              <w:t>编剧: 高炜、万鑫、邵清荃</w:t>
            </w:r>
          </w:p>
        </w:tc>
      </w:tr>
      <w:tr>
        <w:tc>
          <w:tcPr>
            <w:tcW w:type="dxa" w:w="8640"/>
          </w:tcPr>
          <w:p>
            <w:r>
              <w:t>备案单位: 北京声闻聚将国际传媒广告有限公司</w:t>
            </w:r>
          </w:p>
        </w:tc>
      </w:tr>
      <w:tr>
        <w:tc>
          <w:tcPr>
            <w:tcW w:type="dxa" w:w="8640"/>
          </w:tcPr>
          <w:p>
            <w:r>
              <w:t>类别：故事影片，类型:都市 ，年代:当代</w:t>
            </w:r>
          </w:p>
        </w:tc>
      </w:tr>
      <w:tr>
        <w:tc>
          <w:tcPr>
            <w:tcW w:type="dxa" w:w="8640"/>
          </w:tcPr>
          <w:p>
            <w:r>
              <w:t>讲述了公司主管谭东在与员工夏妍的工作相处的过程中，引发出来各自与父母的故事。通过谭东和哑巴父亲的关爱，使夏妍不断成长，渐渐懂得父亲的爱可能是无言的，但更是无私的，也使谭东更加理解母亲对自己的爱。</w:t>
            </w:r>
          </w:p>
        </w:tc>
      </w:tr>
      <w:tr>
        <w:tc>
          <w:tcPr>
            <w:tcW w:type="dxa" w:w="8640"/>
          </w:tcPr>
          <w:p>
            <w:r/>
          </w:p>
        </w:tc>
      </w:tr>
      <w:tr>
        <w:tc>
          <w:tcPr>
            <w:tcW w:type="dxa" w:w="8640"/>
          </w:tcPr>
          <w:p>
            <w:r>
              <w:t>[98]《冰雪消融》</w:t>
            </w:r>
          </w:p>
        </w:tc>
      </w:tr>
      <w:tr>
        <w:tc>
          <w:tcPr>
            <w:tcW w:type="dxa" w:w="8640"/>
          </w:tcPr>
          <w:p>
            <w:r>
              <w:t>编剧: 时夺、尹夏彤、王明洁</w:t>
            </w:r>
          </w:p>
        </w:tc>
      </w:tr>
      <w:tr>
        <w:tc>
          <w:tcPr>
            <w:tcW w:type="dxa" w:w="8640"/>
          </w:tcPr>
          <w:p>
            <w:r>
              <w:t>备案单位: 北京圣泽天下文化传媒有限公司</w:t>
            </w:r>
          </w:p>
        </w:tc>
      </w:tr>
      <w:tr>
        <w:tc>
          <w:tcPr>
            <w:tcW w:type="dxa" w:w="8640"/>
          </w:tcPr>
          <w:p>
            <w:r>
              <w:t>类别：故事影片，类型:都市 ，年代:当代</w:t>
            </w:r>
          </w:p>
        </w:tc>
      </w:tr>
      <w:tr>
        <w:tc>
          <w:tcPr>
            <w:tcW w:type="dxa" w:w="8640"/>
          </w:tcPr>
          <w:p>
            <w:r>
              <w:t>陈国胜突然离世，积怨已久的长子陈东亮回乡奔丧。围绕着父亲的葬礼，各色人等纷至沓来，东亮不得不重新面对与父亲不愿回首的往事，而一切终将向死而生。</w:t>
            </w:r>
          </w:p>
        </w:tc>
      </w:tr>
      <w:tr>
        <w:tc>
          <w:tcPr>
            <w:tcW w:type="dxa" w:w="8640"/>
          </w:tcPr>
          <w:p>
            <w:r/>
          </w:p>
        </w:tc>
      </w:tr>
      <w:tr>
        <w:tc>
          <w:tcPr>
            <w:tcW w:type="dxa" w:w="8640"/>
          </w:tcPr>
          <w:p>
            <w:r>
              <w:t>[99]《决战厨神》</w:t>
            </w:r>
          </w:p>
        </w:tc>
      </w:tr>
      <w:tr>
        <w:tc>
          <w:tcPr>
            <w:tcW w:type="dxa" w:w="8640"/>
          </w:tcPr>
          <w:p>
            <w:r>
              <w:t>编剧: 罗煜昆</w:t>
            </w:r>
          </w:p>
        </w:tc>
      </w:tr>
      <w:tr>
        <w:tc>
          <w:tcPr>
            <w:tcW w:type="dxa" w:w="8640"/>
          </w:tcPr>
          <w:p>
            <w:r>
              <w:t>备案单位: 北京树莓影视文化有限公司</w:t>
            </w:r>
          </w:p>
        </w:tc>
      </w:tr>
      <w:tr>
        <w:tc>
          <w:tcPr>
            <w:tcW w:type="dxa" w:w="8640"/>
          </w:tcPr>
          <w:p>
            <w:r>
              <w:t>类别：故事影片，类型:都市 ，年代:现代</w:t>
            </w:r>
          </w:p>
        </w:tc>
      </w:tr>
      <w:tr>
        <w:tc>
          <w:tcPr>
            <w:tcW w:type="dxa" w:w="8640"/>
          </w:tcPr>
          <w:p>
            <w:r>
              <w:t>厨神王金银患上无法做菜的怪病，生活一落千丈，幸而餐馆女老板阿珍收留了他，但神秘势力接踵登场，阿珍的酒鬼养父，觊觎阿珍的大头斌，王金银的宿敌小林三郎…各人心怀鬼胎，王金银将在这场风暴中突</w:t>
            </w:r>
          </w:p>
        </w:tc>
      </w:tr>
      <w:tr>
        <w:tc>
          <w:tcPr>
            <w:tcW w:type="dxa" w:w="8640"/>
          </w:tcPr>
          <w:p>
            <w:r/>
          </w:p>
        </w:tc>
      </w:tr>
      <w:tr>
        <w:tc>
          <w:tcPr>
            <w:tcW w:type="dxa" w:w="8640"/>
          </w:tcPr>
          <w:p>
            <w:r>
              <w:t>[100]《“石”来转运》</w:t>
            </w:r>
          </w:p>
        </w:tc>
      </w:tr>
      <w:tr>
        <w:tc>
          <w:tcPr>
            <w:tcW w:type="dxa" w:w="8640"/>
          </w:tcPr>
          <w:p>
            <w:r>
              <w:t>编剧: 马双马、唐巍</w:t>
            </w:r>
          </w:p>
        </w:tc>
      </w:tr>
      <w:tr>
        <w:tc>
          <w:tcPr>
            <w:tcW w:type="dxa" w:w="8640"/>
          </w:tcPr>
          <w:p>
            <w:r>
              <w:t>备案单位: 北京双马云创文化传媒有限公司</w:t>
            </w:r>
          </w:p>
        </w:tc>
      </w:tr>
      <w:tr>
        <w:tc>
          <w:tcPr>
            <w:tcW w:type="dxa" w:w="8640"/>
          </w:tcPr>
          <w:p>
            <w:r>
              <w:t>类别：故事影片，类型:都市 ，年代:当代</w:t>
            </w:r>
          </w:p>
        </w:tc>
      </w:tr>
      <w:tr>
        <w:tc>
          <w:tcPr>
            <w:tcW w:type="dxa" w:w="8640"/>
          </w:tcPr>
          <w:p>
            <w:r>
              <w:t>齐一鸣一夜暴富后沾染赌博导致家庭破裂，生活陷入困境。在好友杨德福的规劝下，进入玉石行业施展才智，谨记师父教诲：“玉有五德”，其幸运开出帝王紫玉石使齐一鸣展开了对自己人生与情感救赎升华的故事。</w:t>
            </w:r>
          </w:p>
        </w:tc>
      </w:tr>
      <w:tr>
        <w:tc>
          <w:tcPr>
            <w:tcW w:type="dxa" w:w="8640"/>
          </w:tcPr>
          <w:p>
            <w:r/>
          </w:p>
        </w:tc>
      </w:tr>
      <w:tr>
        <w:tc>
          <w:tcPr>
            <w:tcW w:type="dxa" w:w="8640"/>
          </w:tcPr>
          <w:p>
            <w:r>
              <w:t>[101]《失踪的爱人》</w:t>
            </w:r>
          </w:p>
        </w:tc>
      </w:tr>
      <w:tr>
        <w:tc>
          <w:tcPr>
            <w:tcW w:type="dxa" w:w="8640"/>
          </w:tcPr>
          <w:p>
            <w:r>
              <w:t>编剧: 才沐阳</w:t>
            </w:r>
          </w:p>
        </w:tc>
      </w:tr>
      <w:tr>
        <w:tc>
          <w:tcPr>
            <w:tcW w:type="dxa" w:w="8640"/>
          </w:tcPr>
          <w:p>
            <w:r>
              <w:t>备案单位: 北京萦梦文化传媒有限公司、北京影青文化传媒有限公司</w:t>
            </w:r>
          </w:p>
        </w:tc>
      </w:tr>
      <w:tr>
        <w:tc>
          <w:tcPr>
            <w:tcW w:type="dxa" w:w="8640"/>
          </w:tcPr>
          <w:p>
            <w:r>
              <w:t>类别：故事影片，类型:都市 ，年代:当代</w:t>
            </w:r>
          </w:p>
        </w:tc>
      </w:tr>
      <w:tr>
        <w:tc>
          <w:tcPr>
            <w:tcW w:type="dxa" w:w="8640"/>
          </w:tcPr>
          <w:p>
            <w:r>
              <w:t>本片讲述了两代人守护承诺、追寻爱情的故事。刘天明因与爱人赌气，差点失去爱人，在找寻爱人和协助爱人完成心愿的过程中，两人真正领悟到爱情的真谛：相爱之人的相处之道不是自顾自地付出，而是相互陪伴与共同成长。</w:t>
            </w:r>
          </w:p>
        </w:tc>
      </w:tr>
      <w:tr>
        <w:tc>
          <w:tcPr>
            <w:tcW w:type="dxa" w:w="8640"/>
          </w:tcPr>
          <w:p>
            <w:r/>
          </w:p>
        </w:tc>
      </w:tr>
      <w:tr>
        <w:tc>
          <w:tcPr>
            <w:tcW w:type="dxa" w:w="8640"/>
          </w:tcPr>
          <w:p>
            <w:r>
              <w:t>[102]《狂风暴雪》</w:t>
            </w:r>
          </w:p>
        </w:tc>
      </w:tr>
      <w:tr>
        <w:tc>
          <w:tcPr>
            <w:tcW w:type="dxa" w:w="8640"/>
          </w:tcPr>
          <w:p>
            <w:r>
              <w:t>编剧: 张津龙</w:t>
            </w:r>
          </w:p>
        </w:tc>
      </w:tr>
      <w:tr>
        <w:tc>
          <w:tcPr>
            <w:tcW w:type="dxa" w:w="8640"/>
          </w:tcPr>
          <w:p>
            <w:r>
              <w:t>其它作品：《丛林迷雾》</w:t>
            </w:r>
          </w:p>
        </w:tc>
      </w:tr>
      <w:tr>
        <w:tc>
          <w:tcPr>
            <w:tcW w:type="dxa" w:w="8640"/>
          </w:tcPr>
          <w:p>
            <w:r>
              <w:t>备案单位: 北京影青文化传媒有限公司、北京萦梦文化传媒有限公司</w:t>
            </w:r>
          </w:p>
        </w:tc>
      </w:tr>
      <w:tr>
        <w:tc>
          <w:tcPr>
            <w:tcW w:type="dxa" w:w="8640"/>
          </w:tcPr>
          <w:p>
            <w:r>
              <w:t>类别：故事影片，类型:都市 ，年代:当代</w:t>
            </w:r>
          </w:p>
        </w:tc>
      </w:tr>
      <w:tr>
        <w:tc>
          <w:tcPr>
            <w:tcW w:type="dxa" w:w="8640"/>
          </w:tcPr>
          <w:p>
            <w:r>
              <w:t>这是一部关于信任爱人、信任他人、信任社会的故事。本片讲述了一对夫妻因误会深陷危险，命悬一线之时夫妻俩仍然不信任他人善意的帮助。最后经历了悲惨的教训，才幡然醒悟。</w:t>
            </w:r>
          </w:p>
        </w:tc>
      </w:tr>
      <w:tr>
        <w:tc>
          <w:tcPr>
            <w:tcW w:type="dxa" w:w="8640"/>
          </w:tcPr>
          <w:p>
            <w:r/>
          </w:p>
        </w:tc>
      </w:tr>
      <w:tr>
        <w:tc>
          <w:tcPr>
            <w:tcW w:type="dxa" w:w="8640"/>
          </w:tcPr>
          <w:p>
            <w:r>
              <w:t>[103]《逆袭记》</w:t>
            </w:r>
          </w:p>
        </w:tc>
      </w:tr>
      <w:tr>
        <w:tc>
          <w:tcPr>
            <w:tcW w:type="dxa" w:w="8640"/>
          </w:tcPr>
          <w:p>
            <w:r>
              <w:t>编剧: 赵波</w:t>
            </w:r>
          </w:p>
        </w:tc>
      </w:tr>
      <w:tr>
        <w:tc>
          <w:tcPr>
            <w:tcW w:type="dxa" w:w="8640"/>
          </w:tcPr>
          <w:p>
            <w:r>
              <w:t>其它作品：《燃烧》、《一个人的门派》、《逆袭记》、《斑马王子》</w:t>
            </w:r>
          </w:p>
        </w:tc>
      </w:tr>
      <w:tr>
        <w:tc>
          <w:tcPr>
            <w:tcW w:type="dxa" w:w="8640"/>
          </w:tcPr>
          <w:p>
            <w:r>
              <w:t>备案单位: 北京中视皮皮影业有限公司</w:t>
            </w:r>
          </w:p>
        </w:tc>
      </w:tr>
      <w:tr>
        <w:tc>
          <w:tcPr>
            <w:tcW w:type="dxa" w:w="8640"/>
          </w:tcPr>
          <w:p>
            <w:r>
              <w:t>类别：故事影片，类型:都市 ，年代:当代</w:t>
            </w:r>
          </w:p>
        </w:tc>
      </w:tr>
      <w:tr>
        <w:tc>
          <w:tcPr>
            <w:tcW w:type="dxa" w:w="8640"/>
          </w:tcPr>
          <w:p>
            <w:r>
              <w:t>事业爱情处于低谷的保镖张小明，双目失明妻子又身患重病的音乐家李昂，刚刚出狱却被敲了竹杠的大盗时机。三人因李昂重金买下的一把小提琴，阴差阳错的连系起来，一场温情之旅也便从此展开，张小明与李昂互相被救赎</w:t>
            </w:r>
          </w:p>
        </w:tc>
      </w:tr>
      <w:tr>
        <w:tc>
          <w:tcPr>
            <w:tcW w:type="dxa" w:w="8640"/>
          </w:tcPr>
          <w:p>
            <w:r/>
          </w:p>
        </w:tc>
      </w:tr>
      <w:tr>
        <w:tc>
          <w:tcPr>
            <w:tcW w:type="dxa" w:w="8640"/>
          </w:tcPr>
          <w:p>
            <w:r>
              <w:t>[104]《以你的心诠释我的爱》</w:t>
            </w:r>
          </w:p>
        </w:tc>
      </w:tr>
      <w:tr>
        <w:tc>
          <w:tcPr>
            <w:tcW w:type="dxa" w:w="8640"/>
          </w:tcPr>
          <w:p>
            <w:r>
              <w:t>编剧: 周涛</w:t>
            </w:r>
          </w:p>
        </w:tc>
      </w:tr>
      <w:tr>
        <w:tc>
          <w:tcPr>
            <w:tcW w:type="dxa" w:w="8640"/>
          </w:tcPr>
          <w:p>
            <w:r>
              <w:t>其它作品：《荒野惊魂》、《攻坚之星》、《甜瓜高产种植管理技术》、《水稻机穴播栽培技术》、《芹菜高产种植管理技术》、《黄瓜种植基础管理技术》、《黄瓜育苗栽培管理技术》、《黄瓜病虫害防治管理技术》、《亲爱的不要离开我》、《敞开的门》、《桃村》、《冬眠》</w:t>
            </w:r>
          </w:p>
        </w:tc>
      </w:tr>
      <w:tr>
        <w:tc>
          <w:tcPr>
            <w:tcW w:type="dxa" w:w="8640"/>
          </w:tcPr>
          <w:p>
            <w:r>
              <w:t>备案单位: 东方稻田（北京）文化传媒有限公司</w:t>
            </w:r>
          </w:p>
        </w:tc>
      </w:tr>
      <w:tr>
        <w:tc>
          <w:tcPr>
            <w:tcW w:type="dxa" w:w="8640"/>
          </w:tcPr>
          <w:p>
            <w:r>
              <w:t>类别：故事影片，类型:都市 ，年代:当代</w:t>
            </w:r>
          </w:p>
        </w:tc>
      </w:tr>
      <w:tr>
        <w:tc>
          <w:tcPr>
            <w:tcW w:type="dxa" w:w="8640"/>
          </w:tcPr>
          <w:p>
            <w:r>
              <w:t>影片讲述了走过三年婚姻生活的一对年轻夫妻遇到了情感危机，得知妻子有了外遇的事实后，他平静地接受了现实仍一如既往的深情相待，他最终能如愿挽回妻子吗？</w:t>
            </w:r>
          </w:p>
        </w:tc>
      </w:tr>
      <w:tr>
        <w:tc>
          <w:tcPr>
            <w:tcW w:type="dxa" w:w="8640"/>
          </w:tcPr>
          <w:p>
            <w:r/>
          </w:p>
        </w:tc>
      </w:tr>
      <w:tr>
        <w:tc>
          <w:tcPr>
            <w:tcW w:type="dxa" w:w="8640"/>
          </w:tcPr>
          <w:p>
            <w:r>
              <w:t>[105]《探险家》</w:t>
            </w:r>
          </w:p>
        </w:tc>
      </w:tr>
      <w:tr>
        <w:tc>
          <w:tcPr>
            <w:tcW w:type="dxa" w:w="8640"/>
          </w:tcPr>
          <w:p>
            <w:r>
              <w:t>编剧: 邓瀚广</w:t>
            </w:r>
          </w:p>
        </w:tc>
      </w:tr>
      <w:tr>
        <w:tc>
          <w:tcPr>
            <w:tcW w:type="dxa" w:w="8640"/>
          </w:tcPr>
          <w:p>
            <w:r>
              <w:t>备案单位: 东方新映（北京）文化集团有限公司</w:t>
            </w:r>
          </w:p>
        </w:tc>
      </w:tr>
      <w:tr>
        <w:tc>
          <w:tcPr>
            <w:tcW w:type="dxa" w:w="8640"/>
          </w:tcPr>
          <w:p>
            <w:r>
              <w:t>类别：故事影片，类型:都市 ，年代:当代</w:t>
            </w:r>
          </w:p>
        </w:tc>
      </w:tr>
      <w:tr>
        <w:tc>
          <w:tcPr>
            <w:tcW w:type="dxa" w:w="8640"/>
          </w:tcPr>
          <w:p>
            <w:r>
              <w:t>热爱探险丁毅结识了同样热爱旅行的潘阳，两人一起前往香格里拉的腹地，在这里，丁毅终将找到他此行的答案，悟出探险精神的真谛，也重新理解了自己的生活。</w:t>
            </w:r>
          </w:p>
        </w:tc>
      </w:tr>
      <w:tr>
        <w:tc>
          <w:tcPr>
            <w:tcW w:type="dxa" w:w="8640"/>
          </w:tcPr>
          <w:p>
            <w:r/>
          </w:p>
        </w:tc>
      </w:tr>
      <w:tr>
        <w:tc>
          <w:tcPr>
            <w:tcW w:type="dxa" w:w="8640"/>
          </w:tcPr>
          <w:p>
            <w:r>
              <w:t>[106]《满心欢喜》</w:t>
            </w:r>
          </w:p>
        </w:tc>
      </w:tr>
      <w:tr>
        <w:tc>
          <w:tcPr>
            <w:tcW w:type="dxa" w:w="8640"/>
          </w:tcPr>
          <w:p>
            <w:r>
              <w:t>编剧: 冯鹏、施顺厂、刘翔</w:t>
            </w:r>
          </w:p>
        </w:tc>
      </w:tr>
      <w:tr>
        <w:tc>
          <w:tcPr>
            <w:tcW w:type="dxa" w:w="8640"/>
          </w:tcPr>
          <w:p>
            <w:r>
              <w:t>备案单位: 华影大观国际影业（北京）有限公司、锦尊国际影业（北京）有限公司、北京每日新讯文化传媒有限公司</w:t>
            </w:r>
          </w:p>
        </w:tc>
      </w:tr>
      <w:tr>
        <w:tc>
          <w:tcPr>
            <w:tcW w:type="dxa" w:w="8640"/>
          </w:tcPr>
          <w:p>
            <w:r>
              <w:t>类别：故事影片，类型:都市 ，年代:当代</w:t>
            </w:r>
          </w:p>
        </w:tc>
      </w:tr>
      <w:tr>
        <w:tc>
          <w:tcPr>
            <w:tcW w:type="dxa" w:w="8640"/>
          </w:tcPr>
          <w:p>
            <w:r>
              <w:t>李响在事业、家庭、生活中事事不如意，压力让他喘不过气，窘境也让他闹的笑话百出，李响意外受伤昏迷中仿佛回到过去，过着向往的生活，偶然得知误会妻子决心好好生活，用行动、至诚的心证明了自己，感了众人...</w:t>
            </w:r>
          </w:p>
        </w:tc>
      </w:tr>
      <w:tr>
        <w:tc>
          <w:tcPr>
            <w:tcW w:type="dxa" w:w="8640"/>
          </w:tcPr>
          <w:p>
            <w:r/>
          </w:p>
        </w:tc>
      </w:tr>
      <w:tr>
        <w:tc>
          <w:tcPr>
            <w:tcW w:type="dxa" w:w="8640"/>
          </w:tcPr>
          <w:p>
            <w:r>
              <w:t>[107]《迎着风飘扬》</w:t>
            </w:r>
          </w:p>
        </w:tc>
      </w:tr>
      <w:tr>
        <w:tc>
          <w:tcPr>
            <w:tcW w:type="dxa" w:w="8640"/>
          </w:tcPr>
          <w:p>
            <w:r>
              <w:t>编剧: 含叙（韩旭）</w:t>
            </w:r>
          </w:p>
        </w:tc>
      </w:tr>
      <w:tr>
        <w:tc>
          <w:tcPr>
            <w:tcW w:type="dxa" w:w="8640"/>
          </w:tcPr>
          <w:p>
            <w:r>
              <w:t>备案单位: 嘉娱传媒集团股份有限公司</w:t>
            </w:r>
          </w:p>
        </w:tc>
      </w:tr>
      <w:tr>
        <w:tc>
          <w:tcPr>
            <w:tcW w:type="dxa" w:w="8640"/>
          </w:tcPr>
          <w:p>
            <w:r>
              <w:t>类别：故事影片，类型:都市 ，年代:当代</w:t>
            </w:r>
          </w:p>
        </w:tc>
      </w:tr>
      <w:tr>
        <w:tc>
          <w:tcPr>
            <w:tcW w:type="dxa" w:w="8640"/>
          </w:tcPr>
          <w:p>
            <w:r>
              <w:t>患有心理疾病的孤儿小花得到了医生常丽的帮助，被接到城里上学。谁知常丽爱吹牛的儿子因为一个谎言使得两人矛盾逐渐升温，小花再次犯病。城市和山村的两个少年经过心灵的碰撞，最终敞开心扉，迎风走向自己美好明天。</w:t>
            </w:r>
          </w:p>
        </w:tc>
      </w:tr>
      <w:tr>
        <w:tc>
          <w:tcPr>
            <w:tcW w:type="dxa" w:w="8640"/>
          </w:tcPr>
          <w:p>
            <w:r/>
          </w:p>
        </w:tc>
      </w:tr>
      <w:tr>
        <w:tc>
          <w:tcPr>
            <w:tcW w:type="dxa" w:w="8640"/>
          </w:tcPr>
          <w:p>
            <w:r>
              <w:t>[108]《不留余地》</w:t>
            </w:r>
          </w:p>
        </w:tc>
      </w:tr>
      <w:tr>
        <w:tc>
          <w:tcPr>
            <w:tcW w:type="dxa" w:w="8640"/>
          </w:tcPr>
          <w:p>
            <w:r>
              <w:t>编剧: 王庐璐</w:t>
            </w:r>
          </w:p>
        </w:tc>
      </w:tr>
      <w:tr>
        <w:tc>
          <w:tcPr>
            <w:tcW w:type="dxa" w:w="8640"/>
          </w:tcPr>
          <w:p>
            <w:r>
              <w:t>其它作品：《不欺不遇》、《低能英雄》、《疯狂客栈之超级菜谱》</w:t>
            </w:r>
          </w:p>
        </w:tc>
      </w:tr>
      <w:tr>
        <w:tc>
          <w:tcPr>
            <w:tcW w:type="dxa" w:w="8640"/>
          </w:tcPr>
          <w:p>
            <w:r>
              <w:t>备案单位: 尚博德影视（北京）有限公司</w:t>
            </w:r>
          </w:p>
        </w:tc>
      </w:tr>
      <w:tr>
        <w:tc>
          <w:tcPr>
            <w:tcW w:type="dxa" w:w="8640"/>
          </w:tcPr>
          <w:p>
            <w:r>
              <w:t>类别：故事影片，类型:都市 ，年代:当代</w:t>
            </w:r>
          </w:p>
        </w:tc>
      </w:tr>
      <w:tr>
        <w:tc>
          <w:tcPr>
            <w:tcW w:type="dxa" w:w="8640"/>
          </w:tcPr>
          <w:p>
            <w:r>
              <w:t>被迫离开“北上广”的周然，本想在三线小镇结婚过安稳日子，谁知被迫成了当地最贵学区房的房奴。为了筹得房款，再次被迫干起墓地销售。这个工作却让他又一次被迫卷入了一场商业阴谋中。周然只得在漩涡中寻找自我……</w:t>
            </w:r>
          </w:p>
        </w:tc>
      </w:tr>
      <w:tr>
        <w:tc>
          <w:tcPr>
            <w:tcW w:type="dxa" w:w="8640"/>
          </w:tcPr>
          <w:p>
            <w:r/>
          </w:p>
        </w:tc>
      </w:tr>
      <w:tr>
        <w:tc>
          <w:tcPr>
            <w:tcW w:type="dxa" w:w="8640"/>
          </w:tcPr>
          <w:p>
            <w:r>
              <w:t>[109]《送别小哈的夏天》</w:t>
            </w:r>
          </w:p>
        </w:tc>
      </w:tr>
      <w:tr>
        <w:tc>
          <w:tcPr>
            <w:tcW w:type="dxa" w:w="8640"/>
          </w:tcPr>
          <w:p>
            <w:r>
              <w:t>编剧: 张伟红</w:t>
            </w:r>
          </w:p>
        </w:tc>
      </w:tr>
      <w:tr>
        <w:tc>
          <w:tcPr>
            <w:tcW w:type="dxa" w:w="8640"/>
          </w:tcPr>
          <w:p>
            <w:r>
              <w:t>其它作品：《超越吧，少年》、《入局》、《味来旅程》、《途径北海道》、《大侦探陈查理》、《热恋任务》</w:t>
            </w:r>
          </w:p>
        </w:tc>
      </w:tr>
      <w:tr>
        <w:tc>
          <w:tcPr>
            <w:tcW w:type="dxa" w:w="8640"/>
          </w:tcPr>
          <w:p>
            <w:r>
              <w:t>备案单位: 苔葫传媒（北京）有限公司</w:t>
            </w:r>
          </w:p>
        </w:tc>
      </w:tr>
      <w:tr>
        <w:tc>
          <w:tcPr>
            <w:tcW w:type="dxa" w:w="8640"/>
          </w:tcPr>
          <w:p>
            <w:r>
              <w:t>类别：故事影片，类型:都市 ，年代:当代</w:t>
            </w:r>
          </w:p>
        </w:tc>
      </w:tr>
      <w:tr>
        <w:tc>
          <w:tcPr>
            <w:tcW w:type="dxa" w:w="8640"/>
          </w:tcPr>
          <w:p>
            <w:r>
              <w:t>浩凡是前途的青年画家，半年前画室失火，浩凡为救女友仲夏导致双目失明，烧伤，幸得爱犬小哈相救，而小哈却死在他的怀中。伤愈后浩凡决定将小哈的遗体送回当初遇见它的小岛，仲夏驾车赶来一起送小哈最后一程。</w:t>
            </w:r>
          </w:p>
        </w:tc>
      </w:tr>
      <w:tr>
        <w:tc>
          <w:tcPr>
            <w:tcW w:type="dxa" w:w="8640"/>
          </w:tcPr>
          <w:p>
            <w:r/>
          </w:p>
        </w:tc>
      </w:tr>
      <w:tr>
        <w:tc>
          <w:tcPr>
            <w:tcW w:type="dxa" w:w="8640"/>
          </w:tcPr>
          <w:p>
            <w:r>
              <w:t>[110]《加油，王红梅》</w:t>
            </w:r>
          </w:p>
        </w:tc>
      </w:tr>
      <w:tr>
        <w:tc>
          <w:tcPr>
            <w:tcW w:type="dxa" w:w="8640"/>
          </w:tcPr>
          <w:p>
            <w:r>
              <w:t>编剧: 蓝强</w:t>
            </w:r>
          </w:p>
        </w:tc>
      </w:tr>
      <w:tr>
        <w:tc>
          <w:tcPr>
            <w:tcW w:type="dxa" w:w="8640"/>
          </w:tcPr>
          <w:p>
            <w:r>
              <w:t>其它作品：《连心桥》、《心锁》、《金秋喜临门》</w:t>
            </w:r>
          </w:p>
        </w:tc>
      </w:tr>
      <w:tr>
        <w:tc>
          <w:tcPr>
            <w:tcW w:type="dxa" w:w="8640"/>
          </w:tcPr>
          <w:p>
            <w:r>
              <w:t>备案单位: 同丽和朋友们（北京）文化发展有限公司</w:t>
            </w:r>
          </w:p>
        </w:tc>
      </w:tr>
      <w:tr>
        <w:tc>
          <w:tcPr>
            <w:tcW w:type="dxa" w:w="8640"/>
          </w:tcPr>
          <w:p>
            <w:r>
              <w:t>类别：故事影片，类型:都市 ，年代:当代</w:t>
            </w:r>
          </w:p>
        </w:tc>
      </w:tr>
      <w:tr>
        <w:tc>
          <w:tcPr>
            <w:tcW w:type="dxa" w:w="8640"/>
          </w:tcPr>
          <w:p>
            <w:r>
              <w:t>某加油站女职工王红梅勇敢面对生活中的各种磨难，始终努力工作，坚守做人底线，自我鼓劲。在加油站工会、妇联干部的关爱帮助下，走出心理阴霾，用坚韧和大爱救赎了自己，温暖了别人，开启了全新的生活。</w:t>
            </w:r>
          </w:p>
        </w:tc>
      </w:tr>
      <w:tr>
        <w:tc>
          <w:tcPr>
            <w:tcW w:type="dxa" w:w="8640"/>
          </w:tcPr>
          <w:p>
            <w:r/>
          </w:p>
        </w:tc>
      </w:tr>
      <w:tr>
        <w:tc>
          <w:tcPr>
            <w:tcW w:type="dxa" w:w="8640"/>
          </w:tcPr>
          <w:p>
            <w:r>
              <w:t>[111]《嘿，哥们》</w:t>
            </w:r>
          </w:p>
        </w:tc>
      </w:tr>
      <w:tr>
        <w:tc>
          <w:tcPr>
            <w:tcW w:type="dxa" w:w="8640"/>
          </w:tcPr>
          <w:p>
            <w:r>
              <w:t>编剧: 孙陶</w:t>
            </w:r>
          </w:p>
        </w:tc>
      </w:tr>
      <w:tr>
        <w:tc>
          <w:tcPr>
            <w:tcW w:type="dxa" w:w="8640"/>
          </w:tcPr>
          <w:p>
            <w:r>
              <w:t>备案单位: 万达影视传媒有限公司</w:t>
            </w:r>
          </w:p>
        </w:tc>
      </w:tr>
      <w:tr>
        <w:tc>
          <w:tcPr>
            <w:tcW w:type="dxa" w:w="8640"/>
          </w:tcPr>
          <w:p>
            <w:r>
              <w:t>类别：故事影片，类型:都市 ，年代:当代</w:t>
            </w:r>
          </w:p>
        </w:tc>
      </w:tr>
      <w:tr>
        <w:tc>
          <w:tcPr>
            <w:tcW w:type="dxa" w:w="8640"/>
          </w:tcPr>
          <w:p>
            <w:r>
              <w:t>宇超因一次体育比赛，意外丧失了感知能力，恰逢多年未见的哥哥浩博出狱，兄弟感情已岌岌可危的两人解开当年心结，哥哥浩博却又突遭横祸，但兄弟二人仍并肩前行。最终宇超在哥哥的帮助下重返赛场。</w:t>
            </w:r>
          </w:p>
        </w:tc>
      </w:tr>
      <w:tr>
        <w:tc>
          <w:tcPr>
            <w:tcW w:type="dxa" w:w="8640"/>
          </w:tcPr>
          <w:p>
            <w:r/>
          </w:p>
        </w:tc>
      </w:tr>
      <w:tr>
        <w:tc>
          <w:tcPr>
            <w:tcW w:type="dxa" w:w="8640"/>
          </w:tcPr>
          <w:p>
            <w:r>
              <w:t>[112]《让爱不流泪》</w:t>
            </w:r>
          </w:p>
        </w:tc>
      </w:tr>
      <w:tr>
        <w:tc>
          <w:tcPr>
            <w:tcW w:type="dxa" w:w="8640"/>
          </w:tcPr>
          <w:p>
            <w:r>
              <w:t>编剧: 周群</w:t>
            </w:r>
          </w:p>
        </w:tc>
      </w:tr>
      <w:tr>
        <w:tc>
          <w:tcPr>
            <w:tcW w:type="dxa" w:w="8640"/>
          </w:tcPr>
          <w:p>
            <w:r>
              <w:t>其它作品：《心灵迷宫》、《难以抉择》、《疯狂的补习班》、《棋殇》、《我的爸爸是英雄》、《烟雨红影》、《情归故里》、《拯救原配》、《迷爱》、《茉莉花之恋》、《爱上超模》、《梦想之翼》、《极速救援》、《梦战》、《双面镜》、《选择》</w:t>
            </w:r>
          </w:p>
        </w:tc>
      </w:tr>
      <w:tr>
        <w:tc>
          <w:tcPr>
            <w:tcW w:type="dxa" w:w="8640"/>
          </w:tcPr>
          <w:p>
            <w:r>
              <w:t>备案单位: 福建风林火山影视文化传播有限公司</w:t>
            </w:r>
          </w:p>
        </w:tc>
      </w:tr>
      <w:tr>
        <w:tc>
          <w:tcPr>
            <w:tcW w:type="dxa" w:w="8640"/>
          </w:tcPr>
          <w:p>
            <w:r>
              <w:t>类别：故事影片，类型:都市 ，年代:当代</w:t>
            </w:r>
          </w:p>
        </w:tc>
      </w:tr>
      <w:tr>
        <w:tc>
          <w:tcPr>
            <w:tcW w:type="dxa" w:w="8640"/>
          </w:tcPr>
          <w:p>
            <w:r>
              <w:t>张子俊因为父母的离异而对爱情和婚姻有所抵触，并和自己青梅竹马长大的闫青青若即若离。两人在一次偶然的机会共同经历一次奇妙的事件，在里面两人一起展开了一场奇妙的婚姻保卫战。最终认识到什么才是爱情和婚姻。</w:t>
            </w:r>
          </w:p>
        </w:tc>
      </w:tr>
      <w:tr>
        <w:tc>
          <w:tcPr>
            <w:tcW w:type="dxa" w:w="8640"/>
          </w:tcPr>
          <w:p>
            <w:r/>
          </w:p>
        </w:tc>
      </w:tr>
      <w:tr>
        <w:tc>
          <w:tcPr>
            <w:tcW w:type="dxa" w:w="8640"/>
          </w:tcPr>
          <w:p>
            <w:r>
              <w:t>[113]《最美时光爱上你》</w:t>
            </w:r>
          </w:p>
        </w:tc>
      </w:tr>
      <w:tr>
        <w:tc>
          <w:tcPr>
            <w:tcW w:type="dxa" w:w="8640"/>
          </w:tcPr>
          <w:p>
            <w:r>
              <w:t>编剧: 谢丽萍</w:t>
            </w:r>
          </w:p>
        </w:tc>
      </w:tr>
      <w:tr>
        <w:tc>
          <w:tcPr>
            <w:tcW w:type="dxa" w:w="8640"/>
          </w:tcPr>
          <w:p>
            <w:r>
              <w:t>其它作品：《30岁》</w:t>
            </w:r>
          </w:p>
        </w:tc>
      </w:tr>
      <w:tr>
        <w:tc>
          <w:tcPr>
            <w:tcW w:type="dxa" w:w="8640"/>
          </w:tcPr>
          <w:p>
            <w:r>
              <w:t>备案单位: 福建林影文化传播有限公司、福建晋元影业有限公司</w:t>
            </w:r>
          </w:p>
        </w:tc>
      </w:tr>
      <w:tr>
        <w:tc>
          <w:tcPr>
            <w:tcW w:type="dxa" w:w="8640"/>
          </w:tcPr>
          <w:p>
            <w:r>
              <w:t>类别：故事影片，类型:都市 ，年代:当代</w:t>
            </w:r>
          </w:p>
        </w:tc>
      </w:tr>
      <w:tr>
        <w:tc>
          <w:tcPr>
            <w:tcW w:type="dxa" w:w="8640"/>
          </w:tcPr>
          <w:p>
            <w:r>
              <w:t>许莎琪和王建博是一对初恋情侣因双方家境悬殊迫于分手，分手后许莎琪成职场精英而王建博事业有成，一天偶遇王建博发现还忘不掉对方，就展开追求发生了趣事并共同经历风雨，最终两个人因为心中都有爱而走进婚姻殿堂。</w:t>
            </w:r>
          </w:p>
        </w:tc>
      </w:tr>
      <w:tr>
        <w:tc>
          <w:tcPr>
            <w:tcW w:type="dxa" w:w="8640"/>
          </w:tcPr>
          <w:p>
            <w:r/>
          </w:p>
        </w:tc>
      </w:tr>
      <w:tr>
        <w:tc>
          <w:tcPr>
            <w:tcW w:type="dxa" w:w="8640"/>
          </w:tcPr>
          <w:p>
            <w:r>
              <w:t>[114]《天上的星星》</w:t>
            </w:r>
          </w:p>
        </w:tc>
      </w:tr>
      <w:tr>
        <w:tc>
          <w:tcPr>
            <w:tcW w:type="dxa" w:w="8640"/>
          </w:tcPr>
          <w:p>
            <w:r>
              <w:t>编剧: 唐明智</w:t>
            </w:r>
          </w:p>
        </w:tc>
      </w:tr>
      <w:tr>
        <w:tc>
          <w:tcPr>
            <w:tcW w:type="dxa" w:w="8640"/>
          </w:tcPr>
          <w:p>
            <w:r>
              <w:t>其它作品：《你好爸爸》、《白杨之秋》、《爱与希望的纸鹤》、《时雨之记》、《久远的春和回忆》、《一个冬日的早晨》、《北方的木兰》、《一次外出》、《白猫理发店》、《与地球重修旧好》、《二毛烧鸡》、《暴雪惊魂夜》、《友谊在最近的距离》、《白傅遣姬》、《理解万岁》、《田园午后静谧的阳光》、《绿皮车书店》、《今日我独行》、《最后一片叶子》、《大桥小乔》、《合唱团的故事》、《父亲的红房子》、《今夕》、《智勇双全》、《消失的收藏家》、《骨琴》、《草海密码》、《药人》、《黑天使图里卡之奇幻大冒险》、《疯宅记》</w:t>
            </w:r>
          </w:p>
        </w:tc>
      </w:tr>
      <w:tr>
        <w:tc>
          <w:tcPr>
            <w:tcW w:type="dxa" w:w="8640"/>
          </w:tcPr>
          <w:p>
            <w:r>
              <w:t>备案单位: 福建省月氏影业有限公司</w:t>
            </w:r>
          </w:p>
        </w:tc>
      </w:tr>
      <w:tr>
        <w:tc>
          <w:tcPr>
            <w:tcW w:type="dxa" w:w="8640"/>
          </w:tcPr>
          <w:p>
            <w:r>
              <w:t>类别：故事影片，类型:都市 ，年代:当代</w:t>
            </w:r>
          </w:p>
        </w:tc>
      </w:tr>
      <w:tr>
        <w:tc>
          <w:tcPr>
            <w:tcW w:type="dxa" w:w="8640"/>
          </w:tcPr>
          <w:p>
            <w:r>
              <w:t>讲述了一位有着绘画天赋的乡村少年木小柯，因为出生在贫困的家庭，不被周围环境理解，却坚持追求理想，最后不幸染病早夭的凄美故事。</w:t>
            </w:r>
          </w:p>
        </w:tc>
      </w:tr>
      <w:tr>
        <w:tc>
          <w:tcPr>
            <w:tcW w:type="dxa" w:w="8640"/>
          </w:tcPr>
          <w:p>
            <w:r/>
          </w:p>
        </w:tc>
      </w:tr>
      <w:tr>
        <w:tc>
          <w:tcPr>
            <w:tcW w:type="dxa" w:w="8640"/>
          </w:tcPr>
          <w:p>
            <w:r>
              <w:t>[115]《你好爸爸》</w:t>
            </w:r>
          </w:p>
        </w:tc>
      </w:tr>
      <w:tr>
        <w:tc>
          <w:tcPr>
            <w:tcW w:type="dxa" w:w="8640"/>
          </w:tcPr>
          <w:p>
            <w:r>
              <w:t>编剧: 唐明智</w:t>
            </w:r>
          </w:p>
        </w:tc>
      </w:tr>
      <w:tr>
        <w:tc>
          <w:tcPr>
            <w:tcW w:type="dxa" w:w="8640"/>
          </w:tcPr>
          <w:p>
            <w:r>
              <w:t>其它作品：《天上的星星》、《白杨之秋》、《爱与希望的纸鹤》、《时雨之记》、《久远的春和回忆》、《一个冬日的早晨》、《北方的木兰》、《一次外出》、《白猫理发店》、《与地球重修旧好》、《二毛烧鸡》、《暴雪惊魂夜》、《友谊在最近的距离》、《白傅遣姬》、《理解万岁》、《田园午后静谧的阳光》、《绿皮车书店》、《今日我独行》、《最后一片叶子》、《大桥小乔》、《合唱团的故事》、《父亲的红房子》、《今夕》、《智勇双全》、《消失的收藏家》、《骨琴》、《草海密码》、《药人》、《黑天使图里卡之奇幻大冒险》、《疯宅记》</w:t>
            </w:r>
          </w:p>
        </w:tc>
      </w:tr>
      <w:tr>
        <w:tc>
          <w:tcPr>
            <w:tcW w:type="dxa" w:w="8640"/>
          </w:tcPr>
          <w:p>
            <w:r>
              <w:t>备案单位: 福建省月氏影业有限公司</w:t>
            </w:r>
          </w:p>
        </w:tc>
      </w:tr>
      <w:tr>
        <w:tc>
          <w:tcPr>
            <w:tcW w:type="dxa" w:w="8640"/>
          </w:tcPr>
          <w:p>
            <w:r>
              <w:t>类别：故事影片，类型:都市 ，年代:当代</w:t>
            </w:r>
          </w:p>
        </w:tc>
      </w:tr>
      <w:tr>
        <w:tc>
          <w:tcPr>
            <w:tcW w:type="dxa" w:w="8640"/>
          </w:tcPr>
          <w:p>
            <w:r>
              <w:t>讲述了一个消失了三十年的父亲，突然出现在已经长大成人、娶妻生子的儿子面前，由此引发事业低迷时期的儿子对家庭、对亲人、对父子及生活的重新审视的故事。</w:t>
            </w:r>
          </w:p>
        </w:tc>
      </w:tr>
      <w:tr>
        <w:tc>
          <w:tcPr>
            <w:tcW w:type="dxa" w:w="8640"/>
          </w:tcPr>
          <w:p>
            <w:r/>
          </w:p>
        </w:tc>
      </w:tr>
      <w:tr>
        <w:tc>
          <w:tcPr>
            <w:tcW w:type="dxa" w:w="8640"/>
          </w:tcPr>
          <w:p>
            <w:r>
              <w:t>[116]《白杨之秋》</w:t>
            </w:r>
          </w:p>
        </w:tc>
      </w:tr>
      <w:tr>
        <w:tc>
          <w:tcPr>
            <w:tcW w:type="dxa" w:w="8640"/>
          </w:tcPr>
          <w:p>
            <w:r>
              <w:t>编剧: 唐明智</w:t>
            </w:r>
          </w:p>
        </w:tc>
      </w:tr>
      <w:tr>
        <w:tc>
          <w:tcPr>
            <w:tcW w:type="dxa" w:w="8640"/>
          </w:tcPr>
          <w:p>
            <w:r>
              <w:t>其它作品：《天上的星星》、《你好爸爸》、《爱与希望的纸鹤》、《时雨之记》、《久远的春和回忆》、《一个冬日的早晨》、《北方的木兰》、《一次外出》、《白猫理发店》、《与地球重修旧好》、《二毛烧鸡》、《暴雪惊魂夜》、《友谊在最近的距离》、《白傅遣姬》、《理解万岁》、《田园午后静谧的阳光》、《绿皮车书店》、《今日我独行》、《最后一片叶子》、《大桥小乔》、《合唱团的故事》、《父亲的红房子》、《今夕》、《智勇双全》、《消失的收藏家》、《骨琴》、《草海密码》、《药人》、《黑天使图里卡之奇幻大冒险》、《疯宅记》</w:t>
            </w:r>
          </w:p>
        </w:tc>
      </w:tr>
      <w:tr>
        <w:tc>
          <w:tcPr>
            <w:tcW w:type="dxa" w:w="8640"/>
          </w:tcPr>
          <w:p>
            <w:r>
              <w:t>备案单位: 福建省月氏影业有限公司</w:t>
            </w:r>
          </w:p>
        </w:tc>
      </w:tr>
      <w:tr>
        <w:tc>
          <w:tcPr>
            <w:tcW w:type="dxa" w:w="8640"/>
          </w:tcPr>
          <w:p>
            <w:r>
              <w:t>类别：故事影片，类型:都市 ，年代:当代</w:t>
            </w:r>
          </w:p>
        </w:tc>
      </w:tr>
      <w:tr>
        <w:tc>
          <w:tcPr>
            <w:tcW w:type="dxa" w:w="8640"/>
          </w:tcPr>
          <w:p>
            <w:r>
              <w:t>该片讲述了一个身患绝症的早餐小吃摊老板，结束自己三十年每天早晨出摊、晌午收摊的浑浑噩噩的日复一日的生活，寻找人生意义的故事。</w:t>
            </w:r>
          </w:p>
        </w:tc>
      </w:tr>
      <w:tr>
        <w:tc>
          <w:tcPr>
            <w:tcW w:type="dxa" w:w="8640"/>
          </w:tcPr>
          <w:p>
            <w:r/>
          </w:p>
        </w:tc>
      </w:tr>
      <w:tr>
        <w:tc>
          <w:tcPr>
            <w:tcW w:type="dxa" w:w="8640"/>
          </w:tcPr>
          <w:p>
            <w:r>
              <w:t>[117]《爱与希望的纸鹤》</w:t>
            </w:r>
          </w:p>
        </w:tc>
      </w:tr>
      <w:tr>
        <w:tc>
          <w:tcPr>
            <w:tcW w:type="dxa" w:w="8640"/>
          </w:tcPr>
          <w:p>
            <w:r>
              <w:t>编剧: 唐明智</w:t>
            </w:r>
          </w:p>
        </w:tc>
      </w:tr>
      <w:tr>
        <w:tc>
          <w:tcPr>
            <w:tcW w:type="dxa" w:w="8640"/>
          </w:tcPr>
          <w:p>
            <w:r>
              <w:t>其它作品：《天上的星星》、《你好爸爸》、《白杨之秋》、《时雨之记》、《久远的春和回忆》、《一个冬日的早晨》、《北方的木兰》、《一次外出》、《白猫理发店》、《与地球重修旧好》、《二毛烧鸡》、《暴雪惊魂夜》、《友谊在最近的距离》、《白傅遣姬》、《理解万岁》、《田园午后静谧的阳光》、《绿皮车书店》、《今日我独行》、《最后一片叶子》、《大桥小乔》、《合唱团的故事》、《父亲的红房子》、《今夕》、《智勇双全》、《消失的收藏家》、《骨琴》、《草海密码》、《药人》、《黑天使图里卡之奇幻大冒险》、《疯宅记》</w:t>
            </w:r>
          </w:p>
        </w:tc>
      </w:tr>
      <w:tr>
        <w:tc>
          <w:tcPr>
            <w:tcW w:type="dxa" w:w="8640"/>
          </w:tcPr>
          <w:p>
            <w:r>
              <w:t>备案单位: 福建省月氏影业有限公司</w:t>
            </w:r>
          </w:p>
        </w:tc>
      </w:tr>
      <w:tr>
        <w:tc>
          <w:tcPr>
            <w:tcW w:type="dxa" w:w="8640"/>
          </w:tcPr>
          <w:p>
            <w:r>
              <w:t>类别：故事影片，类型:都市 ，年代:当代</w:t>
            </w:r>
          </w:p>
        </w:tc>
      </w:tr>
      <w:tr>
        <w:tc>
          <w:tcPr>
            <w:tcW w:type="dxa" w:w="8640"/>
          </w:tcPr>
          <w:p>
            <w:r>
              <w:t>讲述了在北方小城里的两个好朋友，初入社会时一个进了理发店当学徒，一个在拳击馆梦想成为一名职业拳击手，但是后来俩人同时爱上一个女孩的故事。</w:t>
            </w:r>
          </w:p>
        </w:tc>
      </w:tr>
      <w:tr>
        <w:tc>
          <w:tcPr>
            <w:tcW w:type="dxa" w:w="8640"/>
          </w:tcPr>
          <w:p>
            <w:r/>
          </w:p>
        </w:tc>
      </w:tr>
      <w:tr>
        <w:tc>
          <w:tcPr>
            <w:tcW w:type="dxa" w:w="8640"/>
          </w:tcPr>
          <w:p>
            <w:r>
              <w:t>[118]《时雨之记》</w:t>
            </w:r>
          </w:p>
        </w:tc>
      </w:tr>
      <w:tr>
        <w:tc>
          <w:tcPr>
            <w:tcW w:type="dxa" w:w="8640"/>
          </w:tcPr>
          <w:p>
            <w:r>
              <w:t>编剧: 唐明智</w:t>
            </w:r>
          </w:p>
        </w:tc>
      </w:tr>
      <w:tr>
        <w:tc>
          <w:tcPr>
            <w:tcW w:type="dxa" w:w="8640"/>
          </w:tcPr>
          <w:p>
            <w:r>
              <w:t>其它作品：《天上的星星》、《你好爸爸》、《白杨之秋》、《爱与希望的纸鹤》、《久远的春和回忆》、《一个冬日的早晨》、《北方的木兰》、《一次外出》、《白猫理发店》、《与地球重修旧好》、《二毛烧鸡》、《暴雪惊魂夜》、《友谊在最近的距离》、《白傅遣姬》、《理解万岁》、《田园午后静谧的阳光》、《绿皮车书店》、《今日我独行》、《最后一片叶子》、《大桥小乔》、《合唱团的故事》、《父亲的红房子》、《今夕》、《智勇双全》、《消失的收藏家》、《骨琴》、《草海密码》、《药人》、《黑天使图里卡之奇幻大冒险》、《疯宅记》</w:t>
            </w:r>
          </w:p>
        </w:tc>
      </w:tr>
      <w:tr>
        <w:tc>
          <w:tcPr>
            <w:tcW w:type="dxa" w:w="8640"/>
          </w:tcPr>
          <w:p>
            <w:r>
              <w:t>备案单位: 福建省月氏影业有限公司</w:t>
            </w:r>
          </w:p>
        </w:tc>
      </w:tr>
      <w:tr>
        <w:tc>
          <w:tcPr>
            <w:tcW w:type="dxa" w:w="8640"/>
          </w:tcPr>
          <w:p>
            <w:r>
              <w:t>类别：故事影片，类型:都市 ，年代:当代</w:t>
            </w:r>
          </w:p>
        </w:tc>
      </w:tr>
      <w:tr>
        <w:tc>
          <w:tcPr>
            <w:tcW w:type="dxa" w:w="8640"/>
          </w:tcPr>
          <w:p>
            <w:r>
              <w:t>讲述了女主角宋柏秋的父亲去世后，在父亲葬礼上与十几年前的初恋男友王志鹿相见，再次重温旧情、互相治愈内心伤痛、彼此学会如何面对未来人生的故事。</w:t>
            </w:r>
          </w:p>
        </w:tc>
      </w:tr>
      <w:tr>
        <w:tc>
          <w:tcPr>
            <w:tcW w:type="dxa" w:w="8640"/>
          </w:tcPr>
          <w:p>
            <w:r/>
          </w:p>
        </w:tc>
      </w:tr>
      <w:tr>
        <w:tc>
          <w:tcPr>
            <w:tcW w:type="dxa" w:w="8640"/>
          </w:tcPr>
          <w:p>
            <w:r>
              <w:t>[119]《久远的春和回忆》</w:t>
            </w:r>
          </w:p>
        </w:tc>
      </w:tr>
      <w:tr>
        <w:tc>
          <w:tcPr>
            <w:tcW w:type="dxa" w:w="8640"/>
          </w:tcPr>
          <w:p>
            <w:r>
              <w:t>编剧: 唐明智</w:t>
            </w:r>
          </w:p>
        </w:tc>
      </w:tr>
      <w:tr>
        <w:tc>
          <w:tcPr>
            <w:tcW w:type="dxa" w:w="8640"/>
          </w:tcPr>
          <w:p>
            <w:r>
              <w:t>其它作品：《天上的星星》、《你好爸爸》、《白杨之秋》、《爱与希望的纸鹤》、《时雨之记》、《一个冬日的早晨》、《北方的木兰》、《一次外出》、《白猫理发店》、《与地球重修旧好》、《二毛烧鸡》、《暴雪惊魂夜》、《友谊在最近的距离》、《白傅遣姬》、《理解万岁》、《田园午后静谧的阳光》、《绿皮车书店》、《今日我独行》、《最后一片叶子》、《大桥小乔》、《合唱团的故事》、《父亲的红房子》、《今夕》、《智勇双全》、《消失的收藏家》、《骨琴》、《草海密码》、《药人》、《黑天使图里卡之奇幻大冒险》、《疯宅记》</w:t>
            </w:r>
          </w:p>
        </w:tc>
      </w:tr>
      <w:tr>
        <w:tc>
          <w:tcPr>
            <w:tcW w:type="dxa" w:w="8640"/>
          </w:tcPr>
          <w:p>
            <w:r>
              <w:t>备案单位: 福建省月氏影业有限公司</w:t>
            </w:r>
          </w:p>
        </w:tc>
      </w:tr>
      <w:tr>
        <w:tc>
          <w:tcPr>
            <w:tcW w:type="dxa" w:w="8640"/>
          </w:tcPr>
          <w:p>
            <w:r>
              <w:t>类别：故事影片，类型:都市 ，年代:当代</w:t>
            </w:r>
          </w:p>
        </w:tc>
      </w:tr>
      <w:tr>
        <w:tc>
          <w:tcPr>
            <w:tcW w:type="dxa" w:w="8640"/>
          </w:tcPr>
          <w:p>
            <w:r>
              <w:t>影片讲述了年轻的大提琴手林轩与离过婚的无业女青年韩春相爱后，度过了一段美好时光后，因韩春对两人的结合没有信心而选择分手的故事</w:t>
            </w:r>
          </w:p>
        </w:tc>
      </w:tr>
      <w:tr>
        <w:tc>
          <w:tcPr>
            <w:tcW w:type="dxa" w:w="8640"/>
          </w:tcPr>
          <w:p>
            <w:r/>
          </w:p>
        </w:tc>
      </w:tr>
      <w:tr>
        <w:tc>
          <w:tcPr>
            <w:tcW w:type="dxa" w:w="8640"/>
          </w:tcPr>
          <w:p>
            <w:r>
              <w:t>[120]《一个冬日的早晨》</w:t>
            </w:r>
          </w:p>
        </w:tc>
      </w:tr>
      <w:tr>
        <w:tc>
          <w:tcPr>
            <w:tcW w:type="dxa" w:w="8640"/>
          </w:tcPr>
          <w:p>
            <w:r>
              <w:t>编剧: 唐明智</w:t>
            </w:r>
          </w:p>
        </w:tc>
      </w:tr>
      <w:tr>
        <w:tc>
          <w:tcPr>
            <w:tcW w:type="dxa" w:w="8640"/>
          </w:tcPr>
          <w:p>
            <w:r>
              <w:t>其它作品：《天上的星星》、《你好爸爸》、《白杨之秋》、《爱与希望的纸鹤》、《时雨之记》、《久远的春和回忆》、《北方的木兰》、《一次外出》、《白猫理发店》、《与地球重修旧好》、《二毛烧鸡》、《暴雪惊魂夜》、《友谊在最近的距离》、《白傅遣姬》、《理解万岁》、《田园午后静谧的阳光》、《绿皮车书店》、《今日我独行》、《最后一片叶子》、《大桥小乔》、《合唱团的故事》、《父亲的红房子》、《今夕》、《智勇双全》、《消失的收藏家》、《骨琴》、《草海密码》、《药人》、《黑天使图里卡之奇幻大冒险》、《疯宅记》</w:t>
            </w:r>
          </w:p>
        </w:tc>
      </w:tr>
      <w:tr>
        <w:tc>
          <w:tcPr>
            <w:tcW w:type="dxa" w:w="8640"/>
          </w:tcPr>
          <w:p>
            <w:r>
              <w:t>备案单位: 福建省月氏影业有限公司</w:t>
            </w:r>
          </w:p>
        </w:tc>
      </w:tr>
      <w:tr>
        <w:tc>
          <w:tcPr>
            <w:tcW w:type="dxa" w:w="8640"/>
          </w:tcPr>
          <w:p>
            <w:r>
              <w:t>类别：故事影片，类型:都市 ，年代:当代</w:t>
            </w:r>
          </w:p>
        </w:tc>
      </w:tr>
      <w:tr>
        <w:tc>
          <w:tcPr>
            <w:tcW w:type="dxa" w:w="8640"/>
          </w:tcPr>
          <w:p>
            <w:r>
              <w:t>讲述了2000年到2019年这十年时间里，来自大城市的洪希夷和定居在农村的方聻，因为都对梨花飞雪的奇景感兴趣，而成为朋友，彼此互相鼓励，坚信唯有梦想和友情不可辜负的故事。</w:t>
            </w:r>
          </w:p>
        </w:tc>
      </w:tr>
      <w:tr>
        <w:tc>
          <w:tcPr>
            <w:tcW w:type="dxa" w:w="8640"/>
          </w:tcPr>
          <w:p>
            <w:r/>
          </w:p>
        </w:tc>
      </w:tr>
      <w:tr>
        <w:tc>
          <w:tcPr>
            <w:tcW w:type="dxa" w:w="8640"/>
          </w:tcPr>
          <w:p>
            <w:r>
              <w:t>[121]《一次外出》</w:t>
            </w:r>
          </w:p>
        </w:tc>
      </w:tr>
      <w:tr>
        <w:tc>
          <w:tcPr>
            <w:tcW w:type="dxa" w:w="8640"/>
          </w:tcPr>
          <w:p>
            <w:r>
              <w:t>编剧: 唐明智</w:t>
            </w:r>
          </w:p>
        </w:tc>
      </w:tr>
      <w:tr>
        <w:tc>
          <w:tcPr>
            <w:tcW w:type="dxa" w:w="8640"/>
          </w:tcPr>
          <w:p>
            <w:r>
              <w:t>其它作品：《天上的星星》、《你好爸爸》、《白杨之秋》、《爱与希望的纸鹤》、《时雨之记》、《久远的春和回忆》、《一个冬日的早晨》、《北方的木兰》、《白猫理发店》、《与地球重修旧好》、《二毛烧鸡》、《暴雪惊魂夜》、《友谊在最近的距离》、《白傅遣姬》、《理解万岁》、《田园午后静谧的阳光》、《绿皮车书店》、《今日我独行》、《最后一片叶子》、《大桥小乔》、《合唱团的故事》、《父亲的红房子》、《今夕》、《智勇双全》、《消失的收藏家》、《骨琴》、《草海密码》、《药人》、《黑天使图里卡之奇幻大冒险》、《疯宅记》</w:t>
            </w:r>
          </w:p>
        </w:tc>
      </w:tr>
      <w:tr>
        <w:tc>
          <w:tcPr>
            <w:tcW w:type="dxa" w:w="8640"/>
          </w:tcPr>
          <w:p>
            <w:r>
              <w:t>备案单位: 福建省月氏影业有限公司</w:t>
            </w:r>
          </w:p>
        </w:tc>
      </w:tr>
      <w:tr>
        <w:tc>
          <w:tcPr>
            <w:tcW w:type="dxa" w:w="8640"/>
          </w:tcPr>
          <w:p>
            <w:r>
              <w:t>类别：故事影片，类型:都市 ，年代:当代</w:t>
            </w:r>
          </w:p>
        </w:tc>
      </w:tr>
      <w:tr>
        <w:tc>
          <w:tcPr>
            <w:tcW w:type="dxa" w:w="8640"/>
          </w:tcPr>
          <w:p>
            <w:r>
              <w:t>讲述了一个幸福的四口之家，在一次旅行中遭遇车祸，丈夫和幼子在车祸中丧生，母亲和长女在这次车祸中幸存下来，一起面对未来生活、互相搀扶着走出伤痛的故事。</w:t>
            </w:r>
          </w:p>
        </w:tc>
      </w:tr>
      <w:tr>
        <w:tc>
          <w:tcPr>
            <w:tcW w:type="dxa" w:w="8640"/>
          </w:tcPr>
          <w:p>
            <w:r/>
          </w:p>
        </w:tc>
      </w:tr>
      <w:tr>
        <w:tc>
          <w:tcPr>
            <w:tcW w:type="dxa" w:w="8640"/>
          </w:tcPr>
          <w:p>
            <w:r>
              <w:t>[122]《向阳理发馆》</w:t>
            </w:r>
          </w:p>
        </w:tc>
      </w:tr>
      <w:tr>
        <w:tc>
          <w:tcPr>
            <w:tcW w:type="dxa" w:w="8640"/>
          </w:tcPr>
          <w:p>
            <w:r>
              <w:t>编剧: 徐倩、栾继雄</w:t>
            </w:r>
          </w:p>
        </w:tc>
      </w:tr>
      <w:tr>
        <w:tc>
          <w:tcPr>
            <w:tcW w:type="dxa" w:w="8640"/>
          </w:tcPr>
          <w:p>
            <w:r>
              <w:t>备案单位: 迷你河马文化传媒（厦门）有限公司</w:t>
            </w:r>
          </w:p>
        </w:tc>
      </w:tr>
      <w:tr>
        <w:tc>
          <w:tcPr>
            <w:tcW w:type="dxa" w:w="8640"/>
          </w:tcPr>
          <w:p>
            <w:r>
              <w:t>类别：故事影片，类型:都市 ，年代:当代</w:t>
            </w:r>
          </w:p>
        </w:tc>
      </w:tr>
      <w:tr>
        <w:tc>
          <w:tcPr>
            <w:tcW w:type="dxa" w:w="8640"/>
          </w:tcPr>
          <w:p>
            <w:r>
              <w:t>上个世纪80年代中后期，以一对北京父子在经营理发馆上的冲突为主线，通过立足现实的创作手法，以小见大地为观众呈现在变迁时代下，平凡百姓的思维变化与滋味人生。</w:t>
            </w:r>
          </w:p>
        </w:tc>
      </w:tr>
      <w:tr>
        <w:tc>
          <w:tcPr>
            <w:tcW w:type="dxa" w:w="8640"/>
          </w:tcPr>
          <w:p>
            <w:r/>
          </w:p>
        </w:tc>
      </w:tr>
      <w:tr>
        <w:tc>
          <w:tcPr>
            <w:tcW w:type="dxa" w:w="8640"/>
          </w:tcPr>
          <w:p>
            <w:r>
              <w:t>[123]《自由的色彩》</w:t>
            </w:r>
          </w:p>
        </w:tc>
      </w:tr>
      <w:tr>
        <w:tc>
          <w:tcPr>
            <w:tcW w:type="dxa" w:w="8640"/>
          </w:tcPr>
          <w:p>
            <w:r>
              <w:t>编剧: 马盈盈</w:t>
            </w:r>
          </w:p>
        </w:tc>
      </w:tr>
      <w:tr>
        <w:tc>
          <w:tcPr>
            <w:tcW w:type="dxa" w:w="8640"/>
          </w:tcPr>
          <w:p>
            <w:r>
              <w:t>备案单位: 厦门华仁时代影视传媒有限公司</w:t>
            </w:r>
          </w:p>
        </w:tc>
      </w:tr>
      <w:tr>
        <w:tc>
          <w:tcPr>
            <w:tcW w:type="dxa" w:w="8640"/>
          </w:tcPr>
          <w:p>
            <w:r>
              <w:t>类别：故事影片，类型:都市 ，年代:当代</w:t>
            </w:r>
          </w:p>
        </w:tc>
      </w:tr>
      <w:tr>
        <w:tc>
          <w:tcPr>
            <w:tcW w:type="dxa" w:w="8640"/>
          </w:tcPr>
          <w:p>
            <w:r>
              <w:t>时尚集团独女为挽救公司危机，与各方势力斗智斗勇的励志故事。主人公聂思雨受命于危难之时，在一次次的明争暗斗中，始终不忘初心，心怀善意，扛起家族大旗一路成长为女强人，并收获美满爱情。</w:t>
            </w:r>
          </w:p>
        </w:tc>
      </w:tr>
      <w:tr>
        <w:tc>
          <w:tcPr>
            <w:tcW w:type="dxa" w:w="8640"/>
          </w:tcPr>
          <w:p>
            <w:r/>
          </w:p>
        </w:tc>
      </w:tr>
      <w:tr>
        <w:tc>
          <w:tcPr>
            <w:tcW w:type="dxa" w:w="8640"/>
          </w:tcPr>
          <w:p>
            <w:r>
              <w:t>[124]《好好先生》</w:t>
            </w:r>
          </w:p>
        </w:tc>
      </w:tr>
      <w:tr>
        <w:tc>
          <w:tcPr>
            <w:tcW w:type="dxa" w:w="8640"/>
          </w:tcPr>
          <w:p>
            <w:r>
              <w:t>编剧: 曹飞</w:t>
            </w:r>
          </w:p>
        </w:tc>
      </w:tr>
      <w:tr>
        <w:tc>
          <w:tcPr>
            <w:tcW w:type="dxa" w:w="8640"/>
          </w:tcPr>
          <w:p>
            <w:r>
              <w:t>其它作品：《一小时好好先生》、《邓登登是个平凡的青年》</w:t>
            </w:r>
          </w:p>
        </w:tc>
      </w:tr>
      <w:tr>
        <w:tc>
          <w:tcPr>
            <w:tcW w:type="dxa" w:w="8640"/>
          </w:tcPr>
          <w:p>
            <w:r>
              <w:t>备案单位: 石狮博观映道影业有限责任公司</w:t>
            </w:r>
          </w:p>
        </w:tc>
      </w:tr>
      <w:tr>
        <w:tc>
          <w:tcPr>
            <w:tcW w:type="dxa" w:w="8640"/>
          </w:tcPr>
          <w:p>
            <w:r>
              <w:t>类别：故事影片，类型:都市 ，年代:当代</w:t>
            </w:r>
          </w:p>
        </w:tc>
      </w:tr>
      <w:tr>
        <w:tc>
          <w:tcPr>
            <w:tcW w:type="dxa" w:w="8640"/>
          </w:tcPr>
          <w:p>
            <w:r>
              <w:t>邓登登是一个积极上进的青年，阴错阳差的丢了工作。在一次意外的经历让他被感一些女性族群的困苦，由此“好好先生公司”诞生了，也因此受到一些质疑和误解，不过就在邓登登为广大女性解决切实难题的同时也迎来了自己</w:t>
            </w:r>
          </w:p>
        </w:tc>
      </w:tr>
      <w:tr>
        <w:tc>
          <w:tcPr>
            <w:tcW w:type="dxa" w:w="8640"/>
          </w:tcPr>
          <w:p>
            <w:r/>
          </w:p>
        </w:tc>
      </w:tr>
      <w:tr>
        <w:tc>
          <w:tcPr>
            <w:tcW w:type="dxa" w:w="8640"/>
          </w:tcPr>
          <w:p>
            <w:r>
              <w:t>[125]《灌篮小将》</w:t>
            </w:r>
          </w:p>
        </w:tc>
      </w:tr>
      <w:tr>
        <w:tc>
          <w:tcPr>
            <w:tcW w:type="dxa" w:w="8640"/>
          </w:tcPr>
          <w:p>
            <w:r>
              <w:t>编剧: 薛嘉汝</w:t>
            </w:r>
          </w:p>
        </w:tc>
      </w:tr>
      <w:tr>
        <w:tc>
          <w:tcPr>
            <w:tcW w:type="dxa" w:w="8640"/>
          </w:tcPr>
          <w:p>
            <w:r>
              <w:t>其它作品：《我爸是歌手》、《跟我抖起来》</w:t>
            </w:r>
          </w:p>
        </w:tc>
      </w:tr>
      <w:tr>
        <w:tc>
          <w:tcPr>
            <w:tcW w:type="dxa" w:w="8640"/>
          </w:tcPr>
          <w:p>
            <w:r>
              <w:t>备案单位: 米说影业（广州）有限公司</w:t>
            </w:r>
          </w:p>
        </w:tc>
      </w:tr>
      <w:tr>
        <w:tc>
          <w:tcPr>
            <w:tcW w:type="dxa" w:w="8640"/>
          </w:tcPr>
          <w:p>
            <w:r>
              <w:t>类别：故事影片，类型:都市 ，年代:当代</w:t>
            </w:r>
          </w:p>
        </w:tc>
      </w:tr>
      <w:tr>
        <w:tc>
          <w:tcPr>
            <w:tcW w:type="dxa" w:w="8640"/>
          </w:tcPr>
          <w:p>
            <w:r>
              <w:t>十岁张业恺喜欢篮球，在爸爸张小凡和班主任林馨予支持下，参加了篮球赛。爸爸教会儿子三分投篮，发现他被绑架。最终，是张业恺用三分投篮方法救了爸爸。张业恺回归赛场，赢得了篮球赛第一名，还被称为“灌篮小将”。</w:t>
            </w:r>
          </w:p>
        </w:tc>
      </w:tr>
      <w:tr>
        <w:tc>
          <w:tcPr>
            <w:tcW w:type="dxa" w:w="8640"/>
          </w:tcPr>
          <w:p>
            <w:r/>
          </w:p>
        </w:tc>
      </w:tr>
      <w:tr>
        <w:tc>
          <w:tcPr>
            <w:tcW w:type="dxa" w:w="8640"/>
          </w:tcPr>
          <w:p>
            <w:r>
              <w:t>[126]《无畏之战》</w:t>
            </w:r>
          </w:p>
        </w:tc>
      </w:tr>
      <w:tr>
        <w:tc>
          <w:tcPr>
            <w:tcW w:type="dxa" w:w="8640"/>
          </w:tcPr>
          <w:p>
            <w:r>
              <w:t>编剧: 刘艳杰</w:t>
            </w:r>
          </w:p>
        </w:tc>
      </w:tr>
      <w:tr>
        <w:tc>
          <w:tcPr>
            <w:tcW w:type="dxa" w:w="8640"/>
          </w:tcPr>
          <w:p>
            <w:r>
              <w:t>其它作品：《生命禁区》</w:t>
            </w:r>
          </w:p>
        </w:tc>
      </w:tr>
      <w:tr>
        <w:tc>
          <w:tcPr>
            <w:tcW w:type="dxa" w:w="8640"/>
          </w:tcPr>
          <w:p>
            <w:r>
              <w:t>备案单位: 深圳叁鑫影业有限公司、深圳市叁鑫文化传播有限公司、河南创星动力传媒有限公司、锦乐影业（深圳）有限公司</w:t>
            </w:r>
          </w:p>
        </w:tc>
      </w:tr>
      <w:tr>
        <w:tc>
          <w:tcPr>
            <w:tcW w:type="dxa" w:w="8640"/>
          </w:tcPr>
          <w:p>
            <w:r>
              <w:t>类别：故事影片，类型:都市 ，年代:当代</w:t>
            </w:r>
          </w:p>
        </w:tc>
      </w:tr>
      <w:tr>
        <w:tc>
          <w:tcPr>
            <w:tcW w:type="dxa" w:w="8640"/>
          </w:tcPr>
          <w:p>
            <w:r>
              <w:t>退役军人刘洋、梁保华、刘金钊、张华四人退伍后来到鹏城市创新创业，面对激烈的市场环境，灯红酒绿的利益熏心和无孔不入的商业陷阱，刘洋、刘金钊、张华等人用军人的荣誉和担当抒写着永葆初心的铿锵誓言。</w:t>
            </w:r>
          </w:p>
        </w:tc>
      </w:tr>
      <w:tr>
        <w:tc>
          <w:tcPr>
            <w:tcW w:type="dxa" w:w="8640"/>
          </w:tcPr>
          <w:p>
            <w:r/>
          </w:p>
        </w:tc>
      </w:tr>
      <w:tr>
        <w:tc>
          <w:tcPr>
            <w:tcW w:type="dxa" w:w="8640"/>
          </w:tcPr>
          <w:p>
            <w:r>
              <w:t>[127]《逃婚日记》</w:t>
            </w:r>
          </w:p>
        </w:tc>
      </w:tr>
      <w:tr>
        <w:tc>
          <w:tcPr>
            <w:tcW w:type="dxa" w:w="8640"/>
          </w:tcPr>
          <w:p>
            <w:r>
              <w:t>编剧: 李娜娜、牟梦瑶</w:t>
            </w:r>
          </w:p>
        </w:tc>
      </w:tr>
      <w:tr>
        <w:tc>
          <w:tcPr>
            <w:tcW w:type="dxa" w:w="8640"/>
          </w:tcPr>
          <w:p>
            <w:r>
              <w:t>备案单位: 深圳市金鼠影视传媒有限公司</w:t>
            </w:r>
          </w:p>
        </w:tc>
      </w:tr>
      <w:tr>
        <w:tc>
          <w:tcPr>
            <w:tcW w:type="dxa" w:w="8640"/>
          </w:tcPr>
          <w:p>
            <w:r>
              <w:t>类别：故事影片，类型:都市 ，年代:当代</w:t>
            </w:r>
          </w:p>
        </w:tc>
      </w:tr>
      <w:tr>
        <w:tc>
          <w:tcPr>
            <w:tcW w:type="dxa" w:w="8640"/>
          </w:tcPr>
          <w:p>
            <w:r>
              <w:t>本片主要讲述了相恋5年的大学同学陈末和小羽，在即将走入婚姻的时候，陈末恐婚严重并一再拖延婚姻，甚至想要逃婚但最终被治愈的故事。</w:t>
            </w:r>
          </w:p>
        </w:tc>
      </w:tr>
      <w:tr>
        <w:tc>
          <w:tcPr>
            <w:tcW w:type="dxa" w:w="8640"/>
          </w:tcPr>
          <w:p>
            <w:r/>
          </w:p>
        </w:tc>
      </w:tr>
      <w:tr>
        <w:tc>
          <w:tcPr>
            <w:tcW w:type="dxa" w:w="8640"/>
          </w:tcPr>
          <w:p>
            <w:r>
              <w:t>[128]《秦道情深》</w:t>
            </w:r>
          </w:p>
        </w:tc>
      </w:tr>
      <w:tr>
        <w:tc>
          <w:tcPr>
            <w:tcW w:type="dxa" w:w="8640"/>
          </w:tcPr>
          <w:p>
            <w:r>
              <w:t>编剧: 杨智国</w:t>
            </w:r>
          </w:p>
        </w:tc>
      </w:tr>
      <w:tr>
        <w:tc>
          <w:tcPr>
            <w:tcW w:type="dxa" w:w="8640"/>
          </w:tcPr>
          <w:p>
            <w:r>
              <w:t>其它作品：《峁上人家》、《黄河湾上等你来》、《陕北道情》、《横山游击队》、《四季发财》、《骑驴看唱本》、《双水村里枣花香》、《王华下乡记》、《我有一双隐形的翅膀》</w:t>
            </w:r>
          </w:p>
        </w:tc>
      </w:tr>
      <w:tr>
        <w:tc>
          <w:tcPr>
            <w:tcW w:type="dxa" w:w="8640"/>
          </w:tcPr>
          <w:p>
            <w:r>
              <w:t>备案单位: 深圳市熙合文化传媒有限公司</w:t>
            </w:r>
          </w:p>
        </w:tc>
      </w:tr>
      <w:tr>
        <w:tc>
          <w:tcPr>
            <w:tcW w:type="dxa" w:w="8640"/>
          </w:tcPr>
          <w:p>
            <w:r>
              <w:t>类别：故事影片，类型:都市 ，年代:当代</w:t>
            </w:r>
          </w:p>
        </w:tc>
      </w:tr>
      <w:tr>
        <w:tc>
          <w:tcPr>
            <w:tcW w:type="dxa" w:w="8640"/>
          </w:tcPr>
          <w:p>
            <w:r>
              <w:t>陈严非从一个小生到团长是自身的才华和能力得到大家的认可，也与老团长的女儿成为发妻，一起同舟共济把道情的艺术送千家万户。</w:t>
            </w:r>
          </w:p>
        </w:tc>
      </w:tr>
      <w:tr>
        <w:tc>
          <w:tcPr>
            <w:tcW w:type="dxa" w:w="8640"/>
          </w:tcPr>
          <w:p>
            <w:r/>
          </w:p>
        </w:tc>
      </w:tr>
      <w:tr>
        <w:tc>
          <w:tcPr>
            <w:tcW w:type="dxa" w:w="8640"/>
          </w:tcPr>
          <w:p>
            <w:r>
              <w:t>[129]《春的记忆》</w:t>
            </w:r>
          </w:p>
        </w:tc>
      </w:tr>
      <w:tr>
        <w:tc>
          <w:tcPr>
            <w:tcW w:type="dxa" w:w="8640"/>
          </w:tcPr>
          <w:p>
            <w:r>
              <w:t>编剧: 梁冬</w:t>
            </w:r>
          </w:p>
        </w:tc>
      </w:tr>
      <w:tr>
        <w:tc>
          <w:tcPr>
            <w:tcW w:type="dxa" w:w="8640"/>
          </w:tcPr>
          <w:p>
            <w:r>
              <w:t>其它作品：《欲望悬崖》、《锦绣刺客》、《情系花都》</w:t>
            </w:r>
          </w:p>
        </w:tc>
      </w:tr>
      <w:tr>
        <w:tc>
          <w:tcPr>
            <w:tcW w:type="dxa" w:w="8640"/>
          </w:tcPr>
          <w:p>
            <w:r>
              <w:t>备案单位: 广西侠客行影视文化传媒有限公司</w:t>
            </w:r>
          </w:p>
        </w:tc>
      </w:tr>
      <w:tr>
        <w:tc>
          <w:tcPr>
            <w:tcW w:type="dxa" w:w="8640"/>
          </w:tcPr>
          <w:p>
            <w:r>
              <w:t>类别：故事影片，类型:都市 ，年代:当代</w:t>
            </w:r>
          </w:p>
        </w:tc>
      </w:tr>
      <w:tr>
        <w:tc>
          <w:tcPr>
            <w:tcW w:type="dxa" w:w="8640"/>
          </w:tcPr>
          <w:p>
            <w:r>
              <w:t>同为学医的周茜茜和陈文斌彼此相恋走到一起，他们在医院看着被病魔折磨着病人心如刀割。作为医生的两夫妻周茜茜和陈文斌次次都是迎难而上，在一次救治中周茜茜突发心梗晕倒在了手术台上，后不幸去世。</w:t>
            </w:r>
          </w:p>
        </w:tc>
      </w:tr>
      <w:tr>
        <w:tc>
          <w:tcPr>
            <w:tcW w:type="dxa" w:w="8640"/>
          </w:tcPr>
          <w:p>
            <w:r/>
          </w:p>
        </w:tc>
      </w:tr>
      <w:tr>
        <w:tc>
          <w:tcPr>
            <w:tcW w:type="dxa" w:w="8640"/>
          </w:tcPr>
          <w:p>
            <w:r>
              <w:t>[130]《水下十二米》</w:t>
            </w:r>
          </w:p>
        </w:tc>
      </w:tr>
      <w:tr>
        <w:tc>
          <w:tcPr>
            <w:tcW w:type="dxa" w:w="8640"/>
          </w:tcPr>
          <w:p>
            <w:r>
              <w:t>编剧: 王兴波</w:t>
            </w:r>
          </w:p>
        </w:tc>
      </w:tr>
      <w:tr>
        <w:tc>
          <w:tcPr>
            <w:tcW w:type="dxa" w:w="8640"/>
          </w:tcPr>
          <w:p>
            <w:r>
              <w:t>备案单位: 贵州百梦影视有限公司</w:t>
            </w:r>
          </w:p>
        </w:tc>
      </w:tr>
      <w:tr>
        <w:tc>
          <w:tcPr>
            <w:tcW w:type="dxa" w:w="8640"/>
          </w:tcPr>
          <w:p>
            <w:r>
              <w:t>类别：故事影片，类型:都市 ，年代:当代</w:t>
            </w:r>
          </w:p>
        </w:tc>
      </w:tr>
      <w:tr>
        <w:tc>
          <w:tcPr>
            <w:tcW w:type="dxa" w:w="8640"/>
          </w:tcPr>
          <w:p>
            <w:r>
              <w:t>电影讲述了创业青年赵杨转行成为一名出租车司机的故事。在这一过程中，赵杨一边申请出租车资格证的考试，一边向三个朋友借钱还清创业时所欠下的债务。经历种种波折后，赵杨终于成为拿到了出租车资格证。</w:t>
            </w:r>
          </w:p>
        </w:tc>
      </w:tr>
      <w:tr>
        <w:tc>
          <w:tcPr>
            <w:tcW w:type="dxa" w:w="8640"/>
          </w:tcPr>
          <w:p>
            <w:r/>
          </w:p>
        </w:tc>
      </w:tr>
      <w:tr>
        <w:tc>
          <w:tcPr>
            <w:tcW w:type="dxa" w:w="8640"/>
          </w:tcPr>
          <w:p>
            <w:r>
              <w:t>[131]《让爱继续》</w:t>
            </w:r>
          </w:p>
        </w:tc>
      </w:tr>
      <w:tr>
        <w:tc>
          <w:tcPr>
            <w:tcW w:type="dxa" w:w="8640"/>
          </w:tcPr>
          <w:p>
            <w:r>
              <w:t>编剧: 刘深</w:t>
            </w:r>
          </w:p>
        </w:tc>
      </w:tr>
      <w:tr>
        <w:tc>
          <w:tcPr>
            <w:tcW w:type="dxa" w:w="8640"/>
          </w:tcPr>
          <w:p>
            <w:r>
              <w:t>其它作品：《牦牛的乳汁》、《生死兵将》、《爱就爱了》、《危情三日》、《做只海鸥也挺好》、《游侠传》、《幸福让人着迷》、《非常关注》</w:t>
            </w:r>
          </w:p>
        </w:tc>
      </w:tr>
      <w:tr>
        <w:tc>
          <w:tcPr>
            <w:tcW w:type="dxa" w:w="8640"/>
          </w:tcPr>
          <w:p>
            <w:r>
              <w:t>备案单位: 中央宣传部电影卫星频道节目制作中心</w:t>
            </w:r>
          </w:p>
        </w:tc>
      </w:tr>
      <w:tr>
        <w:tc>
          <w:tcPr>
            <w:tcW w:type="dxa" w:w="8640"/>
          </w:tcPr>
          <w:p>
            <w:r>
              <w:t>类别：故事影片，类型:都市 ，年代:当代</w:t>
            </w:r>
          </w:p>
        </w:tc>
      </w:tr>
      <w:tr>
        <w:tc>
          <w:tcPr>
            <w:tcW w:type="dxa" w:w="8640"/>
          </w:tcPr>
          <w:p>
            <w:r>
              <w:t>空乘陈晓丽兼职劝捐志愿者，在医院进行劝捐工作时偶遇医生林峰。可巧的是，陈晓丽和林峰居然在之后的相亲中再次相遇，但二人却误会不断。在经历一段段捐献事件后，二人逐互相理解。陈晓丽最终打开心扉，解开心结。</w:t>
            </w:r>
          </w:p>
        </w:tc>
      </w:tr>
      <w:tr>
        <w:tc>
          <w:tcPr>
            <w:tcW w:type="dxa" w:w="8640"/>
          </w:tcPr>
          <w:p>
            <w:r/>
          </w:p>
        </w:tc>
      </w:tr>
      <w:tr>
        <w:tc>
          <w:tcPr>
            <w:tcW w:type="dxa" w:w="8640"/>
          </w:tcPr>
          <w:p>
            <w:r>
              <w:t>[132]《你是我天使》</w:t>
            </w:r>
          </w:p>
        </w:tc>
      </w:tr>
      <w:tr>
        <w:tc>
          <w:tcPr>
            <w:tcW w:type="dxa" w:w="8640"/>
          </w:tcPr>
          <w:p>
            <w:r>
              <w:t>编剧: 徐波</w:t>
            </w:r>
          </w:p>
        </w:tc>
      </w:tr>
      <w:tr>
        <w:tc>
          <w:tcPr>
            <w:tcW w:type="dxa" w:w="8640"/>
          </w:tcPr>
          <w:p>
            <w:r>
              <w:t>其它作品：《你是我天使2》、《你是我的天使》、《援疆医疗队》、《后院有宝》、《闪婚总动员》</w:t>
            </w:r>
          </w:p>
        </w:tc>
      </w:tr>
      <w:tr>
        <w:tc>
          <w:tcPr>
            <w:tcW w:type="dxa" w:w="8640"/>
          </w:tcPr>
          <w:p>
            <w:r>
              <w:t>备案单位: 中央宣传部电影卫星频道节目制作中心</w:t>
            </w:r>
          </w:p>
        </w:tc>
      </w:tr>
      <w:tr>
        <w:tc>
          <w:tcPr>
            <w:tcW w:type="dxa" w:w="8640"/>
          </w:tcPr>
          <w:p>
            <w:r>
              <w:t>类别：故事影片，类型:都市 ，年代:当代</w:t>
            </w:r>
          </w:p>
        </w:tc>
      </w:tr>
      <w:tr>
        <w:tc>
          <w:tcPr>
            <w:tcW w:type="dxa" w:w="8640"/>
          </w:tcPr>
          <w:p>
            <w:r>
              <w:t>全职妈妈李飒重返职场，误打误撞进入天使投资领域。李飒一边重塑自我一边经营家庭。磕磕绊绊中，成功挖掘了IT少女天才，却顾不上不再新鲜的爱情。李飒依然充满斗志，我是天使，不论是对被投资人，还是对挚爱家人。</w:t>
            </w:r>
          </w:p>
        </w:tc>
      </w:tr>
      <w:tr>
        <w:tc>
          <w:tcPr>
            <w:tcW w:type="dxa" w:w="8640"/>
          </w:tcPr>
          <w:p>
            <w:r/>
          </w:p>
        </w:tc>
      </w:tr>
      <w:tr>
        <w:tc>
          <w:tcPr>
            <w:tcW w:type="dxa" w:w="8640"/>
          </w:tcPr>
          <w:p>
            <w:r>
              <w:t>[133]《你是我天使2》</w:t>
            </w:r>
          </w:p>
        </w:tc>
      </w:tr>
      <w:tr>
        <w:tc>
          <w:tcPr>
            <w:tcW w:type="dxa" w:w="8640"/>
          </w:tcPr>
          <w:p>
            <w:r>
              <w:t>编剧: 徐波</w:t>
            </w:r>
          </w:p>
        </w:tc>
      </w:tr>
      <w:tr>
        <w:tc>
          <w:tcPr>
            <w:tcW w:type="dxa" w:w="8640"/>
          </w:tcPr>
          <w:p>
            <w:r>
              <w:t>其它作品：《你是我天使》、《你是我的天使》、《援疆医疗队》、《后院有宝》、《闪婚总动员》</w:t>
            </w:r>
          </w:p>
        </w:tc>
      </w:tr>
      <w:tr>
        <w:tc>
          <w:tcPr>
            <w:tcW w:type="dxa" w:w="8640"/>
          </w:tcPr>
          <w:p>
            <w:r>
              <w:t>备案单位: 中央宣传部电影卫星频道节目制作中心</w:t>
            </w:r>
          </w:p>
        </w:tc>
      </w:tr>
      <w:tr>
        <w:tc>
          <w:tcPr>
            <w:tcW w:type="dxa" w:w="8640"/>
          </w:tcPr>
          <w:p>
            <w:r>
              <w:t>类别：故事影片，类型:都市 ，年代:当代</w:t>
            </w:r>
          </w:p>
        </w:tc>
      </w:tr>
      <w:tr>
        <w:tc>
          <w:tcPr>
            <w:tcW w:type="dxa" w:w="8640"/>
          </w:tcPr>
          <w:p>
            <w:r>
              <w:t>天使投资人李飒以敏感洞察力和稳健行动力，不仅果断解决了参股“游戏公司”内鬼危机，还及时规避了参投“医美APP”经营风险。李飒拼尽全力平衡好事业和家庭，要守护资本和被投资人，还要守护家庭和家人。</w:t>
            </w:r>
          </w:p>
        </w:tc>
      </w:tr>
      <w:tr>
        <w:tc>
          <w:tcPr>
            <w:tcW w:type="dxa" w:w="8640"/>
          </w:tcPr>
          <w:p>
            <w:r/>
          </w:p>
        </w:tc>
      </w:tr>
      <w:tr>
        <w:tc>
          <w:tcPr>
            <w:tcW w:type="dxa" w:w="8640"/>
          </w:tcPr>
          <w:p>
            <w:r>
              <w:t>[134]《东北一家人》</w:t>
            </w:r>
          </w:p>
        </w:tc>
      </w:tr>
      <w:tr>
        <w:tc>
          <w:tcPr>
            <w:tcW w:type="dxa" w:w="8640"/>
          </w:tcPr>
          <w:p>
            <w:r>
              <w:t>编剧: 英达</w:t>
            </w:r>
          </w:p>
        </w:tc>
      </w:tr>
      <w:tr>
        <w:tc>
          <w:tcPr>
            <w:tcW w:type="dxa" w:w="8640"/>
          </w:tcPr>
          <w:p>
            <w:r>
              <w:t>备案单位: 超乐无限（海南）影业有限公司</w:t>
            </w:r>
          </w:p>
        </w:tc>
      </w:tr>
      <w:tr>
        <w:tc>
          <w:tcPr>
            <w:tcW w:type="dxa" w:w="8640"/>
          </w:tcPr>
          <w:p>
            <w:r>
              <w:t>类别：故事影片，类型:都市 ，年代:当代</w:t>
            </w:r>
          </w:p>
        </w:tc>
      </w:tr>
      <w:tr>
        <w:tc>
          <w:tcPr>
            <w:tcW w:type="dxa" w:w="8640"/>
          </w:tcPr>
          <w:p>
            <w:r>
              <w:t>王晓娇经营着一家洗浴中心，父母年轻时是文化馆的二人转演员。近两年，老太太总是念叨着要去海南。这天王晓娇回家，老太太告诉王晓娇，她租了一辆房车，司机叫葛大力。在老太太的坚持下，一家人只能即刻出发。</w:t>
            </w:r>
          </w:p>
        </w:tc>
      </w:tr>
      <w:tr>
        <w:tc>
          <w:tcPr>
            <w:tcW w:type="dxa" w:w="8640"/>
          </w:tcPr>
          <w:p>
            <w:r/>
          </w:p>
        </w:tc>
      </w:tr>
      <w:tr>
        <w:tc>
          <w:tcPr>
            <w:tcW w:type="dxa" w:w="8640"/>
          </w:tcPr>
          <w:p>
            <w:r>
              <w:t>[135]《说好不分手》</w:t>
            </w:r>
          </w:p>
        </w:tc>
      </w:tr>
      <w:tr>
        <w:tc>
          <w:tcPr>
            <w:tcW w:type="dxa" w:w="8640"/>
          </w:tcPr>
          <w:p>
            <w:r>
              <w:t>编剧: 仝国强</w:t>
            </w:r>
          </w:p>
        </w:tc>
      </w:tr>
      <w:tr>
        <w:tc>
          <w:tcPr>
            <w:tcW w:type="dxa" w:w="8640"/>
          </w:tcPr>
          <w:p>
            <w:r>
              <w:t>其它作品：《秋花难开》</w:t>
            </w:r>
          </w:p>
        </w:tc>
      </w:tr>
      <w:tr>
        <w:tc>
          <w:tcPr>
            <w:tcW w:type="dxa" w:w="8640"/>
          </w:tcPr>
          <w:p>
            <w:r>
              <w:t>备案单位: 海口茗钰文化传媒有限公司</w:t>
            </w:r>
          </w:p>
        </w:tc>
      </w:tr>
      <w:tr>
        <w:tc>
          <w:tcPr>
            <w:tcW w:type="dxa" w:w="8640"/>
          </w:tcPr>
          <w:p>
            <w:r>
              <w:t>类别：故事影片，类型:都市 ，年代:当代</w:t>
            </w:r>
          </w:p>
        </w:tc>
      </w:tr>
      <w:tr>
        <w:tc>
          <w:tcPr>
            <w:tcW w:type="dxa" w:w="8640"/>
          </w:tcPr>
          <w:p>
            <w:r>
              <w:t>一场大病让乖乖女江晓洲重新思考自己想要的人生，她来了一场说走就走的旅行，一场沙尘暴让江晓洲和离异男方竹相遇相爱，一起走过千万里的路程，突如其来的小生命让江晓洲重燃生活希望，和病魔斗争，养孩子长大。</w:t>
            </w:r>
          </w:p>
        </w:tc>
      </w:tr>
      <w:tr>
        <w:tc>
          <w:tcPr>
            <w:tcW w:type="dxa" w:w="8640"/>
          </w:tcPr>
          <w:p>
            <w:r/>
          </w:p>
        </w:tc>
      </w:tr>
      <w:tr>
        <w:tc>
          <w:tcPr>
            <w:tcW w:type="dxa" w:w="8640"/>
          </w:tcPr>
          <w:p>
            <w:r>
              <w:t>[136]《打板》</w:t>
            </w:r>
          </w:p>
        </w:tc>
      </w:tr>
      <w:tr>
        <w:tc>
          <w:tcPr>
            <w:tcW w:type="dxa" w:w="8640"/>
          </w:tcPr>
          <w:p>
            <w:r>
              <w:t>编剧: 朱赞军</w:t>
            </w:r>
          </w:p>
        </w:tc>
      </w:tr>
      <w:tr>
        <w:tc>
          <w:tcPr>
            <w:tcW w:type="dxa" w:w="8640"/>
          </w:tcPr>
          <w:p>
            <w:r>
              <w:t>其它作品：《云情报》、《我和我的奇葩老爸》、《云·情报》、《跑山》</w:t>
            </w:r>
          </w:p>
        </w:tc>
      </w:tr>
      <w:tr>
        <w:tc>
          <w:tcPr>
            <w:tcW w:type="dxa" w:w="8640"/>
          </w:tcPr>
          <w:p>
            <w:r>
              <w:t>备案单位: 海南帅仙影视传媒有限公司</w:t>
            </w:r>
          </w:p>
        </w:tc>
      </w:tr>
      <w:tr>
        <w:tc>
          <w:tcPr>
            <w:tcW w:type="dxa" w:w="8640"/>
          </w:tcPr>
          <w:p>
            <w:r>
              <w:t>类别：故事影片，类型:都市 ，年代:当代</w:t>
            </w:r>
          </w:p>
        </w:tc>
      </w:tr>
      <w:tr>
        <w:tc>
          <w:tcPr>
            <w:tcW w:type="dxa" w:w="8640"/>
          </w:tcPr>
          <w:p>
            <w:r>
              <w:t>本片以中国旗袍手工艺中重要的一个环节“打板”为媒介，讲述了一对生活在北京胡同里的林家父子之间的故事，他们之间因手艺的传承发生了很多时而欢喜时而感人的故事，历经重重困难最后父子连心将中国旗袍推向世界舞台</w:t>
            </w:r>
          </w:p>
        </w:tc>
      </w:tr>
      <w:tr>
        <w:tc>
          <w:tcPr>
            <w:tcW w:type="dxa" w:w="8640"/>
          </w:tcPr>
          <w:p>
            <w:r/>
          </w:p>
        </w:tc>
      </w:tr>
      <w:tr>
        <w:tc>
          <w:tcPr>
            <w:tcW w:type="dxa" w:w="8640"/>
          </w:tcPr>
          <w:p>
            <w:r>
              <w:t>[137]《好运上上签》</w:t>
            </w:r>
          </w:p>
        </w:tc>
      </w:tr>
      <w:tr>
        <w:tc>
          <w:tcPr>
            <w:tcW w:type="dxa" w:w="8640"/>
          </w:tcPr>
          <w:p>
            <w:r>
              <w:t>编剧: 赵博</w:t>
            </w:r>
          </w:p>
        </w:tc>
      </w:tr>
      <w:tr>
        <w:tc>
          <w:tcPr>
            <w:tcW w:type="dxa" w:w="8640"/>
          </w:tcPr>
          <w:p>
            <w:r>
              <w:t>其它作品：《金字塔之连锁反应》、《证明》、《马路的故事》、《D计划》、《黄牯头》、《海宁1938》、《舌尖上的战争》</w:t>
            </w:r>
          </w:p>
        </w:tc>
      </w:tr>
      <w:tr>
        <w:tc>
          <w:tcPr>
            <w:tcW w:type="dxa" w:w="8640"/>
          </w:tcPr>
          <w:p>
            <w:r>
              <w:t>备案单位: 黑龙江伯修影视文化投资有限公司</w:t>
            </w:r>
          </w:p>
        </w:tc>
      </w:tr>
      <w:tr>
        <w:tc>
          <w:tcPr>
            <w:tcW w:type="dxa" w:w="8640"/>
          </w:tcPr>
          <w:p>
            <w:r>
              <w:t>类别：故事影片，类型:都市 ，年代:当代</w:t>
            </w:r>
          </w:p>
        </w:tc>
      </w:tr>
      <w:tr>
        <w:tc>
          <w:tcPr>
            <w:tcW w:type="dxa" w:w="8640"/>
          </w:tcPr>
          <w:p>
            <w:r>
              <w:t>一个自认为是倒霉鬼的青年阿成，通过自己的善良和不懈努力，逐渐交上好运。超越了对所谓霉运和幸运的痴迷，懂得了人的真诚本心就是正能量的源泉。</w:t>
            </w:r>
          </w:p>
        </w:tc>
      </w:tr>
      <w:tr>
        <w:tc>
          <w:tcPr>
            <w:tcW w:type="dxa" w:w="8640"/>
          </w:tcPr>
          <w:p>
            <w:r/>
          </w:p>
        </w:tc>
      </w:tr>
      <w:tr>
        <w:tc>
          <w:tcPr>
            <w:tcW w:type="dxa" w:w="8640"/>
          </w:tcPr>
          <w:p>
            <w:r>
              <w:t>[138]《白鹤湾计划》</w:t>
            </w:r>
          </w:p>
        </w:tc>
      </w:tr>
      <w:tr>
        <w:tc>
          <w:tcPr>
            <w:tcW w:type="dxa" w:w="8640"/>
          </w:tcPr>
          <w:p>
            <w:r>
              <w:t>编剧: 梁钰</w:t>
            </w:r>
          </w:p>
        </w:tc>
      </w:tr>
      <w:tr>
        <w:tc>
          <w:tcPr>
            <w:tcW w:type="dxa" w:w="8640"/>
          </w:tcPr>
          <w:p>
            <w:r>
              <w:t>备案单位: 湖南白度母影视文化有限责任公司</w:t>
            </w:r>
          </w:p>
        </w:tc>
      </w:tr>
      <w:tr>
        <w:tc>
          <w:tcPr>
            <w:tcW w:type="dxa" w:w="8640"/>
          </w:tcPr>
          <w:p>
            <w:r>
              <w:t>类别：故事影片，类型:都市 ，年代:当代</w:t>
            </w:r>
          </w:p>
        </w:tc>
      </w:tr>
      <w:tr>
        <w:tc>
          <w:tcPr>
            <w:tcW w:type="dxa" w:w="8640"/>
          </w:tcPr>
          <w:p>
            <w:r>
              <w:t>戴伟原本一心想留在大城市，但他的职场生涯突然遭遇危机。戴伟欲借老家白鹤湾的自然资源挽回客户。，但经历了一系列曲折的事件，戴伟竟被故乡的人触动，决定告别自己原有的人生，踏上返乡创业之路。</w:t>
            </w:r>
          </w:p>
        </w:tc>
      </w:tr>
      <w:tr>
        <w:tc>
          <w:tcPr>
            <w:tcW w:type="dxa" w:w="8640"/>
          </w:tcPr>
          <w:p>
            <w:r/>
          </w:p>
        </w:tc>
      </w:tr>
      <w:tr>
        <w:tc>
          <w:tcPr>
            <w:tcW w:type="dxa" w:w="8640"/>
          </w:tcPr>
          <w:p>
            <w:r>
              <w:t>[139]《永不褪色之义行》</w:t>
            </w:r>
          </w:p>
        </w:tc>
      </w:tr>
      <w:tr>
        <w:tc>
          <w:tcPr>
            <w:tcW w:type="dxa" w:w="8640"/>
          </w:tcPr>
          <w:p>
            <w:r>
              <w:t>编剧: 曾敏</w:t>
            </w:r>
          </w:p>
        </w:tc>
      </w:tr>
      <w:tr>
        <w:tc>
          <w:tcPr>
            <w:tcW w:type="dxa" w:w="8640"/>
          </w:tcPr>
          <w:p>
            <w:r>
              <w:t>备案单位: 湖南帝马钱加亿影视有限公司</w:t>
            </w:r>
          </w:p>
        </w:tc>
      </w:tr>
      <w:tr>
        <w:tc>
          <w:tcPr>
            <w:tcW w:type="dxa" w:w="8640"/>
          </w:tcPr>
          <w:p>
            <w:r>
              <w:t>类别：故事影片，类型:都市 ，年代:当代</w:t>
            </w:r>
          </w:p>
        </w:tc>
      </w:tr>
      <w:tr>
        <w:tc>
          <w:tcPr>
            <w:tcW w:type="dxa" w:w="8640"/>
          </w:tcPr>
          <w:p>
            <w:r>
              <w:t>的士司机老慕是一位助人为乐、见义勇为的爱心人士，一天，老慕在桥下救下一名欲自杀的青年，青年却扬言要揭穿老慕的伪好人面孔。最终在老慕的影响下，青年改变了以往的世界观，加入了老慕的网约车队伍，惩恶扬善。</w:t>
            </w:r>
          </w:p>
        </w:tc>
      </w:tr>
      <w:tr>
        <w:tc>
          <w:tcPr>
            <w:tcW w:type="dxa" w:w="8640"/>
          </w:tcPr>
          <w:p>
            <w:r/>
          </w:p>
        </w:tc>
      </w:tr>
      <w:tr>
        <w:tc>
          <w:tcPr>
            <w:tcW w:type="dxa" w:w="8640"/>
          </w:tcPr>
          <w:p>
            <w:r>
              <w:t>[140]《花开芙蓉》</w:t>
            </w:r>
          </w:p>
        </w:tc>
      </w:tr>
      <w:tr>
        <w:tc>
          <w:tcPr>
            <w:tcW w:type="dxa" w:w="8640"/>
          </w:tcPr>
          <w:p>
            <w:r>
              <w:t>编剧: 韩景龙</w:t>
            </w:r>
          </w:p>
        </w:tc>
      </w:tr>
      <w:tr>
        <w:tc>
          <w:tcPr>
            <w:tcW w:type="dxa" w:w="8640"/>
          </w:tcPr>
          <w:p>
            <w:r>
              <w:t>其它作品：《暴风雨与仲夏夜》、《狼图腾2》、《心灯·酥油》、《上海堡垒》、《埃及喜宴》、《我的球队踢皇马》、《霹雳奶爸》、《十二》、《再见外星人》、《笔仙Ⅱ》、《舞梦人生》</w:t>
            </w:r>
          </w:p>
        </w:tc>
      </w:tr>
      <w:tr>
        <w:tc>
          <w:tcPr>
            <w:tcW w:type="dxa" w:w="8640"/>
          </w:tcPr>
          <w:p>
            <w:r>
              <w:t>备案单位: 湖南锦绣华彩文化传媒有限公司</w:t>
            </w:r>
          </w:p>
        </w:tc>
      </w:tr>
      <w:tr>
        <w:tc>
          <w:tcPr>
            <w:tcW w:type="dxa" w:w="8640"/>
          </w:tcPr>
          <w:p>
            <w:r>
              <w:t>类别：故事影片，类型:都市 ，年代:当代</w:t>
            </w:r>
          </w:p>
        </w:tc>
      </w:tr>
      <w:tr>
        <w:tc>
          <w:tcPr>
            <w:tcW w:type="dxa" w:w="8640"/>
          </w:tcPr>
          <w:p>
            <w:r>
              <w:t>海外华裔向文昊大学毕业后不务正业，被父亲向书雨送回故乡湘西芙蓉镇改造。带着傲慢与偏见的向文昊回国后爱上了湘西姑娘郑爱，又在偶然中发现他们父母的一段未了前缘，两代人的爱情在美丽的芙蓉镇不期而遇。</w:t>
            </w:r>
          </w:p>
        </w:tc>
      </w:tr>
      <w:tr>
        <w:tc>
          <w:tcPr>
            <w:tcW w:type="dxa" w:w="8640"/>
          </w:tcPr>
          <w:p>
            <w:r/>
          </w:p>
        </w:tc>
      </w:tr>
      <w:tr>
        <w:tc>
          <w:tcPr>
            <w:tcW w:type="dxa" w:w="8640"/>
          </w:tcPr>
          <w:p>
            <w:r>
              <w:t>[141]《哨子的呼唤》</w:t>
            </w:r>
          </w:p>
        </w:tc>
      </w:tr>
      <w:tr>
        <w:tc>
          <w:tcPr>
            <w:tcW w:type="dxa" w:w="8640"/>
          </w:tcPr>
          <w:p>
            <w:r>
              <w:t>编剧: 康红桥</w:t>
            </w:r>
          </w:p>
        </w:tc>
      </w:tr>
      <w:tr>
        <w:tc>
          <w:tcPr>
            <w:tcW w:type="dxa" w:w="8640"/>
          </w:tcPr>
          <w:p>
            <w:r>
              <w:t>其它作品：《活法》、《大隐之乡》、《那年的我们，那年的承诺》</w:t>
            </w:r>
          </w:p>
        </w:tc>
      </w:tr>
      <w:tr>
        <w:tc>
          <w:tcPr>
            <w:tcW w:type="dxa" w:w="8640"/>
          </w:tcPr>
          <w:p>
            <w:r>
              <w:t>备案单位: 湖南星辰壹刻影视传媒有限公司</w:t>
            </w:r>
          </w:p>
        </w:tc>
      </w:tr>
      <w:tr>
        <w:tc>
          <w:tcPr>
            <w:tcW w:type="dxa" w:w="8640"/>
          </w:tcPr>
          <w:p>
            <w:r>
              <w:t>类别：故事影片，类型:都市 ，年代:当代</w:t>
            </w:r>
          </w:p>
        </w:tc>
      </w:tr>
      <w:tr>
        <w:tc>
          <w:tcPr>
            <w:tcW w:type="dxa" w:w="8640"/>
          </w:tcPr>
          <w:p>
            <w:r>
              <w:t>在父母返乡归来的前夕，弟弟意外掉进山洞，姐姐联手闺蜜进行援救，在屡屡失败后，她俩鼓起勇气求助于班主任，最终有惊无险地平息了这场风波。</w:t>
            </w:r>
          </w:p>
        </w:tc>
      </w:tr>
      <w:tr>
        <w:tc>
          <w:tcPr>
            <w:tcW w:type="dxa" w:w="8640"/>
          </w:tcPr>
          <w:p>
            <w:r/>
          </w:p>
        </w:tc>
      </w:tr>
      <w:tr>
        <w:tc>
          <w:tcPr>
            <w:tcW w:type="dxa" w:w="8640"/>
          </w:tcPr>
          <w:p>
            <w:r>
              <w:t>[142]《感恩大爱》</w:t>
            </w:r>
          </w:p>
        </w:tc>
      </w:tr>
      <w:tr>
        <w:tc>
          <w:tcPr>
            <w:tcW w:type="dxa" w:w="8640"/>
          </w:tcPr>
          <w:p>
            <w:r>
              <w:t>编剧: 张剑波</w:t>
            </w:r>
          </w:p>
        </w:tc>
      </w:tr>
      <w:tr>
        <w:tc>
          <w:tcPr>
            <w:tcW w:type="dxa" w:w="8640"/>
          </w:tcPr>
          <w:p>
            <w:r>
              <w:t>其它作品：《吵打导演器》</w:t>
            </w:r>
          </w:p>
        </w:tc>
      </w:tr>
      <w:tr>
        <w:tc>
          <w:tcPr>
            <w:tcW w:type="dxa" w:w="8640"/>
          </w:tcPr>
          <w:p>
            <w:r>
              <w:t>备案单位: 湖南幸运星影视有限公司</w:t>
            </w:r>
          </w:p>
        </w:tc>
      </w:tr>
      <w:tr>
        <w:tc>
          <w:tcPr>
            <w:tcW w:type="dxa" w:w="8640"/>
          </w:tcPr>
          <w:p>
            <w:r>
              <w:t>类别：故事影片，类型:都市 ，年代:当代</w:t>
            </w:r>
          </w:p>
        </w:tc>
      </w:tr>
      <w:tr>
        <w:tc>
          <w:tcPr>
            <w:tcW w:type="dxa" w:w="8640"/>
          </w:tcPr>
          <w:p>
            <w:r>
              <w:t>描写一个十分贫困山区的母女俩受到乡亲们无私关爱，在母亲去世后，女儿刚高中毕业背井离乡来到大都市成了打工妹。在多方面人物互相关爱支持下，她十年间没回家，却谱写出一曲报答父老乡亲极其真挚动人的现代感恩传奇</w:t>
            </w:r>
          </w:p>
        </w:tc>
      </w:tr>
      <w:tr>
        <w:tc>
          <w:tcPr>
            <w:tcW w:type="dxa" w:w="8640"/>
          </w:tcPr>
          <w:p>
            <w:r/>
          </w:p>
        </w:tc>
      </w:tr>
      <w:tr>
        <w:tc>
          <w:tcPr>
            <w:tcW w:type="dxa" w:w="8640"/>
          </w:tcPr>
          <w:p>
            <w:r>
              <w:t>[143]《一本正经》</w:t>
            </w:r>
          </w:p>
        </w:tc>
      </w:tr>
      <w:tr>
        <w:tc>
          <w:tcPr>
            <w:tcW w:type="dxa" w:w="8640"/>
          </w:tcPr>
          <w:p>
            <w:r>
              <w:t>编剧: 宋祥丽</w:t>
            </w:r>
          </w:p>
        </w:tc>
      </w:tr>
      <w:tr>
        <w:tc>
          <w:tcPr>
            <w:tcW w:type="dxa" w:w="8640"/>
          </w:tcPr>
          <w:p>
            <w:r>
              <w:t>备案单位: 湖南知本文化产业合伙企业（有限合伙）</w:t>
            </w:r>
          </w:p>
        </w:tc>
      </w:tr>
      <w:tr>
        <w:tc>
          <w:tcPr>
            <w:tcW w:type="dxa" w:w="8640"/>
          </w:tcPr>
          <w:p>
            <w:r>
              <w:t>类别：故事影片，类型:都市 ，年代:当代</w:t>
            </w:r>
          </w:p>
        </w:tc>
      </w:tr>
      <w:tr>
        <w:tc>
          <w:tcPr>
            <w:tcW w:type="dxa" w:w="8640"/>
          </w:tcPr>
          <w:p>
            <w:r>
              <w:t>本片讲述一群热爱生活的年轻人在一间名为有间客栈的小酒馆里,面对不同武林高手带来的挑战,齐心协力保护武林至宝《一本正经》的故事。在这个过程中,他们也在追求着自己的梦想,克服对未来的恐惧,成为更好的自己。</w:t>
            </w:r>
          </w:p>
        </w:tc>
      </w:tr>
      <w:tr>
        <w:tc>
          <w:tcPr>
            <w:tcW w:type="dxa" w:w="8640"/>
          </w:tcPr>
          <w:p>
            <w:r/>
          </w:p>
        </w:tc>
      </w:tr>
      <w:tr>
        <w:tc>
          <w:tcPr>
            <w:tcW w:type="dxa" w:w="8640"/>
          </w:tcPr>
          <w:p>
            <w:r>
              <w:t>[144]《喜从天降》</w:t>
            </w:r>
          </w:p>
        </w:tc>
      </w:tr>
      <w:tr>
        <w:tc>
          <w:tcPr>
            <w:tcW w:type="dxa" w:w="8640"/>
          </w:tcPr>
          <w:p>
            <w:r>
              <w:t>编剧: 孙延昊</w:t>
            </w:r>
          </w:p>
        </w:tc>
      </w:tr>
      <w:tr>
        <w:tc>
          <w:tcPr>
            <w:tcW w:type="dxa" w:w="8640"/>
          </w:tcPr>
          <w:p>
            <w:r>
              <w:t>备案单位: 万达影业（长春）有限公司</w:t>
            </w:r>
          </w:p>
        </w:tc>
      </w:tr>
      <w:tr>
        <w:tc>
          <w:tcPr>
            <w:tcW w:type="dxa" w:w="8640"/>
          </w:tcPr>
          <w:p>
            <w:r>
              <w:t>类别：故事影片，类型:都市 ，年代:当代</w:t>
            </w:r>
          </w:p>
        </w:tc>
      </w:tr>
      <w:tr>
        <w:tc>
          <w:tcPr>
            <w:tcW w:type="dxa" w:w="8640"/>
          </w:tcPr>
          <w:p>
            <w:r>
              <w:t>故事讲述了离婚在即的小夏和小涛因民政局推行的新政策“离婚冷静期”暂缓离婚，此时小夏却获得意外之财，经历一番考验后二人重拾信任，最终两人重新建立新生活的故事。</w:t>
            </w:r>
          </w:p>
        </w:tc>
      </w:tr>
      <w:tr>
        <w:tc>
          <w:tcPr>
            <w:tcW w:type="dxa" w:w="8640"/>
          </w:tcPr>
          <w:p>
            <w:r/>
          </w:p>
        </w:tc>
      </w:tr>
      <w:tr>
        <w:tc>
          <w:tcPr>
            <w:tcW w:type="dxa" w:w="8640"/>
          </w:tcPr>
          <w:p>
            <w:r>
              <w:t>[145]《情怀依旧》</w:t>
            </w:r>
          </w:p>
        </w:tc>
      </w:tr>
      <w:tr>
        <w:tc>
          <w:tcPr>
            <w:tcW w:type="dxa" w:w="8640"/>
          </w:tcPr>
          <w:p>
            <w:r>
              <w:t>编剧: 齐雪岭</w:t>
            </w:r>
          </w:p>
        </w:tc>
      </w:tr>
      <w:tr>
        <w:tc>
          <w:tcPr>
            <w:tcW w:type="dxa" w:w="8640"/>
          </w:tcPr>
          <w:p>
            <w:r>
              <w:t>备案单位: 江苏军盾影视文化有限公司</w:t>
            </w:r>
          </w:p>
        </w:tc>
      </w:tr>
      <w:tr>
        <w:tc>
          <w:tcPr>
            <w:tcW w:type="dxa" w:w="8640"/>
          </w:tcPr>
          <w:p>
            <w:r>
              <w:t>类别：故事影片，类型:都市 ，年代:当代</w:t>
            </w:r>
          </w:p>
        </w:tc>
      </w:tr>
      <w:tr>
        <w:tc>
          <w:tcPr>
            <w:tcW w:type="dxa" w:w="8640"/>
          </w:tcPr>
          <w:p>
            <w:r>
              <w:t>这是一段从上个世纪八十年代开始的清澈唯美的爱情、亲情、友情故事。事业有成的父亲，心怀感恩的母亲，善良清纯的女儿，年轻有为的后生，坚守友情的老人……他们共同演绎了一段感人至深的人间真情。</w:t>
            </w:r>
          </w:p>
        </w:tc>
      </w:tr>
      <w:tr>
        <w:tc>
          <w:tcPr>
            <w:tcW w:type="dxa" w:w="8640"/>
          </w:tcPr>
          <w:p>
            <w:r/>
          </w:p>
        </w:tc>
      </w:tr>
      <w:tr>
        <w:tc>
          <w:tcPr>
            <w:tcW w:type="dxa" w:w="8640"/>
          </w:tcPr>
          <w:p>
            <w:r>
              <w:t>[146]《狂热的欠条》</w:t>
            </w:r>
          </w:p>
        </w:tc>
      </w:tr>
      <w:tr>
        <w:tc>
          <w:tcPr>
            <w:tcW w:type="dxa" w:w="8640"/>
          </w:tcPr>
          <w:p>
            <w:r>
              <w:t>编剧: 杨洪涛</w:t>
            </w:r>
          </w:p>
        </w:tc>
      </w:tr>
      <w:tr>
        <w:tc>
          <w:tcPr>
            <w:tcW w:type="dxa" w:w="8640"/>
          </w:tcPr>
          <w:p>
            <w:r>
              <w:t>其它作品：《叛徒》</w:t>
            </w:r>
          </w:p>
        </w:tc>
      </w:tr>
      <w:tr>
        <w:tc>
          <w:tcPr>
            <w:tcW w:type="dxa" w:w="8640"/>
          </w:tcPr>
          <w:p>
            <w:r>
              <w:t>备案单位: 江苏省电影集团有限公司</w:t>
            </w:r>
          </w:p>
        </w:tc>
      </w:tr>
      <w:tr>
        <w:tc>
          <w:tcPr>
            <w:tcW w:type="dxa" w:w="8640"/>
          </w:tcPr>
          <w:p>
            <w:r>
              <w:t>类别：故事影片，类型:都市 ，年代:当代</w:t>
            </w:r>
          </w:p>
        </w:tc>
      </w:tr>
      <w:tr>
        <w:tc>
          <w:tcPr>
            <w:tcW w:type="dxa" w:w="8640"/>
          </w:tcPr>
          <w:p>
            <w:r>
              <w:t>包工头高大发丢失了手提包，内有共计六十万元的欠条，这些钱是乡亲们的工钱，而欠条是要回欠款的唯一证据。高大发为了尽快找回欠条，报了警还找了本村的齐杰帮忙，不料小偷和借款者知道真相后，都有了新的想法</w:t>
            </w:r>
          </w:p>
        </w:tc>
      </w:tr>
      <w:tr>
        <w:tc>
          <w:tcPr>
            <w:tcW w:type="dxa" w:w="8640"/>
          </w:tcPr>
          <w:p>
            <w:r/>
          </w:p>
        </w:tc>
      </w:tr>
      <w:tr>
        <w:tc>
          <w:tcPr>
            <w:tcW w:type="dxa" w:w="8640"/>
          </w:tcPr>
          <w:p>
            <w:r>
              <w:t>[147]《明明不想死》</w:t>
            </w:r>
          </w:p>
        </w:tc>
      </w:tr>
      <w:tr>
        <w:tc>
          <w:tcPr>
            <w:tcW w:type="dxa" w:w="8640"/>
          </w:tcPr>
          <w:p>
            <w:r>
              <w:t>编剧: 朱敏江</w:t>
            </w:r>
          </w:p>
        </w:tc>
      </w:tr>
      <w:tr>
        <w:tc>
          <w:tcPr>
            <w:tcW w:type="dxa" w:w="8640"/>
          </w:tcPr>
          <w:p>
            <w:r>
              <w:t>其它作品：《逗战》</w:t>
            </w:r>
          </w:p>
        </w:tc>
      </w:tr>
      <w:tr>
        <w:tc>
          <w:tcPr>
            <w:tcW w:type="dxa" w:w="8640"/>
          </w:tcPr>
          <w:p>
            <w:r>
              <w:t>备案单位: 魔菩威（苏州）影视文化传播有限公司</w:t>
            </w:r>
          </w:p>
        </w:tc>
      </w:tr>
      <w:tr>
        <w:tc>
          <w:tcPr>
            <w:tcW w:type="dxa" w:w="8640"/>
          </w:tcPr>
          <w:p>
            <w:r>
              <w:t>类别：故事影片，类型:都市 ，年代:当代</w:t>
            </w:r>
          </w:p>
        </w:tc>
      </w:tr>
      <w:tr>
        <w:tc>
          <w:tcPr>
            <w:tcW w:type="dxa" w:w="8640"/>
          </w:tcPr>
          <w:p>
            <w:r>
              <w:t>创作遇到瓶颈、生活遇到困难、爱情遇到阻碍的漫画家许多乐，意外来到了自己的漫画世界，眼睁睁看着主人公为爱不得，决定改变这一切。</w:t>
            </w:r>
          </w:p>
        </w:tc>
      </w:tr>
      <w:tr>
        <w:tc>
          <w:tcPr>
            <w:tcW w:type="dxa" w:w="8640"/>
          </w:tcPr>
          <w:p>
            <w:r/>
          </w:p>
        </w:tc>
      </w:tr>
      <w:tr>
        <w:tc>
          <w:tcPr>
            <w:tcW w:type="dxa" w:w="8640"/>
          </w:tcPr>
          <w:p>
            <w:r>
              <w:t>[148]《生煎富豪》</w:t>
            </w:r>
          </w:p>
        </w:tc>
      </w:tr>
      <w:tr>
        <w:tc>
          <w:tcPr>
            <w:tcW w:type="dxa" w:w="8640"/>
          </w:tcPr>
          <w:p>
            <w:r>
              <w:t>编剧: 黄茹琦、陈星池</w:t>
            </w:r>
          </w:p>
        </w:tc>
      </w:tr>
      <w:tr>
        <w:tc>
          <w:tcPr>
            <w:tcW w:type="dxa" w:w="8640"/>
          </w:tcPr>
          <w:p>
            <w:r>
              <w:t>备案单位: 魔菩威（苏州）影视文化传播有限公司</w:t>
            </w:r>
          </w:p>
        </w:tc>
      </w:tr>
      <w:tr>
        <w:tc>
          <w:tcPr>
            <w:tcW w:type="dxa" w:w="8640"/>
          </w:tcPr>
          <w:p>
            <w:r>
              <w:t>类别：故事影片，类型:都市 ，年代:当代</w:t>
            </w:r>
          </w:p>
        </w:tc>
      </w:tr>
      <w:tr>
        <w:tc>
          <w:tcPr>
            <w:tcW w:type="dxa" w:w="8640"/>
          </w:tcPr>
          <w:p>
            <w:r>
              <w:t>事业有成的餐饮连锁店老总丁早，在暴雨天的一次商业谈判中意外卷入一场异世界冒险，在旅途中逐渐发觉自己内心真实的需求，并彻底改变了人生轨迹。</w:t>
            </w:r>
          </w:p>
        </w:tc>
      </w:tr>
      <w:tr>
        <w:tc>
          <w:tcPr>
            <w:tcW w:type="dxa" w:w="8640"/>
          </w:tcPr>
          <w:p>
            <w:r/>
          </w:p>
        </w:tc>
      </w:tr>
      <w:tr>
        <w:tc>
          <w:tcPr>
            <w:tcW w:type="dxa" w:w="8640"/>
          </w:tcPr>
          <w:p>
            <w:r>
              <w:t>[149]《窃婴》</w:t>
            </w:r>
          </w:p>
        </w:tc>
      </w:tr>
      <w:tr>
        <w:tc>
          <w:tcPr>
            <w:tcW w:type="dxa" w:w="8640"/>
          </w:tcPr>
          <w:p>
            <w:r>
              <w:t>编剧: 范丛柏</w:t>
            </w:r>
          </w:p>
        </w:tc>
      </w:tr>
      <w:tr>
        <w:tc>
          <w:tcPr>
            <w:tcW w:type="dxa" w:w="8640"/>
          </w:tcPr>
          <w:p>
            <w:r>
              <w:t>其它作品：《请你相信我》、《黄河一梦》、《没有说出的秘密》、《最美的人》、《等你回家》</w:t>
            </w:r>
          </w:p>
        </w:tc>
      </w:tr>
      <w:tr>
        <w:tc>
          <w:tcPr>
            <w:tcW w:type="dxa" w:w="8640"/>
          </w:tcPr>
          <w:p>
            <w:r>
              <w:t>备案单位: 苏州市家铭文化传媒有限公司</w:t>
            </w:r>
          </w:p>
        </w:tc>
      </w:tr>
      <w:tr>
        <w:tc>
          <w:tcPr>
            <w:tcW w:type="dxa" w:w="8640"/>
          </w:tcPr>
          <w:p>
            <w:r>
              <w:t>类别：故事影片，类型:都市 ，年代:当代</w:t>
            </w:r>
          </w:p>
        </w:tc>
      </w:tr>
      <w:tr>
        <w:tc>
          <w:tcPr>
            <w:tcW w:type="dxa" w:w="8640"/>
          </w:tcPr>
          <w:p>
            <w:r>
              <w:t>雅兰在路边看到一位病倒的流浪女人，雅兰将该女人带回家，给她吃喝，并给这位流浪女人衣物。可是，在该女人走后的第三日，雅兰两个月大的女儿突然丢失……</w:t>
            </w:r>
          </w:p>
        </w:tc>
      </w:tr>
      <w:tr>
        <w:tc>
          <w:tcPr>
            <w:tcW w:type="dxa" w:w="8640"/>
          </w:tcPr>
          <w:p>
            <w:r/>
          </w:p>
        </w:tc>
      </w:tr>
      <w:tr>
        <w:tc>
          <w:tcPr>
            <w:tcW w:type="dxa" w:w="8640"/>
          </w:tcPr>
          <w:p>
            <w:r>
              <w:t>[150]《开货车的小镇青年》</w:t>
            </w:r>
          </w:p>
        </w:tc>
      </w:tr>
      <w:tr>
        <w:tc>
          <w:tcPr>
            <w:tcW w:type="dxa" w:w="8640"/>
          </w:tcPr>
          <w:p>
            <w:r>
              <w:t>编剧: 刘贵伟</w:t>
            </w:r>
          </w:p>
        </w:tc>
      </w:tr>
      <w:tr>
        <w:tc>
          <w:tcPr>
            <w:tcW w:type="dxa" w:w="8640"/>
          </w:tcPr>
          <w:p>
            <w:r>
              <w:t>其它作品：《鱼泉之乡》</w:t>
            </w:r>
          </w:p>
        </w:tc>
      </w:tr>
      <w:tr>
        <w:tc>
          <w:tcPr>
            <w:tcW w:type="dxa" w:w="8640"/>
          </w:tcPr>
          <w:p>
            <w:r>
              <w:t>备案单位: 江西袁米亿影视文化传媒有限公司、一维空间（北京）文化传播有限公司、江西晓影文化传媒有限公司</w:t>
            </w:r>
          </w:p>
        </w:tc>
      </w:tr>
      <w:tr>
        <w:tc>
          <w:tcPr>
            <w:tcW w:type="dxa" w:w="8640"/>
          </w:tcPr>
          <w:p>
            <w:r>
              <w:t>类别：故事影片，类型:都市 ，年代:当代</w:t>
            </w:r>
          </w:p>
        </w:tc>
      </w:tr>
      <w:tr>
        <w:tc>
          <w:tcPr>
            <w:tcW w:type="dxa" w:w="8640"/>
          </w:tcPr>
          <w:p>
            <w:r>
              <w:t>描述的是主人公阿峰，从少年时期梦想买辆摩托车，到结婚以后通过自己努力买了辆小货车，性格成长蜕变的过程，影片用一条时间线索为主线，用一辆小货车作为承载叙事的主体工具，使故事娓娓道来。</w:t>
            </w:r>
          </w:p>
        </w:tc>
      </w:tr>
      <w:tr>
        <w:tc>
          <w:tcPr>
            <w:tcW w:type="dxa" w:w="8640"/>
          </w:tcPr>
          <w:p>
            <w:r/>
          </w:p>
        </w:tc>
      </w:tr>
      <w:tr>
        <w:tc>
          <w:tcPr>
            <w:tcW w:type="dxa" w:w="8640"/>
          </w:tcPr>
          <w:p>
            <w:r>
              <w:t>[151]《青春田野》</w:t>
            </w:r>
          </w:p>
        </w:tc>
      </w:tr>
      <w:tr>
        <w:tc>
          <w:tcPr>
            <w:tcW w:type="dxa" w:w="8640"/>
          </w:tcPr>
          <w:p>
            <w:r>
              <w:t>编剧: 王子晗</w:t>
            </w:r>
          </w:p>
        </w:tc>
      </w:tr>
      <w:tr>
        <w:tc>
          <w:tcPr>
            <w:tcW w:type="dxa" w:w="8640"/>
          </w:tcPr>
          <w:p>
            <w:r>
              <w:t>其它作品：《小楠》、《我们不孤独》、《西伯利亚风云》、《那十年》、《当爱情遭遇毕业》、《杀迷藏》</w:t>
            </w:r>
          </w:p>
        </w:tc>
      </w:tr>
      <w:tr>
        <w:tc>
          <w:tcPr>
            <w:tcW w:type="dxa" w:w="8640"/>
          </w:tcPr>
          <w:p>
            <w:r>
              <w:t>备案单位: 内蒙古糖小豆影视文化传播有限公司</w:t>
            </w:r>
          </w:p>
        </w:tc>
      </w:tr>
      <w:tr>
        <w:tc>
          <w:tcPr>
            <w:tcW w:type="dxa" w:w="8640"/>
          </w:tcPr>
          <w:p>
            <w:r>
              <w:t>类别：故事影片，类型:都市 ，年代:当代</w:t>
            </w:r>
          </w:p>
        </w:tc>
      </w:tr>
      <w:tr>
        <w:tc>
          <w:tcPr>
            <w:tcW w:type="dxa" w:w="8640"/>
          </w:tcPr>
          <w:p>
            <w:r>
              <w:t>夏小寒在大三暑假去北京找好朋友杜岩，两个女孩在找工作的幌子之下，一起渡过了一个暑假并在其中获得成长的故事。</w:t>
            </w:r>
          </w:p>
        </w:tc>
      </w:tr>
      <w:tr>
        <w:tc>
          <w:tcPr>
            <w:tcW w:type="dxa" w:w="8640"/>
          </w:tcPr>
          <w:p>
            <w:r/>
          </w:p>
        </w:tc>
      </w:tr>
      <w:tr>
        <w:tc>
          <w:tcPr>
            <w:tcW w:type="dxa" w:w="8640"/>
          </w:tcPr>
          <w:p>
            <w:r>
              <w:t>[152]《小夜曲》</w:t>
            </w:r>
          </w:p>
        </w:tc>
      </w:tr>
      <w:tr>
        <w:tc>
          <w:tcPr>
            <w:tcW w:type="dxa" w:w="8640"/>
          </w:tcPr>
          <w:p>
            <w:r>
              <w:t>编剧: 吴卫捷</w:t>
            </w:r>
          </w:p>
        </w:tc>
      </w:tr>
      <w:tr>
        <w:tc>
          <w:tcPr>
            <w:tcW w:type="dxa" w:w="8640"/>
          </w:tcPr>
          <w:p>
            <w:r>
              <w:t>其它作品：《新月宝盒》、《终极心跳》、《浪漫终结者》、《天下无敌》、《网中网》、《她来了》、《栗子家族的快乐假期》、《我唱我歌》、《99号公路》、《一路高歌》、《艳战》、《偷偷爱上你》、《假装看不见》、《爱在天使之城》、《201413.爱你一世一生》、《真爱之旅》、《人生七画》</w:t>
            </w:r>
          </w:p>
        </w:tc>
      </w:tr>
      <w:tr>
        <w:tc>
          <w:tcPr>
            <w:tcW w:type="dxa" w:w="8640"/>
          </w:tcPr>
          <w:p>
            <w:r>
              <w:t>备案单位: 青岛胖子兄弟影视文化传播有限公司</w:t>
            </w:r>
          </w:p>
        </w:tc>
      </w:tr>
      <w:tr>
        <w:tc>
          <w:tcPr>
            <w:tcW w:type="dxa" w:w="8640"/>
          </w:tcPr>
          <w:p>
            <w:r>
              <w:t>类别：故事影片，类型:都市 ，年代:当代</w:t>
            </w:r>
          </w:p>
        </w:tc>
      </w:tr>
      <w:tr>
        <w:tc>
          <w:tcPr>
            <w:tcW w:type="dxa" w:w="8640"/>
          </w:tcPr>
          <w:p>
            <w:r>
              <w:t>一场意外的车祸降临，让宋姜的女朋友蓝蓝因此而离世。为了给蓝蓝的家人筹集赔偿金，宋姜和他的朋友吴勇走上了一条一言难尽的筹钱之路，历经磨难，他们最终筹集到了相应赔偿金，达成了宋姜的心愿。</w:t>
            </w:r>
          </w:p>
        </w:tc>
      </w:tr>
      <w:tr>
        <w:tc>
          <w:tcPr>
            <w:tcW w:type="dxa" w:w="8640"/>
          </w:tcPr>
          <w:p>
            <w:r/>
          </w:p>
        </w:tc>
      </w:tr>
      <w:tr>
        <w:tc>
          <w:tcPr>
            <w:tcW w:type="dxa" w:w="8640"/>
          </w:tcPr>
          <w:p>
            <w:r>
              <w:t>[153]《六个六》</w:t>
            </w:r>
          </w:p>
        </w:tc>
      </w:tr>
      <w:tr>
        <w:tc>
          <w:tcPr>
            <w:tcW w:type="dxa" w:w="8640"/>
          </w:tcPr>
          <w:p>
            <w:r>
              <w:t>编剧: 高林</w:t>
            </w:r>
          </w:p>
        </w:tc>
      </w:tr>
      <w:tr>
        <w:tc>
          <w:tcPr>
            <w:tcW w:type="dxa" w:w="8640"/>
          </w:tcPr>
          <w:p>
            <w:r>
              <w:t>其它作品：《于成龙》、《同路人》</w:t>
            </w:r>
          </w:p>
        </w:tc>
      </w:tr>
      <w:tr>
        <w:tc>
          <w:tcPr>
            <w:tcW w:type="dxa" w:w="8640"/>
          </w:tcPr>
          <w:p>
            <w:r>
              <w:t>备案单位: 山东独秀文化传媒有限公司</w:t>
            </w:r>
          </w:p>
        </w:tc>
      </w:tr>
      <w:tr>
        <w:tc>
          <w:tcPr>
            <w:tcW w:type="dxa" w:w="8640"/>
          </w:tcPr>
          <w:p>
            <w:r>
              <w:t>类别：故事影片，类型:都市 ，年代:当代</w:t>
            </w:r>
          </w:p>
        </w:tc>
      </w:tr>
      <w:tr>
        <w:tc>
          <w:tcPr>
            <w:tcW w:type="dxa" w:w="8640"/>
          </w:tcPr>
          <w:p>
            <w:r>
              <w:t>2018年，一个北方三线城市。中年人肖明邀请几个高中同学聚餐，他想象了聚餐的各种状态。但在这个下午，被邀请者却因为种种原因而爽约。</w:t>
            </w:r>
          </w:p>
        </w:tc>
      </w:tr>
      <w:tr>
        <w:tc>
          <w:tcPr>
            <w:tcW w:type="dxa" w:w="8640"/>
          </w:tcPr>
          <w:p>
            <w:r/>
          </w:p>
        </w:tc>
      </w:tr>
      <w:tr>
        <w:tc>
          <w:tcPr>
            <w:tcW w:type="dxa" w:w="8640"/>
          </w:tcPr>
          <w:p>
            <w:r>
              <w:t>[154]《“机”不可失》</w:t>
            </w:r>
          </w:p>
        </w:tc>
      </w:tr>
      <w:tr>
        <w:tc>
          <w:tcPr>
            <w:tcW w:type="dxa" w:w="8640"/>
          </w:tcPr>
          <w:p>
            <w:r>
              <w:t>编剧: 杨真</w:t>
            </w:r>
          </w:p>
        </w:tc>
      </w:tr>
      <w:tr>
        <w:tc>
          <w:tcPr>
            <w:tcW w:type="dxa" w:w="8640"/>
          </w:tcPr>
          <w:p>
            <w:r>
              <w:t>其它作品：《红河风暴》、《大突围》、《考丈人》、《阿修罗》、《走出大山的男人》、《中关村：IT风暴》、《金刚王·死亡救赎》、《画皮Ⅲ》、《奋斗先生》、《十三行》、《东方中国梦》</w:t>
            </w:r>
          </w:p>
        </w:tc>
      </w:tr>
      <w:tr>
        <w:tc>
          <w:tcPr>
            <w:tcW w:type="dxa" w:w="8640"/>
          </w:tcPr>
          <w:p>
            <w:r>
              <w:t>备案单位: 山东凡苏影视传媒有限公司</w:t>
            </w:r>
          </w:p>
        </w:tc>
      </w:tr>
      <w:tr>
        <w:tc>
          <w:tcPr>
            <w:tcW w:type="dxa" w:w="8640"/>
          </w:tcPr>
          <w:p>
            <w:r>
              <w:t>类别：故事影片，类型:都市 ，年代:当代</w:t>
            </w:r>
          </w:p>
        </w:tc>
      </w:tr>
      <w:tr>
        <w:tc>
          <w:tcPr>
            <w:tcW w:type="dxa" w:w="8640"/>
          </w:tcPr>
          <w:p>
            <w:r>
              <w:t>一场非同寻常的同学聚会，导致手机离奇集体被盗。饭局上的人立刻紧张起来，刚才各种搞笑戛然而止！于是，一场各显神通的寻找手机行动开始了。刘小样作为这次活动的买单人的非组织者，此刻，却露出一种久违的快意。</w:t>
            </w:r>
          </w:p>
        </w:tc>
      </w:tr>
      <w:tr>
        <w:tc>
          <w:tcPr>
            <w:tcW w:type="dxa" w:w="8640"/>
          </w:tcPr>
          <w:p>
            <w:r/>
          </w:p>
        </w:tc>
      </w:tr>
      <w:tr>
        <w:tc>
          <w:tcPr>
            <w:tcW w:type="dxa" w:w="8640"/>
          </w:tcPr>
          <w:p>
            <w:r>
              <w:t>[155]《父亲和我的时代》</w:t>
            </w:r>
          </w:p>
        </w:tc>
      </w:tr>
      <w:tr>
        <w:tc>
          <w:tcPr>
            <w:tcW w:type="dxa" w:w="8640"/>
          </w:tcPr>
          <w:p>
            <w:r>
              <w:t>编剧: 刘泽</w:t>
            </w:r>
          </w:p>
        </w:tc>
      </w:tr>
      <w:tr>
        <w:tc>
          <w:tcPr>
            <w:tcW w:type="dxa" w:w="8640"/>
          </w:tcPr>
          <w:p>
            <w:r>
              <w:t>其它作品：《筐出未来》、《靓丽人生》、《又一夏》、《太空行动》、《说说咱乡的事》、《失业七个礼拜》、《爱你七天半》、《爱在彰德府》、《韭菜花开》</w:t>
            </w:r>
          </w:p>
        </w:tc>
      </w:tr>
      <w:tr>
        <w:tc>
          <w:tcPr>
            <w:tcW w:type="dxa" w:w="8640"/>
          </w:tcPr>
          <w:p>
            <w:r>
              <w:t>备案单位: 山西华晋天下文化传媒有限公司</w:t>
            </w:r>
          </w:p>
        </w:tc>
      </w:tr>
      <w:tr>
        <w:tc>
          <w:tcPr>
            <w:tcW w:type="dxa" w:w="8640"/>
          </w:tcPr>
          <w:p>
            <w:r>
              <w:t>类别：故事影片，类型:都市 ，年代:当代</w:t>
            </w:r>
          </w:p>
        </w:tc>
      </w:tr>
      <w:tr>
        <w:tc>
          <w:tcPr>
            <w:tcW w:type="dxa" w:w="8640"/>
          </w:tcPr>
          <w:p>
            <w:r>
              <w:t>一个体制内一事无成的作家，偶然间发现了生活的秘密，想要通过小说表达出来，无奈自己却困惑于当下生活，写作毫无进展，在见证过父亲重建生活的全过程后，开始重新思考当下，这一切出现在他的笔下。</w:t>
            </w:r>
          </w:p>
        </w:tc>
      </w:tr>
      <w:tr>
        <w:tc>
          <w:tcPr>
            <w:tcW w:type="dxa" w:w="8640"/>
          </w:tcPr>
          <w:p>
            <w:r/>
          </w:p>
        </w:tc>
      </w:tr>
      <w:tr>
        <w:tc>
          <w:tcPr>
            <w:tcW w:type="dxa" w:w="8640"/>
          </w:tcPr>
          <w:p>
            <w:r>
              <w:t>[156]《线上人生》</w:t>
            </w:r>
          </w:p>
        </w:tc>
      </w:tr>
      <w:tr>
        <w:tc>
          <w:tcPr>
            <w:tcW w:type="dxa" w:w="8640"/>
          </w:tcPr>
          <w:p>
            <w:r>
              <w:t>编剧: 刘瀚骏</w:t>
            </w:r>
          </w:p>
        </w:tc>
      </w:tr>
      <w:tr>
        <w:tc>
          <w:tcPr>
            <w:tcW w:type="dxa" w:w="8640"/>
          </w:tcPr>
          <w:p>
            <w:r>
              <w:t>其它作品：《景星麟凤》、《会跳舞的线条》、《在那河畔青草青》、《追心记》</w:t>
            </w:r>
          </w:p>
        </w:tc>
      </w:tr>
      <w:tr>
        <w:tc>
          <w:tcPr>
            <w:tcW w:type="dxa" w:w="8640"/>
          </w:tcPr>
          <w:p>
            <w:r>
              <w:t>备案单位: 陕西北枫文化传媒有限公司</w:t>
            </w:r>
          </w:p>
        </w:tc>
      </w:tr>
      <w:tr>
        <w:tc>
          <w:tcPr>
            <w:tcW w:type="dxa" w:w="8640"/>
          </w:tcPr>
          <w:p>
            <w:r>
              <w:t>类别：故事影片，类型:都市 ，年代:当代</w:t>
            </w:r>
          </w:p>
        </w:tc>
      </w:tr>
      <w:tr>
        <w:tc>
          <w:tcPr>
            <w:tcW w:type="dxa" w:w="8640"/>
          </w:tcPr>
          <w:p>
            <w:r>
              <w:t>人生本是自由个体的生活记录。但是，因为亲情、友情的牵绊，就如同一根根牵引的线，使得向往的生活不能如愿。主人公将现实中的线一一剪断，但是最后却发现这一切却不是她想要的。最终回头，回到自己生长的地方。</w:t>
            </w:r>
          </w:p>
        </w:tc>
      </w:tr>
      <w:tr>
        <w:tc>
          <w:tcPr>
            <w:tcW w:type="dxa" w:w="8640"/>
          </w:tcPr>
          <w:p>
            <w:r/>
          </w:p>
        </w:tc>
      </w:tr>
      <w:tr>
        <w:tc>
          <w:tcPr>
            <w:tcW w:type="dxa" w:w="8640"/>
          </w:tcPr>
          <w:p>
            <w:r>
              <w:t>[157]《追球的人》</w:t>
            </w:r>
          </w:p>
        </w:tc>
      </w:tr>
      <w:tr>
        <w:tc>
          <w:tcPr>
            <w:tcW w:type="dxa" w:w="8640"/>
          </w:tcPr>
          <w:p>
            <w:r>
              <w:t>编剧: 萧洋</w:t>
            </w:r>
          </w:p>
        </w:tc>
      </w:tr>
      <w:tr>
        <w:tc>
          <w:tcPr>
            <w:tcW w:type="dxa" w:w="8640"/>
          </w:tcPr>
          <w:p>
            <w:r>
              <w:t>备案单位: 陕西云逐文化传媒有限公司</w:t>
            </w:r>
          </w:p>
        </w:tc>
      </w:tr>
      <w:tr>
        <w:tc>
          <w:tcPr>
            <w:tcW w:type="dxa" w:w="8640"/>
          </w:tcPr>
          <w:p>
            <w:r>
              <w:t>类别：故事影片，类型:都市 ，年代:当代</w:t>
            </w:r>
          </w:p>
        </w:tc>
      </w:tr>
      <w:tr>
        <w:tc>
          <w:tcPr>
            <w:tcW w:type="dxa" w:w="8640"/>
          </w:tcPr>
          <w:p>
            <w:r>
              <w:t>老中青三个小人物，因缘际会，在大山里打造足球俱乐部。出于各方综合因素的考量，职业球队最终放弃了天才少女高小妹。她坦然接受了一切，并持续着努力拼搏。</w:t>
            </w:r>
          </w:p>
        </w:tc>
      </w:tr>
      <w:tr>
        <w:tc>
          <w:tcPr>
            <w:tcW w:type="dxa" w:w="8640"/>
          </w:tcPr>
          <w:p>
            <w:r/>
          </w:p>
        </w:tc>
      </w:tr>
      <w:tr>
        <w:tc>
          <w:tcPr>
            <w:tcW w:type="dxa" w:w="8640"/>
          </w:tcPr>
          <w:p>
            <w:r>
              <w:t>[158]《寻爱大冒险》</w:t>
            </w:r>
          </w:p>
        </w:tc>
      </w:tr>
      <w:tr>
        <w:tc>
          <w:tcPr>
            <w:tcW w:type="dxa" w:w="8640"/>
          </w:tcPr>
          <w:p>
            <w:r>
              <w:t>编剧: 佟亮</w:t>
            </w:r>
          </w:p>
        </w:tc>
      </w:tr>
      <w:tr>
        <w:tc>
          <w:tcPr>
            <w:tcW w:type="dxa" w:w="8640"/>
          </w:tcPr>
          <w:p>
            <w:r>
              <w:t>其它作品：《真心遇上大冒险》</w:t>
            </w:r>
          </w:p>
        </w:tc>
      </w:tr>
      <w:tr>
        <w:tc>
          <w:tcPr>
            <w:tcW w:type="dxa" w:w="8640"/>
          </w:tcPr>
          <w:p>
            <w:r>
              <w:t>备案单位: 西安广播电视台艺术中心有限公司、北京万物星空文化传媒有限公司、北京八月影视制作有限公司</w:t>
            </w:r>
          </w:p>
        </w:tc>
      </w:tr>
      <w:tr>
        <w:tc>
          <w:tcPr>
            <w:tcW w:type="dxa" w:w="8640"/>
          </w:tcPr>
          <w:p>
            <w:r>
              <w:t>类别：故事影片，类型:都市 ，年代:当代</w:t>
            </w:r>
          </w:p>
        </w:tc>
      </w:tr>
      <w:tr>
        <w:tc>
          <w:tcPr>
            <w:tcW w:type="dxa" w:w="8640"/>
          </w:tcPr>
          <w:p>
            <w:r>
              <w:t>讲述了青春少女童向西按照未婚夫约定前去云南进行一次爱情游戏从而发现了生命真谛的故事。传递出人生中最重要的三件事情就是坚持、忠贞与信守。希望通过影片让观众在纷繁复杂的社会中发觉生命的真谛，重拾人生美好</w:t>
            </w:r>
          </w:p>
        </w:tc>
      </w:tr>
      <w:tr>
        <w:tc>
          <w:tcPr>
            <w:tcW w:type="dxa" w:w="8640"/>
          </w:tcPr>
          <w:p>
            <w:r/>
          </w:p>
        </w:tc>
      </w:tr>
      <w:tr>
        <w:tc>
          <w:tcPr>
            <w:tcW w:type="dxa" w:w="8640"/>
          </w:tcPr>
          <w:p>
            <w:r>
              <w:t>[159]《小说家》</w:t>
            </w:r>
          </w:p>
        </w:tc>
      </w:tr>
      <w:tr>
        <w:tc>
          <w:tcPr>
            <w:tcW w:type="dxa" w:w="8640"/>
          </w:tcPr>
          <w:p>
            <w:r>
              <w:t>编剧: 孙伟</w:t>
            </w:r>
          </w:p>
        </w:tc>
      </w:tr>
      <w:tr>
        <w:tc>
          <w:tcPr>
            <w:tcW w:type="dxa" w:w="8640"/>
          </w:tcPr>
          <w:p>
            <w:r>
              <w:t>其它作品：《老虎变成猫》、《凹凸世界之星云传说》、《百花迎春—世界国花》、《久久见过还想见》、《凤鸣秦巴》、《成都带不走的只有你》、《征迁》、《铁底铜帮大运河》、《大数据时代的爱情》、《鲜衣怒马赵子龙》、《运河号子》、《绿金之恋》、《打铁》、《校园安全启示录1》、《校园安全启示录》、《劈腿魔咒》、《非正常拍摄》、《巷道》、《血战小朱庄》</w:t>
            </w:r>
          </w:p>
        </w:tc>
      </w:tr>
      <w:tr>
        <w:tc>
          <w:tcPr>
            <w:tcW w:type="dxa" w:w="8640"/>
          </w:tcPr>
          <w:p>
            <w:r>
              <w:t>备案单位: 西安龙耀石影业有限公司</w:t>
            </w:r>
          </w:p>
        </w:tc>
      </w:tr>
      <w:tr>
        <w:tc>
          <w:tcPr>
            <w:tcW w:type="dxa" w:w="8640"/>
          </w:tcPr>
          <w:p>
            <w:r>
              <w:t>类别：故事影片，类型:都市 ，年代:当代</w:t>
            </w:r>
          </w:p>
        </w:tc>
      </w:tr>
      <w:tr>
        <w:tc>
          <w:tcPr>
            <w:tcW w:type="dxa" w:w="8640"/>
          </w:tcPr>
          <w:p>
            <w:r>
              <w:t>一个失去了创作灵感的小说家，和一个受到失恋影响的人，他们在偶然之下成为朋友，于是他们互相鼓励，让自己不要再受到过去的影响，而是积极乐观的面对当下的生活。</w:t>
            </w:r>
          </w:p>
        </w:tc>
      </w:tr>
      <w:tr>
        <w:tc>
          <w:tcPr>
            <w:tcW w:type="dxa" w:w="8640"/>
          </w:tcPr>
          <w:p>
            <w:r/>
          </w:p>
        </w:tc>
      </w:tr>
      <w:tr>
        <w:tc>
          <w:tcPr>
            <w:tcW w:type="dxa" w:w="8640"/>
          </w:tcPr>
          <w:p>
            <w:r>
              <w:t>[160]《窥心》</w:t>
            </w:r>
          </w:p>
        </w:tc>
      </w:tr>
      <w:tr>
        <w:tc>
          <w:tcPr>
            <w:tcW w:type="dxa" w:w="8640"/>
          </w:tcPr>
          <w:p>
            <w:r>
              <w:t>编剧: 李静</w:t>
            </w:r>
          </w:p>
        </w:tc>
      </w:tr>
      <w:tr>
        <w:tc>
          <w:tcPr>
            <w:tcW w:type="dxa" w:w="8640"/>
          </w:tcPr>
          <w:p>
            <w:r>
              <w:t>其它作品：《微小的命运》、《边境杀手》、《一君难求》、《神农架上》、《地狱之旅——一个电影人的长征》</w:t>
            </w:r>
          </w:p>
        </w:tc>
      </w:tr>
      <w:tr>
        <w:tc>
          <w:tcPr>
            <w:tcW w:type="dxa" w:w="8640"/>
          </w:tcPr>
          <w:p>
            <w:r>
              <w:t>备案单位: 西安尚玖映画文化传媒有限公司</w:t>
            </w:r>
          </w:p>
        </w:tc>
      </w:tr>
      <w:tr>
        <w:tc>
          <w:tcPr>
            <w:tcW w:type="dxa" w:w="8640"/>
          </w:tcPr>
          <w:p>
            <w:r>
              <w:t>类别：故事影片，类型:都市 ，年代:当代</w:t>
            </w:r>
          </w:p>
        </w:tc>
      </w:tr>
      <w:tr>
        <w:tc>
          <w:tcPr>
            <w:tcW w:type="dxa" w:w="8640"/>
          </w:tcPr>
          <w:p>
            <w:r>
              <w:t>曾叱咤时尚界的职场女王，六年后沦为失婚失业的单身母亲，某天她发现有人要杀害自己患有自闭症的儿子，决定竭力找出凶手。</w:t>
            </w:r>
          </w:p>
        </w:tc>
      </w:tr>
      <w:tr>
        <w:tc>
          <w:tcPr>
            <w:tcW w:type="dxa" w:w="8640"/>
          </w:tcPr>
          <w:p>
            <w:r/>
          </w:p>
        </w:tc>
      </w:tr>
      <w:tr>
        <w:tc>
          <w:tcPr>
            <w:tcW w:type="dxa" w:w="8640"/>
          </w:tcPr>
          <w:p>
            <w:r>
              <w:t>[161]《剧本杀黑影》</w:t>
            </w:r>
          </w:p>
        </w:tc>
      </w:tr>
      <w:tr>
        <w:tc>
          <w:tcPr>
            <w:tcW w:type="dxa" w:w="8640"/>
          </w:tcPr>
          <w:p>
            <w:r>
              <w:t>编剧: 叶润青</w:t>
            </w:r>
          </w:p>
        </w:tc>
      </w:tr>
      <w:tr>
        <w:tc>
          <w:tcPr>
            <w:tcW w:type="dxa" w:w="8640"/>
          </w:tcPr>
          <w:p>
            <w:r>
              <w:t>备案单位: 上海光悦影视传播有限公司、上海大万文化传播有限公司、上海丰鸟文化传播有限公司</w:t>
            </w:r>
          </w:p>
        </w:tc>
      </w:tr>
      <w:tr>
        <w:tc>
          <w:tcPr>
            <w:tcW w:type="dxa" w:w="8640"/>
          </w:tcPr>
          <w:p>
            <w:r>
              <w:t>类别：故事影片，类型:都市 ，年代:当代</w:t>
            </w:r>
          </w:p>
        </w:tc>
      </w:tr>
      <w:tr>
        <w:tc>
          <w:tcPr>
            <w:tcW w:type="dxa" w:w="8640"/>
          </w:tcPr>
          <w:p>
            <w:r>
              <w:t>大学刚毕业的林娟，在新婚蜜月旅行时，丈夫意外身亡。随后，在一场“剧本杀”的同学聚会活动中，有人不择手段想夺取她的财产，有人冒着生命危险保护她。最终，正义战胜邪恶，歹徒得到应有的惩罚。</w:t>
            </w:r>
          </w:p>
        </w:tc>
      </w:tr>
      <w:tr>
        <w:tc>
          <w:tcPr>
            <w:tcW w:type="dxa" w:w="8640"/>
          </w:tcPr>
          <w:p>
            <w:r/>
          </w:p>
        </w:tc>
      </w:tr>
      <w:tr>
        <w:tc>
          <w:tcPr>
            <w:tcW w:type="dxa" w:w="8640"/>
          </w:tcPr>
          <w:p>
            <w:r>
              <w:t>[162]《弯弯的套路》</w:t>
            </w:r>
          </w:p>
        </w:tc>
      </w:tr>
      <w:tr>
        <w:tc>
          <w:tcPr>
            <w:tcW w:type="dxa" w:w="8640"/>
          </w:tcPr>
          <w:p>
            <w:r>
              <w:t>编剧: 唐春峰</w:t>
            </w:r>
          </w:p>
        </w:tc>
      </w:tr>
      <w:tr>
        <w:tc>
          <w:tcPr>
            <w:tcW w:type="dxa" w:w="8640"/>
          </w:tcPr>
          <w:p>
            <w:r>
              <w:t>其它作品：《我不是丘比特》</w:t>
            </w:r>
          </w:p>
        </w:tc>
      </w:tr>
      <w:tr>
        <w:tc>
          <w:tcPr>
            <w:tcW w:type="dxa" w:w="8640"/>
          </w:tcPr>
          <w:p>
            <w:r>
              <w:t>备案单位: 上海回眸影视传媒有限公司</w:t>
            </w:r>
          </w:p>
        </w:tc>
      </w:tr>
      <w:tr>
        <w:tc>
          <w:tcPr>
            <w:tcW w:type="dxa" w:w="8640"/>
          </w:tcPr>
          <w:p>
            <w:r>
              <w:t>类别：故事影片，类型:都市 ，年代:当代</w:t>
            </w:r>
          </w:p>
        </w:tc>
      </w:tr>
      <w:tr>
        <w:tc>
          <w:tcPr>
            <w:tcW w:type="dxa" w:w="8640"/>
          </w:tcPr>
          <w:p>
            <w:r>
              <w:t>顶新集团吴董被杨副董架空，唐天智冒名以其子身份继任，程沁受训为其女保镖助理，经过慈善捐赠、投资武栋村美丽武术乡村建设和举办中国规则武术套路比赛等磨合，两人从相克到默契，等待他们的却是更大的难关。</w:t>
            </w:r>
          </w:p>
        </w:tc>
      </w:tr>
      <w:tr>
        <w:tc>
          <w:tcPr>
            <w:tcW w:type="dxa" w:w="8640"/>
          </w:tcPr>
          <w:p>
            <w:r/>
          </w:p>
        </w:tc>
      </w:tr>
      <w:tr>
        <w:tc>
          <w:tcPr>
            <w:tcW w:type="dxa" w:w="8640"/>
          </w:tcPr>
          <w:p>
            <w:r>
              <w:t>[163]《红柳少年》</w:t>
            </w:r>
          </w:p>
        </w:tc>
      </w:tr>
      <w:tr>
        <w:tc>
          <w:tcPr>
            <w:tcW w:type="dxa" w:w="8640"/>
          </w:tcPr>
          <w:p>
            <w:r>
              <w:t>编剧: 向凯</w:t>
            </w:r>
          </w:p>
        </w:tc>
      </w:tr>
      <w:tr>
        <w:tc>
          <w:tcPr>
            <w:tcW w:type="dxa" w:w="8640"/>
          </w:tcPr>
          <w:p>
            <w:r>
              <w:t>其它作品：《青春特烦恼》</w:t>
            </w:r>
          </w:p>
        </w:tc>
      </w:tr>
      <w:tr>
        <w:tc>
          <w:tcPr>
            <w:tcW w:type="dxa" w:w="8640"/>
          </w:tcPr>
          <w:p>
            <w:r>
              <w:t>备案单位: 上海圣舍影视传媒有限公司</w:t>
            </w:r>
          </w:p>
        </w:tc>
      </w:tr>
      <w:tr>
        <w:tc>
          <w:tcPr>
            <w:tcW w:type="dxa" w:w="8640"/>
          </w:tcPr>
          <w:p>
            <w:r>
              <w:t>类别：故事影片，类型:都市 ，年代:当代</w:t>
            </w:r>
          </w:p>
        </w:tc>
      </w:tr>
      <w:tr>
        <w:tc>
          <w:tcPr>
            <w:tcW w:type="dxa" w:w="8640"/>
          </w:tcPr>
          <w:p>
            <w:r>
              <w:t>秦齐和吴珊珊毕业因分配发生分歧，秦齐留在上海，珊珊选择成了名援疆教师。为救学生，珊珊命丧车祸，这让秦齐懊悔与愧疚纠缠，为追逐爱人足迹，他断然走上同样的援疆之路，为帮助学生挽救专科教育事业做出重大贡献。</w:t>
            </w:r>
          </w:p>
        </w:tc>
      </w:tr>
      <w:tr>
        <w:tc>
          <w:tcPr>
            <w:tcW w:type="dxa" w:w="8640"/>
          </w:tcPr>
          <w:p>
            <w:r/>
          </w:p>
        </w:tc>
      </w:tr>
      <w:tr>
        <w:tc>
          <w:tcPr>
            <w:tcW w:type="dxa" w:w="8640"/>
          </w:tcPr>
          <w:p>
            <w:r>
              <w:t>[164]《明知有虎》</w:t>
            </w:r>
          </w:p>
        </w:tc>
      </w:tr>
      <w:tr>
        <w:tc>
          <w:tcPr>
            <w:tcW w:type="dxa" w:w="8640"/>
          </w:tcPr>
          <w:p>
            <w:r>
              <w:t>编剧: 段能召</w:t>
            </w:r>
          </w:p>
        </w:tc>
      </w:tr>
      <w:tr>
        <w:tc>
          <w:tcPr>
            <w:tcW w:type="dxa" w:w="8640"/>
          </w:tcPr>
          <w:p>
            <w:r>
              <w:t>其它作品：《西流湾》</w:t>
            </w:r>
          </w:p>
        </w:tc>
      </w:tr>
      <w:tr>
        <w:tc>
          <w:tcPr>
            <w:tcW w:type="dxa" w:w="8640"/>
          </w:tcPr>
          <w:p>
            <w:r>
              <w:t>备案单位: 上海突燃影业有限公司</w:t>
            </w:r>
          </w:p>
        </w:tc>
      </w:tr>
      <w:tr>
        <w:tc>
          <w:tcPr>
            <w:tcW w:type="dxa" w:w="8640"/>
          </w:tcPr>
          <w:p>
            <w:r>
              <w:t>类别：故事影片，类型:都市 ，年代:当代</w:t>
            </w:r>
          </w:p>
        </w:tc>
      </w:tr>
      <w:tr>
        <w:tc>
          <w:tcPr>
            <w:tcW w:type="dxa" w:w="8640"/>
          </w:tcPr>
          <w:p>
            <w:r>
              <w:t>王泰来的前妻嫁给了他的好朋友，他决定驱车千里，夺回女儿的抚养权，顺便把朋友打一顿。途中，他遇到出狱的盗窃犯小海。小海听闻前女友生了个儿子，有可能是他的，打算一探究竟。出于同情，王泰来答应开车送他一程。</w:t>
            </w:r>
          </w:p>
        </w:tc>
      </w:tr>
      <w:tr>
        <w:tc>
          <w:tcPr>
            <w:tcW w:type="dxa" w:w="8640"/>
          </w:tcPr>
          <w:p>
            <w:r/>
          </w:p>
        </w:tc>
      </w:tr>
      <w:tr>
        <w:tc>
          <w:tcPr>
            <w:tcW w:type="dxa" w:w="8640"/>
          </w:tcPr>
          <w:p>
            <w:r>
              <w:t>[165]《龙摆尾》</w:t>
            </w:r>
          </w:p>
        </w:tc>
      </w:tr>
      <w:tr>
        <w:tc>
          <w:tcPr>
            <w:tcW w:type="dxa" w:w="8640"/>
          </w:tcPr>
          <w:p>
            <w:r>
              <w:t>编剧: 张秉坚</w:t>
            </w:r>
          </w:p>
        </w:tc>
      </w:tr>
      <w:tr>
        <w:tc>
          <w:tcPr>
            <w:tcW w:type="dxa" w:w="8640"/>
          </w:tcPr>
          <w:p>
            <w:r>
              <w:t>备案单位: 上海艺言堂影视文化传播有限公司</w:t>
            </w:r>
          </w:p>
        </w:tc>
      </w:tr>
      <w:tr>
        <w:tc>
          <w:tcPr>
            <w:tcW w:type="dxa" w:w="8640"/>
          </w:tcPr>
          <w:p>
            <w:r>
              <w:t>类别：故事影片，类型:都市 ，年代:当代</w:t>
            </w:r>
          </w:p>
        </w:tc>
      </w:tr>
      <w:tr>
        <w:tc>
          <w:tcPr>
            <w:tcW w:type="dxa" w:w="8640"/>
          </w:tcPr>
          <w:p>
            <w:r>
              <w:t>80年代的西北地区，龙摆尾（龙卷风）频繁降临的季节，仗义的霍加林因为“杀人”玩笑，被卷入说不清理还乱的漩涡，善与恶在人性的激流中交汇碰撞，人生计划或者无常，霍加林的命运轨迹终归划出了一道救赎的闪光。</w:t>
            </w:r>
          </w:p>
        </w:tc>
      </w:tr>
      <w:tr>
        <w:tc>
          <w:tcPr>
            <w:tcW w:type="dxa" w:w="8640"/>
          </w:tcPr>
          <w:p>
            <w:r/>
          </w:p>
        </w:tc>
      </w:tr>
      <w:tr>
        <w:tc>
          <w:tcPr>
            <w:tcW w:type="dxa" w:w="8640"/>
          </w:tcPr>
          <w:p>
            <w:r>
              <w:t>[166]《老辰光》</w:t>
            </w:r>
          </w:p>
        </w:tc>
      </w:tr>
      <w:tr>
        <w:tc>
          <w:tcPr>
            <w:tcW w:type="dxa" w:w="8640"/>
          </w:tcPr>
          <w:p>
            <w:r>
              <w:t>编剧: 王博</w:t>
            </w:r>
          </w:p>
        </w:tc>
      </w:tr>
      <w:tr>
        <w:tc>
          <w:tcPr>
            <w:tcW w:type="dxa" w:w="8640"/>
          </w:tcPr>
          <w:p>
            <w:r>
              <w:t>其它作品：《好想去你的世界爱你》、《侠影神捕·边关秘图》、《麻辣蜜芳》、《侠影神捕——边关秘图》、《侠影神捕——林三的困局》、《侠影神捕——望富楼迷案》、《那里》、《听语》、《那里这里》、《大帅》、《少年神断狄仁杰》、《足球少年》、《命运电梯》、《恋爱操作指南》、《星星特派员》、《我要上“头条”》、《哦，爱》、《神蜜与猪蜜》、《指间沙》、《无愧我的青春》、《舞动的夏天》</w:t>
            </w:r>
          </w:p>
        </w:tc>
      </w:tr>
      <w:tr>
        <w:tc>
          <w:tcPr>
            <w:tcW w:type="dxa" w:w="8640"/>
          </w:tcPr>
          <w:p>
            <w:r>
              <w:t>备案单位: 上海艺言堂影视文化传播有限公司</w:t>
            </w:r>
          </w:p>
        </w:tc>
      </w:tr>
      <w:tr>
        <w:tc>
          <w:tcPr>
            <w:tcW w:type="dxa" w:w="8640"/>
          </w:tcPr>
          <w:p>
            <w:r>
              <w:t>类别：故事影片，类型:都市 ，年代:当代</w:t>
            </w:r>
          </w:p>
        </w:tc>
      </w:tr>
      <w:tr>
        <w:tc>
          <w:tcPr>
            <w:tcW w:type="dxa" w:w="8640"/>
          </w:tcPr>
          <w:p>
            <w:r>
              <w:t>刚刚退休的阿德因拆迁而不得不开始新的生活，他试图小心翼翼的和这个新世界拥抱，但得到的答案却尽是尴尬。</w:t>
            </w:r>
          </w:p>
        </w:tc>
      </w:tr>
      <w:tr>
        <w:tc>
          <w:tcPr>
            <w:tcW w:type="dxa" w:w="8640"/>
          </w:tcPr>
          <w:p>
            <w:r/>
          </w:p>
        </w:tc>
      </w:tr>
      <w:tr>
        <w:tc>
          <w:tcPr>
            <w:tcW w:type="dxa" w:w="8640"/>
          </w:tcPr>
          <w:p>
            <w:r>
              <w:t>[167]《外卖人生》</w:t>
            </w:r>
          </w:p>
        </w:tc>
      </w:tr>
      <w:tr>
        <w:tc>
          <w:tcPr>
            <w:tcW w:type="dxa" w:w="8640"/>
          </w:tcPr>
          <w:p>
            <w:r>
              <w:t>编剧: 王铮</w:t>
            </w:r>
          </w:p>
        </w:tc>
      </w:tr>
      <w:tr>
        <w:tc>
          <w:tcPr>
            <w:tcW w:type="dxa" w:w="8640"/>
          </w:tcPr>
          <w:p>
            <w:r>
              <w:t>备案单位: 啼声（上海）影视文化有限公司</w:t>
            </w:r>
          </w:p>
        </w:tc>
      </w:tr>
      <w:tr>
        <w:tc>
          <w:tcPr>
            <w:tcW w:type="dxa" w:w="8640"/>
          </w:tcPr>
          <w:p>
            <w:r>
              <w:t>类别：故事影片，类型:都市 ，年代:当代</w:t>
            </w:r>
          </w:p>
        </w:tc>
      </w:tr>
      <w:tr>
        <w:tc>
          <w:tcPr>
            <w:tcW w:type="dxa" w:w="8640"/>
          </w:tcPr>
          <w:p>
            <w:r>
              <w:t>名校毕业的张根面对低于期望的工作和生活，决定颠覆人生，当一名外卖快递员。他进入到一个光怪陆离的群体，从不适应到享受这个平凡的职业，意识到内心的迷茫和逃避。最终，张根和自己的达成和解，找到人生的新出路。</w:t>
            </w:r>
          </w:p>
        </w:tc>
      </w:tr>
      <w:tr>
        <w:tc>
          <w:tcPr>
            <w:tcW w:type="dxa" w:w="8640"/>
          </w:tcPr>
          <w:p>
            <w:r/>
          </w:p>
        </w:tc>
      </w:tr>
      <w:tr>
        <w:tc>
          <w:tcPr>
            <w:tcW w:type="dxa" w:w="8640"/>
          </w:tcPr>
          <w:p>
            <w:r>
              <w:t>[168]《旗袍恋》</w:t>
            </w:r>
          </w:p>
        </w:tc>
      </w:tr>
      <w:tr>
        <w:tc>
          <w:tcPr>
            <w:tcW w:type="dxa" w:w="8640"/>
          </w:tcPr>
          <w:p>
            <w:r>
              <w:t>编剧: 刘卫东</w:t>
            </w:r>
          </w:p>
        </w:tc>
      </w:tr>
      <w:tr>
        <w:tc>
          <w:tcPr>
            <w:tcW w:type="dxa" w:w="8640"/>
          </w:tcPr>
          <w:p>
            <w:r>
              <w:t>其它作品：《待到山花烂漫时》</w:t>
            </w:r>
          </w:p>
        </w:tc>
      </w:tr>
      <w:tr>
        <w:tc>
          <w:tcPr>
            <w:tcW w:type="dxa" w:w="8640"/>
          </w:tcPr>
          <w:p>
            <w:r>
              <w:t>备案单位: 成都雷亥文化传播有限公司</w:t>
            </w:r>
          </w:p>
        </w:tc>
      </w:tr>
      <w:tr>
        <w:tc>
          <w:tcPr>
            <w:tcW w:type="dxa" w:w="8640"/>
          </w:tcPr>
          <w:p>
            <w:r>
              <w:t>类别：故事影片，类型:都市 ，年代:当代</w:t>
            </w:r>
          </w:p>
        </w:tc>
      </w:tr>
      <w:tr>
        <w:tc>
          <w:tcPr>
            <w:tcW w:type="dxa" w:w="8640"/>
          </w:tcPr>
          <w:p>
            <w:r>
              <w:t>王晓霏在机车俱乐部活动中认识了老年车手陈胜利，没想到旗袍设计大师陈胜利竟是王晓霏奶奶年轻时的追求者，王晓霏被陈胜利和奶奶的情感故事深深打动，她在内心也非常憧憬如此美好的爱恋故事发生在自己身上</w:t>
            </w:r>
          </w:p>
        </w:tc>
      </w:tr>
      <w:tr>
        <w:tc>
          <w:tcPr>
            <w:tcW w:type="dxa" w:w="8640"/>
          </w:tcPr>
          <w:p>
            <w:r/>
          </w:p>
        </w:tc>
      </w:tr>
      <w:tr>
        <w:tc>
          <w:tcPr>
            <w:tcW w:type="dxa" w:w="8640"/>
          </w:tcPr>
          <w:p>
            <w:r>
              <w:t>[169]《又见格桑》</w:t>
            </w:r>
          </w:p>
        </w:tc>
      </w:tr>
      <w:tr>
        <w:tc>
          <w:tcPr>
            <w:tcW w:type="dxa" w:w="8640"/>
          </w:tcPr>
          <w:p>
            <w:r>
              <w:t>编剧: 马旭华</w:t>
            </w:r>
          </w:p>
        </w:tc>
      </w:tr>
      <w:tr>
        <w:tc>
          <w:tcPr>
            <w:tcW w:type="dxa" w:w="8640"/>
          </w:tcPr>
          <w:p>
            <w:r>
              <w:t>备案单位: 四川港渝传媒集团有限公司</w:t>
            </w:r>
          </w:p>
        </w:tc>
      </w:tr>
      <w:tr>
        <w:tc>
          <w:tcPr>
            <w:tcW w:type="dxa" w:w="8640"/>
          </w:tcPr>
          <w:p>
            <w:r>
              <w:t>类别：故事影片，类型:都市 ，年代:当代</w:t>
            </w:r>
          </w:p>
        </w:tc>
      </w:tr>
      <w:tr>
        <w:tc>
          <w:tcPr>
            <w:tcW w:type="dxa" w:w="8640"/>
          </w:tcPr>
          <w:p>
            <w:r>
              <w:t>大学毕业生藏族男孩嘉措和大学室友陈宁来到涉藏地区，决心要以这里的自然资源为主题，打造独具特色的文创品牌，开始创业之路。历经重重困难年轻人的创新事业得到了所有人的支持，实现了人生梦想，收获了真情。</w:t>
            </w:r>
          </w:p>
        </w:tc>
      </w:tr>
      <w:tr>
        <w:tc>
          <w:tcPr>
            <w:tcW w:type="dxa" w:w="8640"/>
          </w:tcPr>
          <w:p>
            <w:r/>
          </w:p>
        </w:tc>
      </w:tr>
      <w:tr>
        <w:tc>
          <w:tcPr>
            <w:tcW w:type="dxa" w:w="8640"/>
          </w:tcPr>
          <w:p>
            <w:r>
              <w:t>[170]《蓝鸟》</w:t>
            </w:r>
          </w:p>
        </w:tc>
      </w:tr>
      <w:tr>
        <w:tc>
          <w:tcPr>
            <w:tcW w:type="dxa" w:w="8640"/>
          </w:tcPr>
          <w:p>
            <w:r>
              <w:t>编剧: 张涵、陆长河</w:t>
            </w:r>
          </w:p>
        </w:tc>
      </w:tr>
      <w:tr>
        <w:tc>
          <w:tcPr>
            <w:tcW w:type="dxa" w:w="8640"/>
          </w:tcPr>
          <w:p>
            <w:r>
              <w:t>备案单位: 天津市圆点文化传播有限公司</w:t>
            </w:r>
          </w:p>
        </w:tc>
      </w:tr>
      <w:tr>
        <w:tc>
          <w:tcPr>
            <w:tcW w:type="dxa" w:w="8640"/>
          </w:tcPr>
          <w:p>
            <w:r>
              <w:t>类别：故事影片，类型:都市 ，年代:当代</w:t>
            </w:r>
          </w:p>
        </w:tc>
      </w:tr>
      <w:tr>
        <w:tc>
          <w:tcPr>
            <w:tcW w:type="dxa" w:w="8640"/>
          </w:tcPr>
          <w:p>
            <w:r>
              <w:t>本片讲述了中年女子肖蓝，通过照顾一个患了罕见病的陌生少女诗洁，完成了自我救赎，重获新生的故事。几个经历过磨难的人，彼此之间用爱互相温暖，互相成长。</w:t>
            </w:r>
          </w:p>
        </w:tc>
      </w:tr>
      <w:tr>
        <w:tc>
          <w:tcPr>
            <w:tcW w:type="dxa" w:w="8640"/>
          </w:tcPr>
          <w:p>
            <w:r/>
          </w:p>
        </w:tc>
      </w:tr>
      <w:tr>
        <w:tc>
          <w:tcPr>
            <w:tcW w:type="dxa" w:w="8640"/>
          </w:tcPr>
          <w:p>
            <w:r>
              <w:t>[171]《狂野大世界》</w:t>
            </w:r>
          </w:p>
        </w:tc>
      </w:tr>
      <w:tr>
        <w:tc>
          <w:tcPr>
            <w:tcW w:type="dxa" w:w="8640"/>
          </w:tcPr>
          <w:p>
            <w:r>
              <w:t>编剧: 蔡蕾</w:t>
            </w:r>
          </w:p>
        </w:tc>
      </w:tr>
      <w:tr>
        <w:tc>
          <w:tcPr>
            <w:tcW w:type="dxa" w:w="8640"/>
          </w:tcPr>
          <w:p>
            <w:r>
              <w:t>备案单位: 浙江博郎影业有限公司</w:t>
            </w:r>
          </w:p>
        </w:tc>
      </w:tr>
      <w:tr>
        <w:tc>
          <w:tcPr>
            <w:tcW w:type="dxa" w:w="8640"/>
          </w:tcPr>
          <w:p>
            <w:r>
              <w:t>类别：故事影片，类型:都市 ，年代:当代</w:t>
            </w:r>
          </w:p>
        </w:tc>
      </w:tr>
      <w:tr>
        <w:tc>
          <w:tcPr>
            <w:tcW w:type="dxa" w:w="8640"/>
          </w:tcPr>
          <w:p>
            <w:r>
              <w:t>中国都市宅男携带古灵精怪的宠物猫和宠物猫狗邂逅野生动物救援活动的志愿者，在两只会“开口说话”的宠物、野生动物及原始部落的帮助下，在非洲草原上展开了一场奇妙的冒险之旅。</w:t>
            </w:r>
          </w:p>
        </w:tc>
      </w:tr>
      <w:tr>
        <w:tc>
          <w:tcPr>
            <w:tcW w:type="dxa" w:w="8640"/>
          </w:tcPr>
          <w:p>
            <w:r/>
          </w:p>
        </w:tc>
      </w:tr>
      <w:tr>
        <w:tc>
          <w:tcPr>
            <w:tcW w:type="dxa" w:w="8640"/>
          </w:tcPr>
          <w:p>
            <w:r>
              <w:t>[172]《急速漂移》</w:t>
            </w:r>
          </w:p>
        </w:tc>
      </w:tr>
      <w:tr>
        <w:tc>
          <w:tcPr>
            <w:tcW w:type="dxa" w:w="8640"/>
          </w:tcPr>
          <w:p>
            <w:r>
              <w:t>编剧: 明易</w:t>
            </w:r>
          </w:p>
        </w:tc>
      </w:tr>
      <w:tr>
        <w:tc>
          <w:tcPr>
            <w:tcW w:type="dxa" w:w="8640"/>
          </w:tcPr>
          <w:p>
            <w:r>
              <w:t>其它作品：《消失的小孩》、《大手牵小手》、《我的财神兄弟》、《街舞青春》、《疯狂这一年》、《忠犬流浪记》、《初恋日记》、《消失的小孩》、《绑架女明星》、《泰囧惊魂》、《死亡之谜》</w:t>
            </w:r>
          </w:p>
        </w:tc>
      </w:tr>
      <w:tr>
        <w:tc>
          <w:tcPr>
            <w:tcW w:type="dxa" w:w="8640"/>
          </w:tcPr>
          <w:p>
            <w:r>
              <w:t>备案单位: 重庆步天影业有限公司、北京家乐影业有限公司</w:t>
            </w:r>
          </w:p>
        </w:tc>
      </w:tr>
      <w:tr>
        <w:tc>
          <w:tcPr>
            <w:tcW w:type="dxa" w:w="8640"/>
          </w:tcPr>
          <w:p>
            <w:r>
              <w:t>类别：故事影片，类型:都市 ，年代:当代</w:t>
            </w:r>
          </w:p>
        </w:tc>
      </w:tr>
      <w:tr>
        <w:tc>
          <w:tcPr>
            <w:tcW w:type="dxa" w:w="8640"/>
          </w:tcPr>
          <w:p>
            <w:r>
              <w:t>本片讲述了三个来至不同地方，不同文化的人，因为赛车而阴错阳差走到了一起，为了追求同一个目标，克服了各自心灵上的弱点，朝着梦想而出发的励志故事。</w:t>
            </w:r>
          </w:p>
        </w:tc>
      </w:tr>
      <w:tr>
        <w:tc>
          <w:tcPr>
            <w:tcW w:type="dxa" w:w="8640"/>
          </w:tcPr>
          <w:p>
            <w:r/>
          </w:p>
        </w:tc>
      </w:tr>
      <w:tr>
        <w:tc>
          <w:tcPr>
            <w:tcW w:type="dxa" w:w="8640"/>
          </w:tcPr>
          <w:p>
            <w:r>
              <w:t>[173]《重生囧途》</w:t>
            </w:r>
          </w:p>
        </w:tc>
      </w:tr>
      <w:tr>
        <w:tc>
          <w:tcPr>
            <w:tcW w:type="dxa" w:w="8640"/>
          </w:tcPr>
          <w:p>
            <w:r>
              <w:t>编剧: 李韬</w:t>
            </w:r>
          </w:p>
        </w:tc>
      </w:tr>
      <w:tr>
        <w:tc>
          <w:tcPr>
            <w:tcW w:type="dxa" w:w="8640"/>
          </w:tcPr>
          <w:p>
            <w:r>
              <w:t>其它作品：《第一次看见你》</w:t>
            </w:r>
          </w:p>
        </w:tc>
      </w:tr>
      <w:tr>
        <w:tc>
          <w:tcPr>
            <w:tcW w:type="dxa" w:w="8640"/>
          </w:tcPr>
          <w:p>
            <w:r>
              <w:t>备案单位: 重庆华腾传媒有限公司</w:t>
            </w:r>
          </w:p>
        </w:tc>
      </w:tr>
      <w:tr>
        <w:tc>
          <w:tcPr>
            <w:tcW w:type="dxa" w:w="8640"/>
          </w:tcPr>
          <w:p>
            <w:r>
              <w:t>类别：故事影片，类型:都市 ，年代:当代</w:t>
            </w:r>
          </w:p>
        </w:tc>
      </w:tr>
      <w:tr>
        <w:tc>
          <w:tcPr>
            <w:tcW w:type="dxa" w:w="8640"/>
          </w:tcPr>
          <w:p>
            <w:r>
              <w:t>张宇辰遭受生活打击，发现自己每天都在重复昨天的故事，为了走出时间循环，他开始了自我拯救。结果遇到了奇葩的事情。最终他战胜自己，走出时间循环。</w:t>
            </w:r>
          </w:p>
        </w:tc>
      </w:tr>
      <w:tr>
        <w:tc>
          <w:tcPr>
            <w:tcW w:type="dxa" w:w="8640"/>
          </w:tcPr>
          <w:p>
            <w:r/>
          </w:p>
        </w:tc>
      </w:tr>
      <w:tr>
        <w:tc>
          <w:tcPr>
            <w:tcW w:type="dxa" w:w="8640"/>
          </w:tcPr>
          <w:p>
            <w:r>
              <w:t>[174]《无畏高手》</w:t>
            </w:r>
          </w:p>
        </w:tc>
      </w:tr>
      <w:tr>
        <w:tc>
          <w:tcPr>
            <w:tcW w:type="dxa" w:w="8640"/>
          </w:tcPr>
          <w:p>
            <w:r>
              <w:t>编剧: 李思臻</w:t>
            </w:r>
          </w:p>
        </w:tc>
      </w:tr>
      <w:tr>
        <w:tc>
          <w:tcPr>
            <w:tcW w:type="dxa" w:w="8640"/>
          </w:tcPr>
          <w:p>
            <w:r>
              <w:t>其它作品：《交易游戏》、《梦有所依》、《特工陈先生》、《突然成名》、《癫狂大亨》</w:t>
            </w:r>
          </w:p>
        </w:tc>
      </w:tr>
      <w:tr>
        <w:tc>
          <w:tcPr>
            <w:tcW w:type="dxa" w:w="8640"/>
          </w:tcPr>
          <w:p>
            <w:r>
              <w:t>备案单位: 重庆佳左影视文化传媒有限公司</w:t>
            </w:r>
          </w:p>
        </w:tc>
      </w:tr>
      <w:tr>
        <w:tc>
          <w:tcPr>
            <w:tcW w:type="dxa" w:w="8640"/>
          </w:tcPr>
          <w:p>
            <w:r>
              <w:t>类别：故事影片，类型:都市 ，年代:当代</w:t>
            </w:r>
          </w:p>
        </w:tc>
      </w:tr>
      <w:tr>
        <w:tc>
          <w:tcPr>
            <w:tcW w:type="dxa" w:w="8640"/>
          </w:tcPr>
          <w:p>
            <w:r>
              <w:t>电竞高手韩月被队友诬陷身败名裂，失意之际遇上一心想成为职业选手的卓阳。二人在隐世高手达叔的带领指导下与身患重症的赵俊和边缘少女李子欣组成团队，并肩克服各种问题和国外团队的欺压，赢得世界冠军。</w:t>
            </w:r>
          </w:p>
        </w:tc>
      </w:tr>
      <w:tr>
        <w:tc>
          <w:tcPr>
            <w:tcW w:type="dxa" w:w="8640"/>
          </w:tcPr>
          <w:p>
            <w:r/>
          </w:p>
        </w:tc>
      </w:tr>
      <w:tr>
        <w:tc>
          <w:tcPr>
            <w:tcW w:type="dxa" w:w="8640"/>
          </w:tcPr>
          <w:p>
            <w:r>
              <w:t>[175]《你有块地下来取》</w:t>
            </w:r>
          </w:p>
        </w:tc>
      </w:tr>
      <w:tr>
        <w:tc>
          <w:tcPr>
            <w:tcW w:type="dxa" w:w="8640"/>
          </w:tcPr>
          <w:p>
            <w:r>
              <w:t>编剧: 赵逸川</w:t>
            </w:r>
          </w:p>
        </w:tc>
      </w:tr>
      <w:tr>
        <w:tc>
          <w:tcPr>
            <w:tcW w:type="dxa" w:w="8640"/>
          </w:tcPr>
          <w:p>
            <w:r>
              <w:t>备案单位: 重庆市电影发行放映有限责任公司</w:t>
            </w:r>
          </w:p>
        </w:tc>
      </w:tr>
      <w:tr>
        <w:tc>
          <w:tcPr>
            <w:tcW w:type="dxa" w:w="8640"/>
          </w:tcPr>
          <w:p>
            <w:r>
              <w:t>类别：故事影片，类型:都市 ，年代:当代</w:t>
            </w:r>
          </w:p>
        </w:tc>
      </w:tr>
      <w:tr>
        <w:tc>
          <w:tcPr>
            <w:tcW w:type="dxa" w:w="8640"/>
          </w:tcPr>
          <w:p>
            <w:r>
              <w:t>落魄青年陈小魁被工作失意、感情危机、住房安家等难题困扰，试图用意外之财来改变人生，直到被老父亲用一场奇妙的沉浸式体验故意考验后，才真切地体会到了应该珍惜亲人，树立正确的价值观，从此积极生活。</w:t>
            </w:r>
          </w:p>
        </w:tc>
      </w:tr>
      <w:tr>
        <w:tc>
          <w:tcPr>
            <w:tcW w:type="dxa" w:w="8640"/>
          </w:tcPr>
          <w:p>
            <w:r/>
          </w:p>
        </w:tc>
      </w:tr>
      <w:tr>
        <w:tc>
          <w:tcPr>
            <w:tcW w:type="dxa" w:w="8640"/>
          </w:tcPr>
          <w:p>
            <w:r>
              <w:t>[176]《午夜怪谈》</w:t>
            </w:r>
          </w:p>
        </w:tc>
      </w:tr>
      <w:tr>
        <w:tc>
          <w:tcPr>
            <w:tcW w:type="dxa" w:w="8640"/>
          </w:tcPr>
          <w:p>
            <w:r>
              <w:t>编剧: 刘云龙</w:t>
            </w:r>
          </w:p>
        </w:tc>
      </w:tr>
      <w:tr>
        <w:tc>
          <w:tcPr>
            <w:tcW w:type="dxa" w:w="8640"/>
          </w:tcPr>
          <w:p>
            <w:r>
              <w:t>备案单位: 重庆瑜影画文化传播有限责任公司、安徽朱雀影视传媒有限公司</w:t>
            </w:r>
          </w:p>
        </w:tc>
      </w:tr>
      <w:tr>
        <w:tc>
          <w:tcPr>
            <w:tcW w:type="dxa" w:w="8640"/>
          </w:tcPr>
          <w:p>
            <w:r>
              <w:t>类别：故事影片，类型:都市 ，年代:当代</w:t>
            </w:r>
          </w:p>
        </w:tc>
      </w:tr>
      <w:tr>
        <w:tc>
          <w:tcPr>
            <w:tcW w:type="dxa" w:w="8640"/>
          </w:tcPr>
          <w:p>
            <w:r>
              <w:t>网络电台主播林峰为提高收听率制作了一档名为“鬼影实录”的节目，却遭遇“白裙女”惊吓。真相是曾被林峰欺骗的方思瑶的妹妹方思怡，以心理学暗示的手段对林峰进行报复。最终林峰意识到自己曾经的错误而忏悔。</w:t>
            </w:r>
          </w:p>
        </w:tc>
      </w:tr>
      <w:tr>
        <w:tc>
          <w:tcPr>
            <w:tcW w:type="dxa" w:w="8640"/>
          </w:tcPr>
          <w:p>
            <w:r/>
          </w:p>
        </w:tc>
      </w:tr>
      <w:tr>
        <w:tc>
          <w:tcPr>
            <w:tcW w:type="dxa" w:w="8640"/>
          </w:tcPr>
          <w:p>
            <w:r>
              <w:t>[177]《我们三十而立的青春》</w:t>
            </w:r>
          </w:p>
        </w:tc>
      </w:tr>
      <w:tr>
        <w:tc>
          <w:tcPr>
            <w:tcW w:type="dxa" w:w="8640"/>
          </w:tcPr>
          <w:p>
            <w:r>
              <w:t>编剧: 张在析、江奇霖</w:t>
            </w:r>
          </w:p>
        </w:tc>
      </w:tr>
      <w:tr>
        <w:tc>
          <w:tcPr>
            <w:tcW w:type="dxa" w:w="8640"/>
          </w:tcPr>
          <w:p>
            <w:r>
              <w:t>其它作品：《宝劈龙之三十而立》、《宝劈龙之难兄难弟》</w:t>
            </w:r>
          </w:p>
        </w:tc>
      </w:tr>
      <w:tr>
        <w:tc>
          <w:tcPr>
            <w:tcW w:type="dxa" w:w="8640"/>
          </w:tcPr>
          <w:p>
            <w:r>
              <w:t>备案单位: 重庆智澳伯威文化传播有限公司、天一棒电影有限公司</w:t>
            </w:r>
          </w:p>
        </w:tc>
      </w:tr>
      <w:tr>
        <w:tc>
          <w:tcPr>
            <w:tcW w:type="dxa" w:w="8640"/>
          </w:tcPr>
          <w:p>
            <w:r>
              <w:t>类别：故事影片，类型:都市 ，年代:当代</w:t>
            </w:r>
          </w:p>
        </w:tc>
      </w:tr>
      <w:tr>
        <w:tc>
          <w:tcPr>
            <w:tcW w:type="dxa" w:w="8640"/>
          </w:tcPr>
          <w:p>
            <w:r>
              <w:t>西南某小城，四个年近三十的小镇青年心中怀揣着一个拍摄电影的梦想。几人试图用所剩无几的青春来逃避现实生活中自身的窘迫。直到他们经营的蓝宝石娱乐公司强大的竞争对手出现，才明白梦想的阶梯建立在现实基础之上。</w:t>
            </w:r>
          </w:p>
        </w:tc>
      </w:tr>
      <w:tr>
        <w:tc>
          <w:tcPr>
            <w:tcW w:type="dxa" w:w="8640"/>
          </w:tcPr>
          <w:p>
            <w:r/>
          </w:p>
        </w:tc>
      </w:tr>
      <w:tr>
        <w:tc>
          <w:tcPr>
            <w:tcW w:type="dxa" w:w="8640"/>
          </w:tcPr>
          <w:p>
            <w:r>
              <w:t>[178]《我的梦之队》</w:t>
            </w:r>
          </w:p>
        </w:tc>
      </w:tr>
      <w:tr>
        <w:tc>
          <w:tcPr>
            <w:tcW w:type="dxa" w:w="8640"/>
          </w:tcPr>
          <w:p>
            <w:r>
              <w:t>编剧: 阎安</w:t>
            </w:r>
          </w:p>
        </w:tc>
      </w:tr>
      <w:tr>
        <w:tc>
          <w:tcPr>
            <w:tcW w:type="dxa" w:w="8640"/>
          </w:tcPr>
          <w:p>
            <w:r>
              <w:t>其它作品：《迷梦之夏》、《死亡列车》、《疯狂天使》、《勿忘初心》、《小灵通漫游2016》、《青龙卧墨池》</w:t>
            </w:r>
          </w:p>
        </w:tc>
      </w:tr>
      <w:tr>
        <w:tc>
          <w:tcPr>
            <w:tcW w:type="dxa" w:w="8640"/>
          </w:tcPr>
          <w:p>
            <w:r>
              <w:t>备案单位: 北京灵通世纪影视文化传媒有限公司</w:t>
            </w:r>
          </w:p>
        </w:tc>
      </w:tr>
      <w:tr>
        <w:tc>
          <w:tcPr>
            <w:tcW w:type="dxa" w:w="8640"/>
          </w:tcPr>
          <w:p>
            <w:r>
              <w:t>类别：故事影片，类型:青少 ，年代:当代</w:t>
            </w:r>
          </w:p>
        </w:tc>
      </w:tr>
      <w:tr>
        <w:tc>
          <w:tcPr>
            <w:tcW w:type="dxa" w:w="8640"/>
          </w:tcPr>
          <w:p>
            <w:r>
              <w:t>高中生沙小飞酷爱篮球，为了率领校队夺得市赛锦标，他抛弃私人恩怨，终以自己的方式将一众队友团结起来，彼此经历挫折，最终领悟了齐心协作的力量，在冲击奖杯的同时也获得了人生中最有益的成长。</w:t>
            </w:r>
          </w:p>
        </w:tc>
      </w:tr>
      <w:tr>
        <w:tc>
          <w:tcPr>
            <w:tcW w:type="dxa" w:w="8640"/>
          </w:tcPr>
          <w:p>
            <w:r/>
          </w:p>
        </w:tc>
      </w:tr>
      <w:tr>
        <w:tc>
          <w:tcPr>
            <w:tcW w:type="dxa" w:w="8640"/>
          </w:tcPr>
          <w:p>
            <w:r>
              <w:t>[179]《青春启示录之独家记忆》</w:t>
            </w:r>
          </w:p>
        </w:tc>
      </w:tr>
      <w:tr>
        <w:tc>
          <w:tcPr>
            <w:tcW w:type="dxa" w:w="8640"/>
          </w:tcPr>
          <w:p>
            <w:r>
              <w:t>编剧: 赵子</w:t>
            </w:r>
          </w:p>
        </w:tc>
      </w:tr>
      <w:tr>
        <w:tc>
          <w:tcPr>
            <w:tcW w:type="dxa" w:w="8640"/>
          </w:tcPr>
          <w:p>
            <w:r>
              <w:t>其它作品：《秘密咖啡馆系列之孤独雨伞》、《秘密咖啡馆系列之爱的马赛克》、《江湖英雄联盟之血瞳杀机》、《针锋相爱》</w:t>
            </w:r>
          </w:p>
        </w:tc>
      </w:tr>
      <w:tr>
        <w:tc>
          <w:tcPr>
            <w:tcW w:type="dxa" w:w="8640"/>
          </w:tcPr>
          <w:p>
            <w:r>
              <w:t>备案单位: 北京三月雨新视觉传媒有限责任公司</w:t>
            </w:r>
          </w:p>
        </w:tc>
      </w:tr>
      <w:tr>
        <w:tc>
          <w:tcPr>
            <w:tcW w:type="dxa" w:w="8640"/>
          </w:tcPr>
          <w:p>
            <w:r>
              <w:t>类别：故事影片，类型:青少 ，年代:当代</w:t>
            </w:r>
          </w:p>
        </w:tc>
      </w:tr>
      <w:tr>
        <w:tc>
          <w:tcPr>
            <w:tcW w:type="dxa" w:w="8640"/>
          </w:tcPr>
          <w:p>
            <w:r>
              <w:t>高三学生李沧海，在关键时刻救了陆水月，但陆水月第二天却完全不记得此事，李沧海才知道陆水月因出了意外而丧失记忆并不得不休学。为了替陆水月找回记忆重返校园，他带领同学们组成“治愈小组”拯救陆水月的故事。</w:t>
            </w:r>
          </w:p>
        </w:tc>
      </w:tr>
      <w:tr>
        <w:tc>
          <w:tcPr>
            <w:tcW w:type="dxa" w:w="8640"/>
          </w:tcPr>
          <w:p>
            <w:r/>
          </w:p>
        </w:tc>
      </w:tr>
      <w:tr>
        <w:tc>
          <w:tcPr>
            <w:tcW w:type="dxa" w:w="8640"/>
          </w:tcPr>
          <w:p>
            <w:r>
              <w:t>[180]《以青春之名》</w:t>
            </w:r>
          </w:p>
        </w:tc>
      </w:tr>
      <w:tr>
        <w:tc>
          <w:tcPr>
            <w:tcW w:type="dxa" w:w="8640"/>
          </w:tcPr>
          <w:p>
            <w:r>
              <w:t>编剧: 宋光成</w:t>
            </w:r>
          </w:p>
        </w:tc>
      </w:tr>
      <w:tr>
        <w:tc>
          <w:tcPr>
            <w:tcW w:type="dxa" w:w="8640"/>
          </w:tcPr>
          <w:p>
            <w:r>
              <w:t>其它作品：《再见，我思念如初的人》、《我的高中三年》、《记忆中的那片海》、《龙拳小子3》、《龙拳小子2》、《李元霸的故事》、《龙拳小子2》、《男大学生宿舍》、《有人模仿我的脸》、《9090》</w:t>
            </w:r>
          </w:p>
        </w:tc>
      </w:tr>
      <w:tr>
        <w:tc>
          <w:tcPr>
            <w:tcW w:type="dxa" w:w="8640"/>
          </w:tcPr>
          <w:p>
            <w:r>
              <w:t>备案单位: 北京星光星成文化传媒有限公司、北京星光星成文化传媒有限公司武汉分公司</w:t>
            </w:r>
          </w:p>
        </w:tc>
      </w:tr>
      <w:tr>
        <w:tc>
          <w:tcPr>
            <w:tcW w:type="dxa" w:w="8640"/>
          </w:tcPr>
          <w:p>
            <w:r>
              <w:t>类别：故事影片，类型:青少 ，年代:当代</w:t>
            </w:r>
          </w:p>
        </w:tc>
      </w:tr>
      <w:tr>
        <w:tc>
          <w:tcPr>
            <w:tcW w:type="dxa" w:w="8640"/>
          </w:tcPr>
          <w:p>
            <w:r>
              <w:t>刚踏入大学的唐小糖，为证明自己独具一格的创意，决定在内衣设计中加入汉绣。她一个人能力有限，需要宿舍姐妹帮忙，但宿舍的三个女生都极有个性，唐小糖需要说服她们辅助自己，可想而知，此路并非那么容易。</w:t>
            </w:r>
          </w:p>
        </w:tc>
      </w:tr>
      <w:tr>
        <w:tc>
          <w:tcPr>
            <w:tcW w:type="dxa" w:w="8640"/>
          </w:tcPr>
          <w:p>
            <w:r/>
          </w:p>
        </w:tc>
      </w:tr>
      <w:tr>
        <w:tc>
          <w:tcPr>
            <w:tcW w:type="dxa" w:w="8640"/>
          </w:tcPr>
          <w:p>
            <w:r>
              <w:t>[181]《雪上飞鱼》</w:t>
            </w:r>
          </w:p>
        </w:tc>
      </w:tr>
      <w:tr>
        <w:tc>
          <w:tcPr>
            <w:tcW w:type="dxa" w:w="8640"/>
          </w:tcPr>
          <w:p>
            <w:r>
              <w:t>编剧: 姒丹雯、刘郝姣</w:t>
            </w:r>
          </w:p>
        </w:tc>
      </w:tr>
      <w:tr>
        <w:tc>
          <w:tcPr>
            <w:tcW w:type="dxa" w:w="8640"/>
          </w:tcPr>
          <w:p>
            <w:r>
              <w:t>备案单位: 北京中港星文化传播有限公司</w:t>
            </w:r>
          </w:p>
        </w:tc>
      </w:tr>
      <w:tr>
        <w:tc>
          <w:tcPr>
            <w:tcW w:type="dxa" w:w="8640"/>
          </w:tcPr>
          <w:p>
            <w:r>
              <w:t>类别：故事影片，类型:青少 ，年代:当代</w:t>
            </w:r>
          </w:p>
        </w:tc>
      </w:tr>
      <w:tr>
        <w:tc>
          <w:tcPr>
            <w:tcW w:type="dxa" w:w="8640"/>
          </w:tcPr>
          <w:p>
            <w:r>
              <w:t>一直怀有滑雪梦想，却从未踏上过专业滑雪跳台的高中女生俞飞，凭借过人的勇气误打误撞闯入了青少年业余空中技巧训练队，从懵懂少女渐渐成长为肩负责任和荣誉的专业运动员，最终带领一群小伙伴完成了不可能的逆袭。</w:t>
            </w:r>
          </w:p>
        </w:tc>
      </w:tr>
      <w:tr>
        <w:tc>
          <w:tcPr>
            <w:tcW w:type="dxa" w:w="8640"/>
          </w:tcPr>
          <w:p>
            <w:r/>
          </w:p>
        </w:tc>
      </w:tr>
      <w:tr>
        <w:tc>
          <w:tcPr>
            <w:tcW w:type="dxa" w:w="8640"/>
          </w:tcPr>
          <w:p>
            <w:r>
              <w:t>[182]《家林的婚事》</w:t>
            </w:r>
          </w:p>
        </w:tc>
      </w:tr>
      <w:tr>
        <w:tc>
          <w:tcPr>
            <w:tcW w:type="dxa" w:w="8640"/>
          </w:tcPr>
          <w:p>
            <w:r>
              <w:t>编剧: 易秀芳</w:t>
            </w:r>
          </w:p>
        </w:tc>
      </w:tr>
      <w:tr>
        <w:tc>
          <w:tcPr>
            <w:tcW w:type="dxa" w:w="8640"/>
          </w:tcPr>
          <w:p>
            <w:r>
              <w:t>其它作品：《镇上的时光》、《童与莲》</w:t>
            </w:r>
          </w:p>
        </w:tc>
      </w:tr>
      <w:tr>
        <w:tc>
          <w:tcPr>
            <w:tcW w:type="dxa" w:w="8640"/>
          </w:tcPr>
          <w:p>
            <w:r>
              <w:t>备案单位: 陌陌影业有限公司</w:t>
            </w:r>
          </w:p>
        </w:tc>
      </w:tr>
      <w:tr>
        <w:tc>
          <w:tcPr>
            <w:tcW w:type="dxa" w:w="8640"/>
          </w:tcPr>
          <w:p>
            <w:r>
              <w:t>类别：故事影片，类型:青少 ，年代:当代</w:t>
            </w:r>
          </w:p>
        </w:tc>
      </w:tr>
      <w:tr>
        <w:tc>
          <w:tcPr>
            <w:tcW w:type="dxa" w:w="8640"/>
          </w:tcPr>
          <w:p>
            <w:r>
              <w:t>在南方小镇，一位乡村教师因为相亲引发风波的幽默故事。他在这默默为孩子们的教育奉献了十年，面对家族延续和物质追求的压力下，家林还是最终在所有人质朴的情感表达中，家林放弃了更好的生活毅然留下去继续教书</w:t>
            </w:r>
          </w:p>
        </w:tc>
      </w:tr>
      <w:tr>
        <w:tc>
          <w:tcPr>
            <w:tcW w:type="dxa" w:w="8640"/>
          </w:tcPr>
          <w:p>
            <w:r/>
          </w:p>
        </w:tc>
      </w:tr>
      <w:tr>
        <w:tc>
          <w:tcPr>
            <w:tcW w:type="dxa" w:w="8640"/>
          </w:tcPr>
          <w:p>
            <w:r>
              <w:t>[183]《季风》</w:t>
            </w:r>
          </w:p>
        </w:tc>
      </w:tr>
      <w:tr>
        <w:tc>
          <w:tcPr>
            <w:tcW w:type="dxa" w:w="8640"/>
          </w:tcPr>
          <w:p>
            <w:r>
              <w:t>编剧: 张静</w:t>
            </w:r>
          </w:p>
        </w:tc>
      </w:tr>
      <w:tr>
        <w:tc>
          <w:tcPr>
            <w:tcW w:type="dxa" w:w="8640"/>
          </w:tcPr>
          <w:p>
            <w:r>
              <w:t>其它作品：《真爱，没有彩排》、《幸运小姐与倒霉先生》、《董奉治病》、《蒋女保弟》</w:t>
            </w:r>
          </w:p>
        </w:tc>
      </w:tr>
      <w:tr>
        <w:tc>
          <w:tcPr>
            <w:tcW w:type="dxa" w:w="8640"/>
          </w:tcPr>
          <w:p>
            <w:r>
              <w:t>备案单位: 邬氏影业（北京）有限公司</w:t>
            </w:r>
          </w:p>
        </w:tc>
      </w:tr>
      <w:tr>
        <w:tc>
          <w:tcPr>
            <w:tcW w:type="dxa" w:w="8640"/>
          </w:tcPr>
          <w:p>
            <w:r>
              <w:t>类别：故事影片，类型:青少 ，年代:当代</w:t>
            </w:r>
          </w:p>
        </w:tc>
      </w:tr>
      <w:tr>
        <w:tc>
          <w:tcPr>
            <w:tcW w:type="dxa" w:w="8640"/>
          </w:tcPr>
          <w:p>
            <w:r>
              <w:t>中考后的暑假，祁龙接触到无动力飞行，遂决定与小伙伴钟小勇、李晓峰合力制造一架无动力滑翔机。实现梦想的同时，他们不仅遇到了重重困难，更经历了毕业分别、家庭变故、成长烦恼。暑假结束，三人仿佛忽然长大了。</w:t>
            </w:r>
          </w:p>
        </w:tc>
      </w:tr>
      <w:tr>
        <w:tc>
          <w:tcPr>
            <w:tcW w:type="dxa" w:w="8640"/>
          </w:tcPr>
          <w:p>
            <w:r/>
          </w:p>
        </w:tc>
      </w:tr>
      <w:tr>
        <w:tc>
          <w:tcPr>
            <w:tcW w:type="dxa" w:w="8640"/>
          </w:tcPr>
          <w:p>
            <w:r>
              <w:t>[184]《撒欢吧孩子》</w:t>
            </w:r>
          </w:p>
        </w:tc>
      </w:tr>
      <w:tr>
        <w:tc>
          <w:tcPr>
            <w:tcW w:type="dxa" w:w="8640"/>
          </w:tcPr>
          <w:p>
            <w:r>
              <w:t>编剧: 陈治</w:t>
            </w:r>
          </w:p>
        </w:tc>
      </w:tr>
      <w:tr>
        <w:tc>
          <w:tcPr>
            <w:tcW w:type="dxa" w:w="8640"/>
          </w:tcPr>
          <w:p>
            <w:r>
              <w:t>备案单位: 厦门造梦师文化传媒有限公司、厦门极客艺启文化传媒有限公司、福建中艺影视有限公司</w:t>
            </w:r>
          </w:p>
        </w:tc>
      </w:tr>
      <w:tr>
        <w:tc>
          <w:tcPr>
            <w:tcW w:type="dxa" w:w="8640"/>
          </w:tcPr>
          <w:p>
            <w:r>
              <w:t>类别：故事影片，类型:青少 ，年代:当代</w:t>
            </w:r>
          </w:p>
        </w:tc>
      </w:tr>
      <w:tr>
        <w:tc>
          <w:tcPr>
            <w:tcW w:type="dxa" w:w="8640"/>
          </w:tcPr>
          <w:p>
            <w:r>
              <w:t>团子、许姐姐、鸿哥等一众性格迥异的孩子，在暑期研学采风团里，小心思、小毛病、勾心斗角片刻不消停，经历了体能锻炼、“崇文重教、耕读传家”美德的领悟学习，最终德智体全面得到了成长。</w:t>
            </w:r>
          </w:p>
        </w:tc>
      </w:tr>
      <w:tr>
        <w:tc>
          <w:tcPr>
            <w:tcW w:type="dxa" w:w="8640"/>
          </w:tcPr>
          <w:p>
            <w:r/>
          </w:p>
        </w:tc>
      </w:tr>
      <w:tr>
        <w:tc>
          <w:tcPr>
            <w:tcW w:type="dxa" w:w="8640"/>
          </w:tcPr>
          <w:p>
            <w:r>
              <w:t>[185]《恐怖排练室》</w:t>
            </w:r>
          </w:p>
        </w:tc>
      </w:tr>
      <w:tr>
        <w:tc>
          <w:tcPr>
            <w:tcW w:type="dxa" w:w="8640"/>
          </w:tcPr>
          <w:p>
            <w:r>
              <w:t>编剧: 武朋</w:t>
            </w:r>
          </w:p>
        </w:tc>
      </w:tr>
      <w:tr>
        <w:tc>
          <w:tcPr>
            <w:tcW w:type="dxa" w:w="8640"/>
          </w:tcPr>
          <w:p>
            <w:r>
              <w:t>备案单位: 文正其实（厦门）影视文化有限公司、北京中昕影视文化有限公司</w:t>
            </w:r>
          </w:p>
        </w:tc>
      </w:tr>
      <w:tr>
        <w:tc>
          <w:tcPr>
            <w:tcW w:type="dxa" w:w="8640"/>
          </w:tcPr>
          <w:p>
            <w:r>
              <w:t>类别：故事影片，类型:青少 ，年代:当代</w:t>
            </w:r>
          </w:p>
        </w:tc>
      </w:tr>
      <w:tr>
        <w:tc>
          <w:tcPr>
            <w:tcW w:type="dxa" w:w="8640"/>
          </w:tcPr>
          <w:p>
            <w:r>
              <w:t>团练习生唐可儿，因为车祸被截去双腿，因此产生了心理上的问题，一直被困在最后排练舞蹈的几天时间里，癔症引发出她的各种恐怖幻想，最后在家人朋友医生的帮助下走出困境，重新获得生活的希望。</w:t>
            </w:r>
          </w:p>
        </w:tc>
      </w:tr>
      <w:tr>
        <w:tc>
          <w:tcPr>
            <w:tcW w:type="dxa" w:w="8640"/>
          </w:tcPr>
          <w:p>
            <w:r/>
          </w:p>
        </w:tc>
      </w:tr>
      <w:tr>
        <w:tc>
          <w:tcPr>
            <w:tcW w:type="dxa" w:w="8640"/>
          </w:tcPr>
          <w:p>
            <w:r>
              <w:t>[186]《半个老爸》</w:t>
            </w:r>
          </w:p>
        </w:tc>
      </w:tr>
      <w:tr>
        <w:tc>
          <w:tcPr>
            <w:tcW w:type="dxa" w:w="8640"/>
          </w:tcPr>
          <w:p>
            <w:r>
              <w:t>编剧: 谷洋</w:t>
            </w:r>
          </w:p>
        </w:tc>
      </w:tr>
      <w:tr>
        <w:tc>
          <w:tcPr>
            <w:tcW w:type="dxa" w:w="8640"/>
          </w:tcPr>
          <w:p>
            <w:r>
              <w:t>其它作品：《一部“恐怖片”的诞生》、《画框女人》</w:t>
            </w:r>
          </w:p>
        </w:tc>
      </w:tr>
      <w:tr>
        <w:tc>
          <w:tcPr>
            <w:tcW w:type="dxa" w:w="8640"/>
          </w:tcPr>
          <w:p>
            <w:r>
              <w:t>备案单位: 武汉征途影业有限公司</w:t>
            </w:r>
          </w:p>
        </w:tc>
      </w:tr>
      <w:tr>
        <w:tc>
          <w:tcPr>
            <w:tcW w:type="dxa" w:w="8640"/>
          </w:tcPr>
          <w:p>
            <w:r>
              <w:t>类别：故事影片，类型:青少 ，年代:当代</w:t>
            </w:r>
          </w:p>
        </w:tc>
      </w:tr>
      <w:tr>
        <w:tc>
          <w:tcPr>
            <w:tcW w:type="dxa" w:w="8640"/>
          </w:tcPr>
          <w:p>
            <w:r>
              <w:t>从小五音不全的陶有佳执意参加音乐比赛，父亲陶跑百思不得其解。一次意外，让陶跑不得不代替陶有佳参加比赛。在参赛过程中，陶跑意外发现了陶有佳执意参加比赛的真实原因……</w:t>
            </w:r>
          </w:p>
        </w:tc>
      </w:tr>
      <w:tr>
        <w:tc>
          <w:tcPr>
            <w:tcW w:type="dxa" w:w="8640"/>
          </w:tcPr>
          <w:p>
            <w:r/>
          </w:p>
        </w:tc>
      </w:tr>
      <w:tr>
        <w:tc>
          <w:tcPr>
            <w:tcW w:type="dxa" w:w="8640"/>
          </w:tcPr>
          <w:p>
            <w:r>
              <w:t>[187]《我不是学渣》</w:t>
            </w:r>
          </w:p>
        </w:tc>
      </w:tr>
      <w:tr>
        <w:tc>
          <w:tcPr>
            <w:tcW w:type="dxa" w:w="8640"/>
          </w:tcPr>
          <w:p>
            <w:r>
              <w:t>编剧: 廖玉</w:t>
            </w:r>
          </w:p>
        </w:tc>
      </w:tr>
      <w:tr>
        <w:tc>
          <w:tcPr>
            <w:tcW w:type="dxa" w:w="8640"/>
          </w:tcPr>
          <w:p>
            <w:r>
              <w:t>其它作品：《红领巾飘飘》</w:t>
            </w:r>
          </w:p>
        </w:tc>
      </w:tr>
      <w:tr>
        <w:tc>
          <w:tcPr>
            <w:tcW w:type="dxa" w:w="8640"/>
          </w:tcPr>
          <w:p>
            <w:r>
              <w:t>备案单位: 湖南省校园文学艺术联合会</w:t>
            </w:r>
          </w:p>
        </w:tc>
      </w:tr>
      <w:tr>
        <w:tc>
          <w:tcPr>
            <w:tcW w:type="dxa" w:w="8640"/>
          </w:tcPr>
          <w:p>
            <w:r>
              <w:t>类别：故事影片，类型:青少 ，年代:当代</w:t>
            </w:r>
          </w:p>
        </w:tc>
      </w:tr>
      <w:tr>
        <w:tc>
          <w:tcPr>
            <w:tcW w:type="dxa" w:w="8640"/>
          </w:tcPr>
          <w:p>
            <w:r>
              <w:t>毛毛雨在学霸爸妈的安排下进了A市最好的小学，但毛毛雨的成绩在班上一直靠后，爸妈想方设法，毛毛雨的成绩还是上不去……在爸妈快要放弃之际，老师的一番话让妈妈改变了想法，毛毛雨最终以努力重新定义“学渣”……</w:t>
            </w:r>
          </w:p>
        </w:tc>
      </w:tr>
      <w:tr>
        <w:tc>
          <w:tcPr>
            <w:tcW w:type="dxa" w:w="8640"/>
          </w:tcPr>
          <w:p>
            <w:r/>
          </w:p>
        </w:tc>
      </w:tr>
      <w:tr>
        <w:tc>
          <w:tcPr>
            <w:tcW w:type="dxa" w:w="8640"/>
          </w:tcPr>
          <w:p>
            <w:r>
              <w:t>[188]《我是升旗手》</w:t>
            </w:r>
          </w:p>
        </w:tc>
      </w:tr>
      <w:tr>
        <w:tc>
          <w:tcPr>
            <w:tcW w:type="dxa" w:w="8640"/>
          </w:tcPr>
          <w:p>
            <w:r>
              <w:t>编剧: 杜忠庆</w:t>
            </w:r>
          </w:p>
        </w:tc>
      </w:tr>
      <w:tr>
        <w:tc>
          <w:tcPr>
            <w:tcW w:type="dxa" w:w="8640"/>
          </w:tcPr>
          <w:p>
            <w:r>
              <w:t>其它作品：《今天我是升旗手》</w:t>
            </w:r>
          </w:p>
        </w:tc>
      </w:tr>
      <w:tr>
        <w:tc>
          <w:tcPr>
            <w:tcW w:type="dxa" w:w="8640"/>
          </w:tcPr>
          <w:p>
            <w:r>
              <w:t>备案单位: 宁夏群英影业有限公司</w:t>
            </w:r>
          </w:p>
        </w:tc>
      </w:tr>
      <w:tr>
        <w:tc>
          <w:tcPr>
            <w:tcW w:type="dxa" w:w="8640"/>
          </w:tcPr>
          <w:p>
            <w:r>
              <w:t>类别：故事影片，类型:青少 ，年代:当代</w:t>
            </w:r>
          </w:p>
        </w:tc>
      </w:tr>
      <w:tr>
        <w:tc>
          <w:tcPr>
            <w:tcW w:type="dxa" w:w="8640"/>
          </w:tcPr>
          <w:p>
            <w:r>
              <w:t>调皮的小学生肖晓心中有一个愿望：当一回学校的升旗手。他团结“学习尖子”林茜茜，帮助“追星族”祝小娜。和包郝、马驭等同学智抓“偷猴贼”……终于，他在临近小学毕业的时候亲手升起了一面鲜艳的五星红旗。</w:t>
            </w:r>
          </w:p>
        </w:tc>
      </w:tr>
      <w:tr>
        <w:tc>
          <w:tcPr>
            <w:tcW w:type="dxa" w:w="8640"/>
          </w:tcPr>
          <w:p>
            <w:r/>
          </w:p>
        </w:tc>
      </w:tr>
      <w:tr>
        <w:tc>
          <w:tcPr>
            <w:tcW w:type="dxa" w:w="8640"/>
          </w:tcPr>
          <w:p>
            <w:r>
              <w:t>[189]《草木年华》</w:t>
            </w:r>
          </w:p>
        </w:tc>
      </w:tr>
      <w:tr>
        <w:tc>
          <w:tcPr>
            <w:tcW w:type="dxa" w:w="8640"/>
          </w:tcPr>
          <w:p>
            <w:r>
              <w:t>编剧: 王良</w:t>
            </w:r>
          </w:p>
        </w:tc>
      </w:tr>
      <w:tr>
        <w:tc>
          <w:tcPr>
            <w:tcW w:type="dxa" w:w="8640"/>
          </w:tcPr>
          <w:p>
            <w:r>
              <w:t>其它作品：《大洪水1998》、《悟·空》、《西游记之大圣如意棒》、《血鲨》、《游戏》、《坚守1200秒》、《我，不是我》、《红木梳》、《台仙魔咒》、《封门诡村2》、《我的老兵爷爷》、《玲珑井》、《不曾逝去的爱人》、《聊斋新编之男狐》、《罗森和鹿》、《我们永远正青春》、《恐怖禁忌之回头路》、《红旗袍》、《爱你比永远多一天》</w:t>
            </w:r>
          </w:p>
        </w:tc>
      </w:tr>
      <w:tr>
        <w:tc>
          <w:tcPr>
            <w:tcW w:type="dxa" w:w="8640"/>
          </w:tcPr>
          <w:p>
            <w:r>
              <w:t>备案单位: 山东橙果影视文化发展有限公司</w:t>
            </w:r>
          </w:p>
        </w:tc>
      </w:tr>
      <w:tr>
        <w:tc>
          <w:tcPr>
            <w:tcW w:type="dxa" w:w="8640"/>
          </w:tcPr>
          <w:p>
            <w:r>
              <w:t>类别：故事影片，类型:青少 ，年代:当代</w:t>
            </w:r>
          </w:p>
        </w:tc>
      </w:tr>
      <w:tr>
        <w:tc>
          <w:tcPr>
            <w:tcW w:type="dxa" w:w="8640"/>
          </w:tcPr>
          <w:p>
            <w:r>
              <w:t>北调学院艺术院为了鼓励原创音乐制作并挖掘优秀音乐人才，校方每年三月会隆重举办音乐节，重头戏非校园歌手大赛莫属。很多社团更是摩拳擦掌，积极备战。</w:t>
            </w:r>
          </w:p>
        </w:tc>
      </w:tr>
      <w:tr>
        <w:tc>
          <w:tcPr>
            <w:tcW w:type="dxa" w:w="8640"/>
          </w:tcPr>
          <w:p>
            <w:r/>
          </w:p>
        </w:tc>
      </w:tr>
      <w:tr>
        <w:tc>
          <w:tcPr>
            <w:tcW w:type="dxa" w:w="8640"/>
          </w:tcPr>
          <w:p>
            <w:r>
              <w:t>[190]《加油吧，高塔少年团》</w:t>
            </w:r>
          </w:p>
        </w:tc>
      </w:tr>
      <w:tr>
        <w:tc>
          <w:tcPr>
            <w:tcW w:type="dxa" w:w="8640"/>
          </w:tcPr>
          <w:p>
            <w:r>
              <w:t>编剧: 顾瑾</w:t>
            </w:r>
          </w:p>
        </w:tc>
      </w:tr>
      <w:tr>
        <w:tc>
          <w:tcPr>
            <w:tcW w:type="dxa" w:w="8640"/>
          </w:tcPr>
          <w:p>
            <w:r>
              <w:t>其它作品：《我的平板兄弟》、《我的世界》、《我是好人》</w:t>
            </w:r>
          </w:p>
        </w:tc>
      </w:tr>
      <w:tr>
        <w:tc>
          <w:tcPr>
            <w:tcW w:type="dxa" w:w="8640"/>
          </w:tcPr>
          <w:p>
            <w:r>
              <w:t>备案单位: 上海鼎旭文化传播有限公司</w:t>
            </w:r>
          </w:p>
        </w:tc>
      </w:tr>
      <w:tr>
        <w:tc>
          <w:tcPr>
            <w:tcW w:type="dxa" w:w="8640"/>
          </w:tcPr>
          <w:p>
            <w:r>
              <w:t>类别：故事影片，类型:青少 ，年代:当代</w:t>
            </w:r>
          </w:p>
        </w:tc>
      </w:tr>
      <w:tr>
        <w:tc>
          <w:tcPr>
            <w:tcW w:type="dxa" w:w="8640"/>
          </w:tcPr>
          <w:p>
            <w:r>
              <w:t>本片讲述一个新手教练带着6个来自不同家庭背景的爱好篮球的孩子，因为篮球而从最初的针锋相对到为了同一梦想而团结一心共赴征程的故事，它既记录着孩子们的青春与篮球梦，也记录着小篮球事业发展对社会的影响。</w:t>
            </w:r>
          </w:p>
        </w:tc>
      </w:tr>
      <w:tr>
        <w:tc>
          <w:tcPr>
            <w:tcW w:type="dxa" w:w="8640"/>
          </w:tcPr>
          <w:p>
            <w:r/>
          </w:p>
        </w:tc>
      </w:tr>
      <w:tr>
        <w:tc>
          <w:tcPr>
            <w:tcW w:type="dxa" w:w="8640"/>
          </w:tcPr>
          <w:p>
            <w:r>
              <w:t>[191]《你好青春》</w:t>
            </w:r>
          </w:p>
        </w:tc>
      </w:tr>
      <w:tr>
        <w:tc>
          <w:tcPr>
            <w:tcW w:type="dxa" w:w="8640"/>
          </w:tcPr>
          <w:p>
            <w:r>
              <w:t>编剧: 谭语蕊、秦坤</w:t>
            </w:r>
          </w:p>
        </w:tc>
      </w:tr>
      <w:tr>
        <w:tc>
          <w:tcPr>
            <w:tcW w:type="dxa" w:w="8640"/>
          </w:tcPr>
          <w:p>
            <w:r>
              <w:t>备案单位: 四川三叶集影视传媒有限公司</w:t>
            </w:r>
          </w:p>
        </w:tc>
      </w:tr>
      <w:tr>
        <w:tc>
          <w:tcPr>
            <w:tcW w:type="dxa" w:w="8640"/>
          </w:tcPr>
          <w:p>
            <w:r>
              <w:t>类别：故事影片，类型:青少 ，年代:当代</w:t>
            </w:r>
          </w:p>
        </w:tc>
      </w:tr>
      <w:tr>
        <w:tc>
          <w:tcPr>
            <w:tcW w:type="dxa" w:w="8640"/>
          </w:tcPr>
          <w:p>
            <w:r>
              <w:t>蓉都大学艺术体操队教练海燕为帮助队伍争取第31届世界大学生运动会中国代表队参赛资格，积劳成疾后住院休养，消失多年的传奇人物“孔雀蜘蛛”敬君临危受命担任主教练，然而她奇特和怪异能带领队伍取得好成绩吗</w:t>
            </w:r>
          </w:p>
        </w:tc>
      </w:tr>
      <w:tr>
        <w:tc>
          <w:tcPr>
            <w:tcW w:type="dxa" w:w="8640"/>
          </w:tcPr>
          <w:p>
            <w:r/>
          </w:p>
        </w:tc>
      </w:tr>
      <w:tr>
        <w:tc>
          <w:tcPr>
            <w:tcW w:type="dxa" w:w="8640"/>
          </w:tcPr>
          <w:p>
            <w:r>
              <w:t>[192]《靖远兵暴》</w:t>
            </w:r>
          </w:p>
        </w:tc>
      </w:tr>
      <w:tr>
        <w:tc>
          <w:tcPr>
            <w:tcW w:type="dxa" w:w="8640"/>
          </w:tcPr>
          <w:p>
            <w:r>
              <w:t>编剧: 马德林</w:t>
            </w:r>
          </w:p>
        </w:tc>
      </w:tr>
      <w:tr>
        <w:tc>
          <w:tcPr>
            <w:tcW w:type="dxa" w:w="8640"/>
          </w:tcPr>
          <w:p>
            <w:r>
              <w:t>其它作品：《杜鹃花开时来看我》、《替身生涯》、《遗路完美》、《游侠刀客传（下）》、《游侠刀客传（上）》、《生如夏花》、《再见理想》</w:t>
            </w:r>
          </w:p>
        </w:tc>
      </w:tr>
      <w:tr>
        <w:tc>
          <w:tcPr>
            <w:tcW w:type="dxa" w:w="8640"/>
          </w:tcPr>
          <w:p>
            <w:r>
              <w:t>备案单位: 甘肃向上影视文化有限责任公司</w:t>
            </w:r>
          </w:p>
        </w:tc>
      </w:tr>
      <w:tr>
        <w:tc>
          <w:tcPr>
            <w:tcW w:type="dxa" w:w="8640"/>
          </w:tcPr>
          <w:p>
            <w:r>
              <w:t>类别：故事影片，类型:革命 ，年代:近代</w:t>
            </w:r>
          </w:p>
        </w:tc>
      </w:tr>
      <w:tr>
        <w:tc>
          <w:tcPr>
            <w:tcW w:type="dxa" w:w="8640"/>
          </w:tcPr>
          <w:p>
            <w:r>
              <w:t>土地革命战争时期，张谢林为首的共产党员在错综复杂的敌我斗争局势下，领导饱受压迫的劳苦大众发动起义，歼灭以王黑子为首的国民党反动势力。展示革命者面对敌人残暴镇压围剿，不屈不挠，英勇献身，可歌可泣的故事</w:t>
            </w:r>
          </w:p>
        </w:tc>
      </w:tr>
      <w:tr>
        <w:tc>
          <w:tcPr>
            <w:tcW w:type="dxa" w:w="8640"/>
          </w:tcPr>
          <w:p>
            <w:r/>
          </w:p>
        </w:tc>
      </w:tr>
      <w:tr>
        <w:tc>
          <w:tcPr>
            <w:tcW w:type="dxa" w:w="8640"/>
          </w:tcPr>
          <w:p>
            <w:r>
              <w:t>[193]《风起山城堡》</w:t>
            </w:r>
          </w:p>
        </w:tc>
      </w:tr>
      <w:tr>
        <w:tc>
          <w:tcPr>
            <w:tcW w:type="dxa" w:w="8640"/>
          </w:tcPr>
          <w:p>
            <w:r>
              <w:t>编剧: 张少云</w:t>
            </w:r>
          </w:p>
        </w:tc>
      </w:tr>
      <w:tr>
        <w:tc>
          <w:tcPr>
            <w:tcW w:type="dxa" w:w="8640"/>
          </w:tcPr>
          <w:p>
            <w:r>
              <w:t>其它作品：《长眠的青春》、《刑警老桃核》、《正宁往事》、《上南梁》</w:t>
            </w:r>
          </w:p>
        </w:tc>
      </w:tr>
      <w:tr>
        <w:tc>
          <w:tcPr>
            <w:tcW w:type="dxa" w:w="8640"/>
          </w:tcPr>
          <w:p>
            <w:r>
              <w:t>备案单位: 庆阳汇恒盛视影视文化传媒有限公司</w:t>
            </w:r>
          </w:p>
        </w:tc>
      </w:tr>
      <w:tr>
        <w:tc>
          <w:tcPr>
            <w:tcW w:type="dxa" w:w="8640"/>
          </w:tcPr>
          <w:p>
            <w:r>
              <w:t>类别：故事影片，类型:革命 ，年代:近代</w:t>
            </w:r>
          </w:p>
        </w:tc>
      </w:tr>
      <w:tr>
        <w:tc>
          <w:tcPr>
            <w:tcW w:type="dxa" w:w="8640"/>
          </w:tcPr>
          <w:p>
            <w:r>
              <w:t>1936年山城堡战役前夕，勘察甜水源的红军参谋郑珂和回家省亲的国民党军李臣方排长在山城堡麻老爷家不期而遇，双方士兵从对峙到友好到联合抗匪的故事揭示了国共两党应该合作御敌于国门之外的可行性和必然性。</w:t>
            </w:r>
          </w:p>
        </w:tc>
      </w:tr>
      <w:tr>
        <w:tc>
          <w:tcPr>
            <w:tcW w:type="dxa" w:w="8640"/>
          </w:tcPr>
          <w:p>
            <w:r/>
          </w:p>
        </w:tc>
      </w:tr>
      <w:tr>
        <w:tc>
          <w:tcPr>
            <w:tcW w:type="dxa" w:w="8640"/>
          </w:tcPr>
          <w:p>
            <w:r>
              <w:t>[194]《邯郸起义》</w:t>
            </w:r>
          </w:p>
        </w:tc>
      </w:tr>
      <w:tr>
        <w:tc>
          <w:tcPr>
            <w:tcW w:type="dxa" w:w="8640"/>
          </w:tcPr>
          <w:p>
            <w:r>
              <w:t>编剧: 邓中堂</w:t>
            </w:r>
          </w:p>
        </w:tc>
      </w:tr>
      <w:tr>
        <w:tc>
          <w:tcPr>
            <w:tcW w:type="dxa" w:w="8640"/>
          </w:tcPr>
          <w:p>
            <w:r>
              <w:t>备案单位: 河北电影制片厂、北京天自成影视文化咨询有限公司</w:t>
            </w:r>
          </w:p>
        </w:tc>
      </w:tr>
      <w:tr>
        <w:tc>
          <w:tcPr>
            <w:tcW w:type="dxa" w:w="8640"/>
          </w:tcPr>
          <w:p>
            <w:r>
              <w:t>类别：故事影片，类型:革命 ，年代:近代</w:t>
            </w:r>
          </w:p>
        </w:tc>
      </w:tr>
      <w:tr>
        <w:tc>
          <w:tcPr>
            <w:tcW w:type="dxa" w:w="8640"/>
          </w:tcPr>
          <w:p>
            <w:r>
              <w:t>该片讲述抗日战争刚刚结束后的一九四五年，我党通过政治攻势，策反国民党将领高树勋将军，使其在邯郸战役前线毅然起义，弃暗投明的故事。</w:t>
            </w:r>
          </w:p>
        </w:tc>
      </w:tr>
      <w:tr>
        <w:tc>
          <w:tcPr>
            <w:tcW w:type="dxa" w:w="8640"/>
          </w:tcPr>
          <w:p>
            <w:r/>
          </w:p>
        </w:tc>
      </w:tr>
      <w:tr>
        <w:tc>
          <w:tcPr>
            <w:tcW w:type="dxa" w:w="8640"/>
          </w:tcPr>
          <w:p>
            <w:r>
              <w:t>[195]《寒风裂》</w:t>
            </w:r>
          </w:p>
        </w:tc>
      </w:tr>
      <w:tr>
        <w:tc>
          <w:tcPr>
            <w:tcW w:type="dxa" w:w="8640"/>
          </w:tcPr>
          <w:p>
            <w:r>
              <w:t>编剧: 杨波</w:t>
            </w:r>
          </w:p>
        </w:tc>
      </w:tr>
      <w:tr>
        <w:tc>
          <w:tcPr>
            <w:tcW w:type="dxa" w:w="8640"/>
          </w:tcPr>
          <w:p>
            <w:r>
              <w:t>其它作品：《永远不能忘》、《天边的太阳亮了》、《T台》</w:t>
            </w:r>
          </w:p>
        </w:tc>
      </w:tr>
      <w:tr>
        <w:tc>
          <w:tcPr>
            <w:tcW w:type="dxa" w:w="8640"/>
          </w:tcPr>
          <w:p>
            <w:r>
              <w:t>备案单位: 河北有座山文化传媒有限公司</w:t>
            </w:r>
          </w:p>
        </w:tc>
      </w:tr>
      <w:tr>
        <w:tc>
          <w:tcPr>
            <w:tcW w:type="dxa" w:w="8640"/>
          </w:tcPr>
          <w:p>
            <w:r>
              <w:t>类别：故事影片，类型:革命 ，年代:近代</w:t>
            </w:r>
          </w:p>
        </w:tc>
      </w:tr>
      <w:tr>
        <w:tc>
          <w:tcPr>
            <w:tcW w:type="dxa" w:w="8640"/>
          </w:tcPr>
          <w:p>
            <w:r>
              <w:t>故事讲述在抗日战争时期，一个母亲，在寒风腊月里，克服重重困难，将牺牲在战场上的儿子艰辛背回家的故事。</w:t>
            </w:r>
          </w:p>
        </w:tc>
      </w:tr>
      <w:tr>
        <w:tc>
          <w:tcPr>
            <w:tcW w:type="dxa" w:w="8640"/>
          </w:tcPr>
          <w:p>
            <w:r/>
          </w:p>
        </w:tc>
      </w:tr>
      <w:tr>
        <w:tc>
          <w:tcPr>
            <w:tcW w:type="dxa" w:w="8640"/>
          </w:tcPr>
          <w:p>
            <w:r>
              <w:t>[196]《将军山》</w:t>
            </w:r>
          </w:p>
        </w:tc>
      </w:tr>
      <w:tr>
        <w:tc>
          <w:tcPr>
            <w:tcW w:type="dxa" w:w="8640"/>
          </w:tcPr>
          <w:p>
            <w:r>
              <w:t>编剧: 陶超群</w:t>
            </w:r>
          </w:p>
        </w:tc>
      </w:tr>
      <w:tr>
        <w:tc>
          <w:tcPr>
            <w:tcW w:type="dxa" w:w="8640"/>
          </w:tcPr>
          <w:p>
            <w:r>
              <w:t>备案单位: 湖北长江文化传播有限公司</w:t>
            </w:r>
          </w:p>
        </w:tc>
      </w:tr>
      <w:tr>
        <w:tc>
          <w:tcPr>
            <w:tcW w:type="dxa" w:w="8640"/>
          </w:tcPr>
          <w:p>
            <w:r>
              <w:t>类别：故事影片，类型:革命 ，年代:近代</w:t>
            </w:r>
          </w:p>
        </w:tc>
      </w:tr>
      <w:tr>
        <w:tc>
          <w:tcPr>
            <w:tcW w:type="dxa" w:w="8640"/>
          </w:tcPr>
          <w:p>
            <w:r>
              <w:t>从土地革命至解放战争，将军山一直是鄂豫皖根据地的重要组成部分，是鄂东军政首脑机关和中共黄冈中心县委长驻地之一，将军山地区人民在中国共产党领导下浴血奋战，终于迎来了新中国的胜利！</w:t>
            </w:r>
          </w:p>
        </w:tc>
      </w:tr>
      <w:tr>
        <w:tc>
          <w:tcPr>
            <w:tcW w:type="dxa" w:w="8640"/>
          </w:tcPr>
          <w:p>
            <w:r/>
          </w:p>
        </w:tc>
      </w:tr>
      <w:tr>
        <w:tc>
          <w:tcPr>
            <w:tcW w:type="dxa" w:w="8640"/>
          </w:tcPr>
          <w:p>
            <w:r>
              <w:t>[197]《堡垒》</w:t>
            </w:r>
          </w:p>
        </w:tc>
      </w:tr>
      <w:tr>
        <w:tc>
          <w:tcPr>
            <w:tcW w:type="dxa" w:w="8640"/>
          </w:tcPr>
          <w:p>
            <w:r>
              <w:t>编剧: 丁宁、韩可一、胡瀚文</w:t>
            </w:r>
          </w:p>
        </w:tc>
      </w:tr>
      <w:tr>
        <w:tc>
          <w:tcPr>
            <w:tcW w:type="dxa" w:w="8640"/>
          </w:tcPr>
          <w:p>
            <w:r>
              <w:t>备案单位: 潇湘电影集团有限公司、湖南潇湘青春影业有限公司</w:t>
            </w:r>
          </w:p>
        </w:tc>
      </w:tr>
      <w:tr>
        <w:tc>
          <w:tcPr>
            <w:tcW w:type="dxa" w:w="8640"/>
          </w:tcPr>
          <w:p>
            <w:r>
              <w:t>类别：故事影片，类型:革命 ，年代:近代</w:t>
            </w:r>
          </w:p>
        </w:tc>
      </w:tr>
      <w:tr>
        <w:tc>
          <w:tcPr>
            <w:tcW w:type="dxa" w:w="8640"/>
          </w:tcPr>
          <w:p>
            <w:r>
              <w:t>1933年，为将一批宝贵的药品运送到被封锁的中央苏区，身陷囹圄的卧底地下党员毛稼轩冒死与敌方周旋，以生命的代价最终完成任务并除掉了叛徒，同时还利用传递情报的机会，讲述了中共韶山特别支部早期的革命往事。</w:t>
            </w:r>
          </w:p>
        </w:tc>
      </w:tr>
      <w:tr>
        <w:tc>
          <w:tcPr>
            <w:tcW w:type="dxa" w:w="8640"/>
          </w:tcPr>
          <w:p>
            <w:r/>
          </w:p>
        </w:tc>
      </w:tr>
      <w:tr>
        <w:tc>
          <w:tcPr>
            <w:tcW w:type="dxa" w:w="8640"/>
          </w:tcPr>
          <w:p>
            <w:r>
              <w:t>[198]《英雄堡垒》</w:t>
            </w:r>
          </w:p>
        </w:tc>
      </w:tr>
      <w:tr>
        <w:tc>
          <w:tcPr>
            <w:tcW w:type="dxa" w:w="8640"/>
          </w:tcPr>
          <w:p>
            <w:r>
              <w:t>编剧: 黄军荣</w:t>
            </w:r>
          </w:p>
        </w:tc>
      </w:tr>
      <w:tr>
        <w:tc>
          <w:tcPr>
            <w:tcW w:type="dxa" w:w="8640"/>
          </w:tcPr>
          <w:p>
            <w:r>
              <w:t>其它作品：《噬魂剑2》、《钟馗伏妖》、《噬魂剑》</w:t>
            </w:r>
          </w:p>
        </w:tc>
      </w:tr>
      <w:tr>
        <w:tc>
          <w:tcPr>
            <w:tcW w:type="dxa" w:w="8640"/>
          </w:tcPr>
          <w:p>
            <w:r>
              <w:t>备案单位: 江西神都影视文化有限公司</w:t>
            </w:r>
          </w:p>
        </w:tc>
      </w:tr>
      <w:tr>
        <w:tc>
          <w:tcPr>
            <w:tcW w:type="dxa" w:w="8640"/>
          </w:tcPr>
          <w:p>
            <w:r>
              <w:t>类别：故事影片，类型:革命 ，年代:近代</w:t>
            </w:r>
          </w:p>
        </w:tc>
      </w:tr>
      <w:tr>
        <w:tc>
          <w:tcPr>
            <w:tcW w:type="dxa" w:w="8640"/>
          </w:tcPr>
          <w:p>
            <w:r>
              <w:t>国民党军队对我赣东北苏区红军发起大规模的第五次围剿行动，红军反围剿失败，贵溪苏区大部分沦陷，指战员黄根来临危受命带领十九名战士阻止敌军，在四门山堡英勇杀敌，最终全部壮烈牺牲。</w:t>
            </w:r>
          </w:p>
        </w:tc>
      </w:tr>
      <w:tr>
        <w:tc>
          <w:tcPr>
            <w:tcW w:type="dxa" w:w="8640"/>
          </w:tcPr>
          <w:p>
            <w:r/>
          </w:p>
        </w:tc>
      </w:tr>
      <w:tr>
        <w:tc>
          <w:tcPr>
            <w:tcW w:type="dxa" w:w="8640"/>
          </w:tcPr>
          <w:p>
            <w:r>
              <w:t>[199]《北风穿膛》</w:t>
            </w:r>
          </w:p>
        </w:tc>
      </w:tr>
      <w:tr>
        <w:tc>
          <w:tcPr>
            <w:tcW w:type="dxa" w:w="8640"/>
          </w:tcPr>
          <w:p>
            <w:r>
              <w:t>编剧: 秦宇鹏、赵魁</w:t>
            </w:r>
          </w:p>
        </w:tc>
      </w:tr>
      <w:tr>
        <w:tc>
          <w:tcPr>
            <w:tcW w:type="dxa" w:w="8640"/>
          </w:tcPr>
          <w:p>
            <w:r>
              <w:t>备案单位: 宁夏五月时光电子科技信息有限公司</w:t>
            </w:r>
          </w:p>
        </w:tc>
      </w:tr>
      <w:tr>
        <w:tc>
          <w:tcPr>
            <w:tcW w:type="dxa" w:w="8640"/>
          </w:tcPr>
          <w:p>
            <w:r>
              <w:t>类别：故事影片，类型:革命 ，年代:近代</w:t>
            </w:r>
          </w:p>
        </w:tc>
      </w:tr>
      <w:tr>
        <w:tc>
          <w:tcPr>
            <w:tcW w:type="dxa" w:w="8640"/>
          </w:tcPr>
          <w:p>
            <w:r>
              <w:t>抗日战争时期，日本军队未进攻西北，但曾派遣地面侦察小队做进攻前的地面侦察任务，过程中遇到宁夏北部山区的猎户张小虎，张小虎阻止了这次日本人的地面任务，在这个过程中发生一系列的悲壮感人的故事。</w:t>
            </w:r>
          </w:p>
        </w:tc>
      </w:tr>
      <w:tr>
        <w:tc>
          <w:tcPr>
            <w:tcW w:type="dxa" w:w="8640"/>
          </w:tcPr>
          <w:p>
            <w:r/>
          </w:p>
        </w:tc>
      </w:tr>
      <w:tr>
        <w:tc>
          <w:tcPr>
            <w:tcW w:type="dxa" w:w="8640"/>
          </w:tcPr>
          <w:p>
            <w:r>
              <w:t>[200]《六月的风》</w:t>
            </w:r>
          </w:p>
        </w:tc>
      </w:tr>
      <w:tr>
        <w:tc>
          <w:tcPr>
            <w:tcW w:type="dxa" w:w="8640"/>
          </w:tcPr>
          <w:p>
            <w:r>
              <w:t>编剧: 雷娟、张书林、李庆辉、刘大伟</w:t>
            </w:r>
          </w:p>
        </w:tc>
      </w:tr>
      <w:tr>
        <w:tc>
          <w:tcPr>
            <w:tcW w:type="dxa" w:w="8640"/>
          </w:tcPr>
          <w:p>
            <w:r>
              <w:t>备案单位: 山东智华锦泓影视文化传媒有限公司、山东锦泓影视文化传媒有限公司</w:t>
            </w:r>
          </w:p>
        </w:tc>
      </w:tr>
      <w:tr>
        <w:tc>
          <w:tcPr>
            <w:tcW w:type="dxa" w:w="8640"/>
          </w:tcPr>
          <w:p>
            <w:r>
              <w:t>类别：故事影片，类型:革命 ，年代:近代</w:t>
            </w:r>
          </w:p>
        </w:tc>
      </w:tr>
      <w:tr>
        <w:tc>
          <w:tcPr>
            <w:tcW w:type="dxa" w:w="8640"/>
          </w:tcPr>
          <w:p>
            <w:r>
              <w:t>在中华民族生死存亡之际，满怀一腔抗日救国热血的胶东孩子剧团，不断以歌剧、话剧、曲艺等多种艺术形式的演出活跃在整个胶东地区，唱响抗日的战歌，发出救亡的呐喊，感染和激励着广大军民奋起抗日的斗志和勇气。</w:t>
            </w:r>
          </w:p>
        </w:tc>
      </w:tr>
      <w:tr>
        <w:tc>
          <w:tcPr>
            <w:tcW w:type="dxa" w:w="8640"/>
          </w:tcPr>
          <w:p>
            <w:r/>
          </w:p>
        </w:tc>
      </w:tr>
      <w:tr>
        <w:tc>
          <w:tcPr>
            <w:tcW w:type="dxa" w:w="8640"/>
          </w:tcPr>
          <w:p>
            <w:r>
              <w:t>[201]《黎明前的山阳》</w:t>
            </w:r>
          </w:p>
        </w:tc>
      </w:tr>
      <w:tr>
        <w:tc>
          <w:tcPr>
            <w:tcW w:type="dxa" w:w="8640"/>
          </w:tcPr>
          <w:p>
            <w:r>
              <w:t>编剧: 曹豫龙</w:t>
            </w:r>
          </w:p>
        </w:tc>
      </w:tr>
      <w:tr>
        <w:tc>
          <w:tcPr>
            <w:tcW w:type="dxa" w:w="8640"/>
          </w:tcPr>
          <w:p>
            <w:r>
              <w:t>备案单位: 陕西华蕊时代影视文化传媒有限公司</w:t>
            </w:r>
          </w:p>
        </w:tc>
      </w:tr>
      <w:tr>
        <w:tc>
          <w:tcPr>
            <w:tcW w:type="dxa" w:w="8640"/>
          </w:tcPr>
          <w:p>
            <w:r>
              <w:t>类别：故事影片，类型:革命 ，年代:近代</w:t>
            </w:r>
          </w:p>
        </w:tc>
      </w:tr>
      <w:tr>
        <w:tc>
          <w:tcPr>
            <w:tcW w:type="dxa" w:w="8640"/>
          </w:tcPr>
          <w:p>
            <w:r>
              <w:t>故事发生在二十世纪三十年代的山阳县，讲述的是袁英杰领导的大刀队在妻子被杀、恩人被抓的情况下，被迫与侦缉队作对，经过被侦缉队多次追捕和队员们的艰难抉择，最后终于参加红军，成长为严守纪律的红军队伍的故事。</w:t>
            </w:r>
          </w:p>
        </w:tc>
      </w:tr>
      <w:tr>
        <w:tc>
          <w:tcPr>
            <w:tcW w:type="dxa" w:w="8640"/>
          </w:tcPr>
          <w:p>
            <w:r/>
          </w:p>
        </w:tc>
      </w:tr>
      <w:tr>
        <w:tc>
          <w:tcPr>
            <w:tcW w:type="dxa" w:w="8640"/>
          </w:tcPr>
          <w:p>
            <w:r>
              <w:t>[202]《象战》</w:t>
            </w:r>
          </w:p>
        </w:tc>
      </w:tr>
      <w:tr>
        <w:tc>
          <w:tcPr>
            <w:tcW w:type="dxa" w:w="8640"/>
          </w:tcPr>
          <w:p>
            <w:r>
              <w:t>编剧: 张彬</w:t>
            </w:r>
          </w:p>
        </w:tc>
      </w:tr>
      <w:tr>
        <w:tc>
          <w:tcPr>
            <w:tcW w:type="dxa" w:w="8640"/>
          </w:tcPr>
          <w:p>
            <w:r>
              <w:t>备案单位: 渡映影业（重庆）有限公司、广西象州县三月文化传媒有限公司</w:t>
            </w:r>
          </w:p>
        </w:tc>
      </w:tr>
      <w:tr>
        <w:tc>
          <w:tcPr>
            <w:tcW w:type="dxa" w:w="8640"/>
          </w:tcPr>
          <w:p>
            <w:r>
              <w:t>类别：故事影片，类型:革命 ，年代:近代</w:t>
            </w:r>
          </w:p>
        </w:tc>
      </w:tr>
      <w:tr>
        <w:tc>
          <w:tcPr>
            <w:tcW w:type="dxa" w:w="8640"/>
          </w:tcPr>
          <w:p>
            <w:r>
              <w:t>从不关心时事的王二得知土匪进村抢粮的消息，为了保护粮食，王二配合共产党和敌人斗智斗勇，在共产党的感化下，王二加入了革命队伍。</w:t>
            </w:r>
          </w:p>
        </w:tc>
      </w:tr>
      <w:tr>
        <w:tc>
          <w:tcPr>
            <w:tcW w:type="dxa" w:w="8640"/>
          </w:tcPr>
          <w:p>
            <w:r/>
          </w:p>
        </w:tc>
      </w:tr>
      <w:tr>
        <w:tc>
          <w:tcPr>
            <w:tcW w:type="dxa" w:w="8640"/>
          </w:tcPr>
          <w:p>
            <w:r>
              <w:t>[203]《乌龙院》</w:t>
            </w:r>
          </w:p>
        </w:tc>
      </w:tr>
      <w:tr>
        <w:tc>
          <w:tcPr>
            <w:tcW w:type="dxa" w:w="8640"/>
          </w:tcPr>
          <w:p>
            <w:r>
              <w:t>编剧: 岑佳成</w:t>
            </w:r>
          </w:p>
        </w:tc>
      </w:tr>
      <w:tr>
        <w:tc>
          <w:tcPr>
            <w:tcW w:type="dxa" w:w="8640"/>
          </w:tcPr>
          <w:p>
            <w:r>
              <w:t>备案单位: 杭州友诺动漫有限公司</w:t>
            </w:r>
          </w:p>
        </w:tc>
      </w:tr>
      <w:tr>
        <w:tc>
          <w:tcPr>
            <w:tcW w:type="dxa" w:w="8640"/>
          </w:tcPr>
          <w:p>
            <w:r>
              <w:t>类别：动画影片，类型:传奇 ，年代:古代</w:t>
            </w:r>
          </w:p>
        </w:tc>
      </w:tr>
      <w:tr>
        <w:tc>
          <w:tcPr>
            <w:tcW w:type="dxa" w:w="8640"/>
          </w:tcPr>
          <w:p>
            <w:r>
              <w:t>乌龙院的大师兄阿亮一心想当英雄，却得不到师父长眉的认可。此时天石魔君厉天枭卷土重来，师徒四人联手神猴世族的少女猿莺与之抗衡。在这过程中，阿亮渐渐明白了“英雄”二字的真谛。</w:t>
            </w:r>
          </w:p>
        </w:tc>
      </w:tr>
      <w:tr>
        <w:tc>
          <w:tcPr>
            <w:tcW w:type="dxa" w:w="8640"/>
          </w:tcPr>
          <w:p>
            <w:r/>
          </w:p>
        </w:tc>
      </w:tr>
      <w:tr>
        <w:tc>
          <w:tcPr>
            <w:tcW w:type="dxa" w:w="8640"/>
          </w:tcPr>
          <w:p>
            <w:r>
              <w:t>[204]《再见雪孩子》</w:t>
            </w:r>
          </w:p>
        </w:tc>
      </w:tr>
      <w:tr>
        <w:tc>
          <w:tcPr>
            <w:tcW w:type="dxa" w:w="8640"/>
          </w:tcPr>
          <w:p>
            <w:r>
              <w:t>编剧: 卢恒宇、李姝洁</w:t>
            </w:r>
          </w:p>
        </w:tc>
      </w:tr>
      <w:tr>
        <w:tc>
          <w:tcPr>
            <w:tcW w:type="dxa" w:w="8640"/>
          </w:tcPr>
          <w:p>
            <w:r>
              <w:t>其它作品：《十万个冷笑话2》</w:t>
            </w:r>
          </w:p>
        </w:tc>
      </w:tr>
      <w:tr>
        <w:tc>
          <w:tcPr>
            <w:tcW w:type="dxa" w:w="8640"/>
          </w:tcPr>
          <w:p>
            <w:r>
              <w:t>备案单位: 上海美术电影制片厂有限公司</w:t>
            </w:r>
          </w:p>
        </w:tc>
      </w:tr>
      <w:tr>
        <w:tc>
          <w:tcPr>
            <w:tcW w:type="dxa" w:w="8640"/>
          </w:tcPr>
          <w:p>
            <w:r>
              <w:t>类别：动画影片，类型:其它 ，年代:当代</w:t>
            </w:r>
          </w:p>
        </w:tc>
      </w:tr>
      <w:tr>
        <w:tc>
          <w:tcPr>
            <w:tcW w:type="dxa" w:w="8640"/>
          </w:tcPr>
          <w:p>
            <w:r>
              <w:t>和寻常的小雪人一样，雪孩子在飘雪的城市里诞生，又在春日到来时融化，人们总对着它笑意盈盈，没多久便挥手告别。好吧，再见！不想再见……直到这一次，他遇到了可以微笑说再见的人。</w:t>
            </w:r>
          </w:p>
        </w:tc>
      </w:tr>
      <w:tr>
        <w:tc>
          <w:tcPr>
            <w:tcW w:type="dxa" w:w="8640"/>
          </w:tcPr>
          <w:p>
            <w:r/>
          </w:p>
        </w:tc>
      </w:tr>
      <w:tr>
        <w:tc>
          <w:tcPr>
            <w:tcW w:type="dxa" w:w="8640"/>
          </w:tcPr>
          <w:p>
            <w:r>
              <w:t>[205]《七夕之天地奇缘》</w:t>
            </w:r>
          </w:p>
        </w:tc>
      </w:tr>
      <w:tr>
        <w:tc>
          <w:tcPr>
            <w:tcW w:type="dxa" w:w="8640"/>
          </w:tcPr>
          <w:p>
            <w:r>
              <w:t>编剧: 吴权飞</w:t>
            </w:r>
          </w:p>
        </w:tc>
      </w:tr>
      <w:tr>
        <w:tc>
          <w:tcPr>
            <w:tcW w:type="dxa" w:w="8640"/>
          </w:tcPr>
          <w:p>
            <w:r>
              <w:t>其它作品：《七夕》、《映山红》、《婚姻那么长》、《白露暖阳》、《幸福路弯弯》、《七夕情缘》</w:t>
            </w:r>
          </w:p>
        </w:tc>
      </w:tr>
      <w:tr>
        <w:tc>
          <w:tcPr>
            <w:tcW w:type="dxa" w:w="8640"/>
          </w:tcPr>
          <w:p>
            <w:r>
              <w:t>备案单位: 安徽芝麻传奇文化传媒股份有限公司</w:t>
            </w:r>
          </w:p>
        </w:tc>
      </w:tr>
      <w:tr>
        <w:tc>
          <w:tcPr>
            <w:tcW w:type="dxa" w:w="8640"/>
          </w:tcPr>
          <w:p>
            <w:r>
              <w:t>类别：动画影片，类型:神话 ，年代:古代</w:t>
            </w:r>
          </w:p>
        </w:tc>
      </w:tr>
      <w:tr>
        <w:tc>
          <w:tcPr>
            <w:tcW w:type="dxa" w:w="8640"/>
          </w:tcPr>
          <w:p>
            <w:r>
              <w:t>因在天庭私自相爱而违反天规，王母贬牵牛星入凡间，禁足织女于天庭。织女私下凡间寻得俗称牛郎的牵牛星并结连理，再次被王母发现强行分离，二人遭遇感动天地生灵万物，喜鹊搭桥相助，重聚首永相随。</w:t>
            </w:r>
          </w:p>
        </w:tc>
      </w:tr>
      <w:tr>
        <w:tc>
          <w:tcPr>
            <w:tcW w:type="dxa" w:w="8640"/>
          </w:tcPr>
          <w:p>
            <w:r/>
          </w:p>
        </w:tc>
      </w:tr>
      <w:tr>
        <w:tc>
          <w:tcPr>
            <w:tcW w:type="dxa" w:w="8640"/>
          </w:tcPr>
          <w:p>
            <w:r>
              <w:t>[206]《哪吒：灵珠重生》</w:t>
            </w:r>
          </w:p>
        </w:tc>
      </w:tr>
      <w:tr>
        <w:tc>
          <w:tcPr>
            <w:tcW w:type="dxa" w:w="8640"/>
          </w:tcPr>
          <w:p>
            <w:r>
              <w:t>编剧: 魏祥飞、曾文丽、曾晨轩</w:t>
            </w:r>
          </w:p>
        </w:tc>
      </w:tr>
      <w:tr>
        <w:tc>
          <w:tcPr>
            <w:tcW w:type="dxa" w:w="8640"/>
          </w:tcPr>
          <w:p>
            <w:r>
              <w:t>备案单位: 浙江锋尚锐志影视有限公司、影聚天下文化传媒（北京）有限公司</w:t>
            </w:r>
          </w:p>
        </w:tc>
      </w:tr>
      <w:tr>
        <w:tc>
          <w:tcPr>
            <w:tcW w:type="dxa" w:w="8640"/>
          </w:tcPr>
          <w:p>
            <w:r>
              <w:t>类别：动画影片，类型:神话 ，年代:古代</w:t>
            </w:r>
          </w:p>
        </w:tc>
      </w:tr>
      <w:tr>
        <w:tc>
          <w:tcPr>
            <w:tcW w:type="dxa" w:w="8640"/>
          </w:tcPr>
          <w:p>
            <w:r>
              <w:t>哪吒因杀死敖丙，被敖广逼迫自杀，重生后失去记忆。敖广趁机用虚假记忆利用哪吒，哪吒被卷入灭世阴谋。最终在不周山下，李靖以自己的生命唤醒哪吒。哪吒毁掉灭天印，挫败敖广的阴谋，与李靖之间也冰释前嫌。</w:t>
            </w:r>
          </w:p>
        </w:tc>
      </w:tr>
      <w:tr>
        <w:tc>
          <w:tcPr>
            <w:tcW w:type="dxa" w:w="8640"/>
          </w:tcPr>
          <w:p>
            <w:r/>
          </w:p>
        </w:tc>
      </w:tr>
      <w:tr>
        <w:tc>
          <w:tcPr>
            <w:tcW w:type="dxa" w:w="8640"/>
          </w:tcPr>
          <w:p>
            <w:r>
              <w:t>[207]《暗月飞车》</w:t>
            </w:r>
          </w:p>
        </w:tc>
      </w:tr>
      <w:tr>
        <w:tc>
          <w:tcPr>
            <w:tcW w:type="dxa" w:w="8640"/>
          </w:tcPr>
          <w:p>
            <w:r>
              <w:t>编剧: 杨慧玲</w:t>
            </w:r>
          </w:p>
        </w:tc>
      </w:tr>
      <w:tr>
        <w:tc>
          <w:tcPr>
            <w:tcW w:type="dxa" w:w="8640"/>
          </w:tcPr>
          <w:p>
            <w:r>
              <w:t>备案单位: 安徽启视数字文化传媒有限公司</w:t>
            </w:r>
          </w:p>
        </w:tc>
      </w:tr>
      <w:tr>
        <w:tc>
          <w:tcPr>
            <w:tcW w:type="dxa" w:w="8640"/>
          </w:tcPr>
          <w:p>
            <w:r>
              <w:t>类别：动画影片，类型:科幻 ，年代:当代</w:t>
            </w:r>
          </w:p>
        </w:tc>
      </w:tr>
      <w:tr>
        <w:tc>
          <w:tcPr>
            <w:tcW w:type="dxa" w:w="8640"/>
          </w:tcPr>
          <w:p>
            <w:r>
              <w:t>一个从小不受重视却热爱赛车的双胞胎弟弟阿浪，误打误撞代替自己的宇航员哥哥登月，意外着陆月背，撞见一场月球赛车，认识了一群外星生物，为解决潜伏的地球“危机”，出战星际轨道争夺赛，他还能回到地球吗？</w:t>
            </w:r>
          </w:p>
        </w:tc>
      </w:tr>
      <w:tr>
        <w:tc>
          <w:tcPr>
            <w:tcW w:type="dxa" w:w="8640"/>
          </w:tcPr>
          <w:p>
            <w:r/>
          </w:p>
        </w:tc>
      </w:tr>
      <w:tr>
        <w:tc>
          <w:tcPr>
            <w:tcW w:type="dxa" w:w="8640"/>
          </w:tcPr>
          <w:p>
            <w:r>
              <w:t>[208]《贝肯熊3：火星任务》</w:t>
            </w:r>
          </w:p>
        </w:tc>
      </w:tr>
      <w:tr>
        <w:tc>
          <w:tcPr>
            <w:tcW w:type="dxa" w:w="8640"/>
          </w:tcPr>
          <w:p>
            <w:r>
              <w:t>编剧: 刘珮如、王超</w:t>
            </w:r>
          </w:p>
        </w:tc>
      </w:tr>
      <w:tr>
        <w:tc>
          <w:tcPr>
            <w:tcW w:type="dxa" w:w="8640"/>
          </w:tcPr>
          <w:p>
            <w:r>
              <w:t>备案单位: 奥飞影业（上海）有限公司</w:t>
            </w:r>
          </w:p>
        </w:tc>
      </w:tr>
      <w:tr>
        <w:tc>
          <w:tcPr>
            <w:tcW w:type="dxa" w:w="8640"/>
          </w:tcPr>
          <w:p>
            <w:r>
              <w:t>类别：动画影片，类型:科幻 ，年代:当代</w:t>
            </w:r>
          </w:p>
        </w:tc>
      </w:tr>
      <w:tr>
        <w:tc>
          <w:tcPr>
            <w:tcW w:type="dxa" w:w="8640"/>
          </w:tcPr>
          <w:p>
            <w:r>
              <w:t>最倒霉的特工贝肯熊，为了重获认可，偷偷混入火星任务，不料却闯进了火星里的神秘世界，和要抓捕的火星怪物成为了朋友。在特工荣誉和友情之间，他将面临一场前所未有的考验。</w:t>
            </w:r>
          </w:p>
        </w:tc>
      </w:tr>
      <w:tr>
        <w:tc>
          <w:tcPr>
            <w:tcW w:type="dxa" w:w="8640"/>
          </w:tcPr>
          <w:p>
            <w:r/>
          </w:p>
        </w:tc>
      </w:tr>
      <w:tr>
        <w:tc>
          <w:tcPr>
            <w:tcW w:type="dxa" w:w="8640"/>
          </w:tcPr>
          <w:p>
            <w:r>
              <w:t>[209]《大城小狗》</w:t>
            </w:r>
          </w:p>
        </w:tc>
      </w:tr>
      <w:tr>
        <w:tc>
          <w:tcPr>
            <w:tcW w:type="dxa" w:w="8640"/>
          </w:tcPr>
          <w:p>
            <w:r>
              <w:t>编剧: 刘青峰</w:t>
            </w:r>
          </w:p>
        </w:tc>
      </w:tr>
      <w:tr>
        <w:tc>
          <w:tcPr>
            <w:tcW w:type="dxa" w:w="8640"/>
          </w:tcPr>
          <w:p>
            <w:r>
              <w:t>备案单位: 苔葫传媒（北京）有限公司</w:t>
            </w:r>
          </w:p>
        </w:tc>
      </w:tr>
      <w:tr>
        <w:tc>
          <w:tcPr>
            <w:tcW w:type="dxa" w:w="8640"/>
          </w:tcPr>
          <w:p>
            <w:r>
              <w:t>类别：动画影片，类型:都市 ，年代:当代</w:t>
            </w:r>
          </w:p>
        </w:tc>
      </w:tr>
      <w:tr>
        <w:tc>
          <w:tcPr>
            <w:tcW w:type="dxa" w:w="8640"/>
          </w:tcPr>
          <w:p>
            <w:r>
              <w:t>这是一部以可爱小狗来比拟人类现代都市商业社会生活的动画电影。故事通过一个都市小狗东东，与一对有歌唱天赋心地单纯的乡村小狗小八和老爹在商业合作，展现金钱与友情之间的矛盾，揭示了“简单才是快乐”的道理。</w:t>
            </w:r>
          </w:p>
        </w:tc>
      </w:tr>
      <w:tr>
        <w:tc>
          <w:tcPr>
            <w:tcW w:type="dxa" w:w="8640"/>
          </w:tcPr>
          <w:p>
            <w:r/>
          </w:p>
        </w:tc>
      </w:tr>
      <w:tr>
        <w:tc>
          <w:tcPr>
            <w:tcW w:type="dxa" w:w="8640"/>
          </w:tcPr>
          <w:p>
            <w:r>
              <w:t>[210]《筐出未来》</w:t>
            </w:r>
          </w:p>
        </w:tc>
      </w:tr>
      <w:tr>
        <w:tc>
          <w:tcPr>
            <w:tcW w:type="dxa" w:w="8640"/>
          </w:tcPr>
          <w:p>
            <w:r>
              <w:t>编剧: 吴潮威、耿漪淼、刘泽敏、刘维</w:t>
            </w:r>
          </w:p>
        </w:tc>
      </w:tr>
      <w:tr>
        <w:tc>
          <w:tcPr>
            <w:tcW w:type="dxa" w:w="8640"/>
          </w:tcPr>
          <w:p>
            <w:r>
              <w:t>备案单位: 奥飞影业（上海）有限公司、广东原创动力文化传播有限公司</w:t>
            </w:r>
          </w:p>
        </w:tc>
      </w:tr>
      <w:tr>
        <w:tc>
          <w:tcPr>
            <w:tcW w:type="dxa" w:w="8640"/>
          </w:tcPr>
          <w:p>
            <w:r>
              <w:t>类别：动画影片，类型:都市 ，年代:当代</w:t>
            </w:r>
          </w:p>
        </w:tc>
      </w:tr>
      <w:tr>
        <w:tc>
          <w:tcPr>
            <w:tcW w:type="dxa" w:w="8640"/>
          </w:tcPr>
          <w:p>
            <w:r>
              <w:t>守护者队参战篮球顶级赛事都市杯，喜羊羊和灰太狼却因为一球之争关系破裂，导致球队惨遭败北，分崩离析。但真正的友谊不会被困难打倒，众人经历成长，再战新一届都市杯。最终众人凭借友谊和热爱，登顶冠军完成梦想。</w:t>
            </w:r>
          </w:p>
        </w:tc>
      </w:tr>
      <w:tr>
        <w:tc>
          <w:tcPr>
            <w:tcW w:type="dxa" w:w="8640"/>
          </w:tcPr>
          <w:p>
            <w:r/>
          </w:p>
        </w:tc>
      </w:tr>
      <w:tr>
        <w:tc>
          <w:tcPr>
            <w:tcW w:type="dxa" w:w="8640"/>
          </w:tcPr>
          <w:p>
            <w:r>
              <w:t>[211]《巧虎虎年大冒险》</w:t>
            </w:r>
          </w:p>
        </w:tc>
      </w:tr>
      <w:tr>
        <w:tc>
          <w:tcPr>
            <w:tcW w:type="dxa" w:w="8640"/>
          </w:tcPr>
          <w:p>
            <w:r>
              <w:t>编剧: 周剑波</w:t>
            </w:r>
          </w:p>
        </w:tc>
      </w:tr>
      <w:tr>
        <w:tc>
          <w:tcPr>
            <w:tcW w:type="dxa" w:w="8640"/>
          </w:tcPr>
          <w:p>
            <w:r>
              <w:t>其它作品：《巧虎与大飞船》</w:t>
            </w:r>
          </w:p>
        </w:tc>
      </w:tr>
      <w:tr>
        <w:tc>
          <w:tcPr>
            <w:tcW w:type="dxa" w:w="8640"/>
          </w:tcPr>
          <w:p>
            <w:r>
              <w:t>备案单位: 上海合源文化传媒有限公司</w:t>
            </w:r>
          </w:p>
        </w:tc>
      </w:tr>
      <w:tr>
        <w:tc>
          <w:tcPr>
            <w:tcW w:type="dxa" w:w="8640"/>
          </w:tcPr>
          <w:p>
            <w:r>
              <w:t>类别：动画影片，类型:青少 ，年代:当代</w:t>
            </w:r>
          </w:p>
        </w:tc>
      </w:tr>
      <w:tr>
        <w:tc>
          <w:tcPr>
            <w:tcW w:type="dxa" w:w="8640"/>
          </w:tcPr>
          <w:p>
            <w:r>
              <w:t>马戏团来到了巧虎岛，巧虎他们都很期待表演。但布布团盯上了马戏团的魔法皮包，把帐篷搞得一团糟。而主演玛丽又没有信心能演出好。为了表演能顺利进行，巧虎和巧虎岛上的人们一起帮助马戏团。</w:t>
            </w:r>
          </w:p>
        </w:tc>
      </w:tr>
      <w:tr>
        <w:tc>
          <w:tcPr>
            <w:tcW w:type="dxa" w:w="8640"/>
          </w:tcPr>
          <w:p>
            <w:r/>
          </w:p>
        </w:tc>
      </w:tr>
    </w:tbl>
    <w:p>
      <w:r>
        <w:br/>
        <w:br/>
        <w:t>慷田AI结合自主调研及多方大数据比对，通过分析、建模，提炼关键信息。电影立项备案公示信息来自中国国家电影局 China Film Administration, 官方网址  http://www.chinafilm.gov.cn/chinafilm 。</w:t>
      </w:r>
    </w:p>
    <w:p>
      <w:r>
        <w:t>点击阅读原文查看本期慷田AI影片概览分析。</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微软雅黑" w:hAnsi="微软雅黑" w:eastAsia="微软雅黑"/>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China Film Registration Table 2021年8月整月</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