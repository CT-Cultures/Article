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详表：2022年3月电视剧备案划重点</w:t>
      </w:r>
    </w:p>
    <w:p>
      <w:pPr>
        <w:pStyle w:val="IntenseQuote"/>
      </w:pPr>
      <w:r>
        <w:t>2022年3月电视剧备案慷田AI聚焦关注的有华策的《明天是个好天气》、腾讯的《最遥远的距离》、文投的《你好，明天》、文投的《小城故事多》、芒果的《主任来了》和新丽的《平凡之路》，题材类型包括了家庭、爱情、创业、职业。</w:t>
        <w:br/>
      </w:r>
    </w:p>
    <w:tbl>
      <w:tblPr>
        <w:tblStyle w:val="LightList-Accent3"/>
        <w:tblW w:type="auto" w:w="0"/>
        <w:tblLook w:firstColumn="1" w:firstRow="1" w:lastColumn="0" w:lastRow="0" w:noHBand="0" w:noVBand="1" w:val="04A0"/>
      </w:tblPr>
      <w:tblGrid>
        <w:gridCol w:w="8640"/>
      </w:tblGrid>
      <w:tr>
        <w:tc>
          <w:tcPr>
            <w:tcW w:type="dxa" w:w="8640"/>
          </w:tcPr>
          <w:p/>
        </w:tc>
      </w:tr>
      <w:tr>
        <w:tc>
          <w:tcPr>
            <w:tcW w:type="dxa" w:w="8640"/>
          </w:tcPr>
          <w:p>
            <w:r>
              <w:t>[1] 《无形之刃》，40集</w:t>
            </w:r>
          </w:p>
        </w:tc>
      </w:tr>
      <w:tr>
        <w:tc>
          <w:tcPr>
            <w:tcW w:type="dxa" w:w="8640"/>
          </w:tcPr>
          <w:p>
            <w:r>
              <w:t>当代涉案</w:t>
            </w:r>
          </w:p>
        </w:tc>
      </w:tr>
      <w:tr>
        <w:tc>
          <w:tcPr>
            <w:tcW w:type="dxa" w:w="8640"/>
          </w:tcPr>
          <w:p>
            <w:r>
              <w:t>估摸着已开机</w:t>
            </w:r>
          </w:p>
        </w:tc>
      </w:tr>
      <w:tr>
        <w:tc>
          <w:tcPr>
            <w:tcW w:type="dxa" w:w="8640"/>
          </w:tcPr>
          <w:p>
            <w:r>
              <w:t>报备机构: 公安部金盾影视文化中心</w:t>
            </w:r>
          </w:p>
        </w:tc>
      </w:tr>
      <w:tr>
        <w:tc>
          <w:tcPr>
            <w:tcW w:type="dxa" w:w="8640"/>
          </w:tcPr>
          <w:p>
            <w:r>
              <w:t>主要角色: 高远、李大海、刘怀里</w:t>
            </w:r>
          </w:p>
        </w:tc>
      </w:tr>
      <w:tr>
        <w:tc>
          <w:tcPr>
            <w:tcW w:type="dxa" w:w="8640"/>
          </w:tcPr>
          <w:p>
            <w:r>
              <w:t xml:space="preserve">某日，地铁三号线一辆正在运行的列车突然从调度屏幕中“消失”，刑警队长李大海当即向局长刘怀里报告，刘怀里果断抽调特警支队及网络安全支队处置紧急情况。这原本是省厅网络安全总队对市局网络安全支队的一次“实战考核”，然而调度员反映，在考核期间，调度系统真的遇到了“潜水艇”黑客集团的网络攻击。随着侦查的深入，“潜水艇”在多起案子中时隐时现，但抓到的都不是真正的黑手。李大海、高远等人在陷入绝境的情况下也没有放弃，他们拨开层层迷雾、找到新的突破口，通过国外赌球操盘手与“潜水艇”在网上产生争执时留下的痕迹，截获破译出其中一个秘密窝点，发现罪犯的踪迹。最终网安支队抓获了真正的“潜水艇”，彻底摧毁了该犯罪团伙。 </w:t>
            </w:r>
          </w:p>
        </w:tc>
      </w:tr>
      <w:tr>
        <w:tc>
          <w:tcPr>
            <w:tcW w:type="dxa" w:w="8640"/>
          </w:tcPr>
          <w:p>
            <w:r/>
          </w:p>
        </w:tc>
      </w:tr>
      <w:tr>
        <w:tc>
          <w:tcPr>
            <w:tcW w:type="dxa" w:w="8640"/>
          </w:tcPr>
          <w:p>
            <w:r>
              <w:t>[2] 《爱的勘探法》，30集</w:t>
            </w:r>
          </w:p>
        </w:tc>
      </w:tr>
      <w:tr>
        <w:tc>
          <w:tcPr>
            <w:tcW w:type="dxa" w:w="8640"/>
          </w:tcPr>
          <w:p>
            <w:r>
              <w:t>当代爱情</w:t>
            </w:r>
          </w:p>
        </w:tc>
      </w:tr>
      <w:tr>
        <w:tc>
          <w:tcPr>
            <w:tcW w:type="dxa" w:w="8640"/>
          </w:tcPr>
          <w:p>
            <w:r>
              <w:t>估摸着已开机</w:t>
            </w:r>
          </w:p>
        </w:tc>
      </w:tr>
      <w:tr>
        <w:tc>
          <w:tcPr>
            <w:tcW w:type="dxa" w:w="8640"/>
          </w:tcPr>
          <w:p>
            <w:r>
              <w:t>报备机构: 云南金彩视界影业股份有限公司</w:t>
            </w:r>
          </w:p>
        </w:tc>
      </w:tr>
      <w:tr>
        <w:tc>
          <w:tcPr>
            <w:tcW w:type="dxa" w:w="8640"/>
          </w:tcPr>
          <w:p>
            <w:r>
              <w:t>主要角色: 苏纪、穆休伦</w:t>
            </w:r>
          </w:p>
        </w:tc>
      </w:tr>
      <w:tr>
        <w:tc>
          <w:tcPr>
            <w:tcW w:type="dxa" w:w="8640"/>
          </w:tcPr>
          <w:p>
            <w:r>
              <w:t>地质学女博士苏纪时因幼时父母离异缺失亲情，因而内心尤其看重亲情，成人后选择了地质专业的她，为了守护亲人的梦想，开始尝试学习不同专业，体验不同的人生。在此过程中，苏纪时因缘际会结识了同样热爱地质的青年企业家穆休伦。穆休伦虽然是个孤儿，养父母却视他如己出，只是穆休伦所管理的企业仍固守传统思维，他提出的革新理念总是遭到以其二叔为首的高层反对，新矿物研究的推进也举步维艰，而苏纪时总能用矿物专业知识为穆休伦提供帮助。苏纪时和穆休伦在相处中逐渐走进对方的内心，两人相互依偎、互相帮助疗愈心灵的同时推进了新矿物研究，一起走向人生新旅程。</w:t>
            </w:r>
          </w:p>
        </w:tc>
      </w:tr>
      <w:tr>
        <w:tc>
          <w:tcPr>
            <w:tcW w:type="dxa" w:w="8640"/>
          </w:tcPr>
          <w:p>
            <w:r/>
          </w:p>
        </w:tc>
      </w:tr>
      <w:tr>
        <w:tc>
          <w:tcPr>
            <w:tcW w:type="dxa" w:w="8640"/>
          </w:tcPr>
          <w:p>
            <w:r>
              <w:t>[3] 《外来媳妇本地郎（4115-4154）》，40集</w:t>
            </w:r>
          </w:p>
        </w:tc>
      </w:tr>
      <w:tr>
        <w:tc>
          <w:tcPr>
            <w:tcW w:type="dxa" w:w="8640"/>
          </w:tcPr>
          <w:p>
            <w:r>
              <w:t>当代家庭</w:t>
            </w:r>
          </w:p>
        </w:tc>
      </w:tr>
      <w:tr>
        <w:tc>
          <w:tcPr>
            <w:tcW w:type="dxa" w:w="8640"/>
          </w:tcPr>
          <w:p>
            <w:r>
              <w:t>估摸着已开机</w:t>
            </w:r>
          </w:p>
        </w:tc>
      </w:tr>
      <w:tr>
        <w:tc>
          <w:tcPr>
            <w:tcW w:type="dxa" w:w="8640"/>
          </w:tcPr>
          <w:p>
            <w:r>
              <w:t>报备机构: 广东广视传媒有限公司</w:t>
            </w:r>
          </w:p>
        </w:tc>
      </w:tr>
      <w:tr>
        <w:tc>
          <w:tcPr>
            <w:tcW w:type="dxa" w:w="8640"/>
          </w:tcPr>
          <w:p>
            <w:r>
              <w:t>主要角色: 唐汤堂</w:t>
            </w:r>
          </w:p>
        </w:tc>
      </w:tr>
      <w:tr>
        <w:tc>
          <w:tcPr>
            <w:tcW w:type="dxa" w:w="8640"/>
          </w:tcPr>
          <w:p>
            <w:r>
              <w:t>《外来媳妇本地郎》是一部本土粤语系列家庭轻喜剧，通过讲述一个个独立的故事，展现了广东二十年来的城市变迁、风土人情、以及社会主义新时代背景下广东老百姓的美好生活。剧集《招牌菜保卫战》讲述某北方美食达人久闻“豆豉鸭”大名，遂登门探店，却因口味不合，在网上连连打出差评，令“为食娇”餐厅生意一落千丈。街坊们得知本土饮食文化遭中伤，为捍卫“食在广州”之荣誉，掀起一场暴风雨般的岭南文化保卫战，迫使对方发文道歉，茶餐厅生意也因此更上一层楼。城中村老店“唐汤堂”的老板因生意不景气，也想依葫芦画瓢，结果却邯郸学步，败光自己的路人缘，认识到美食招牌不能靠弄虚作假。</w:t>
            </w:r>
          </w:p>
        </w:tc>
      </w:tr>
      <w:tr>
        <w:tc>
          <w:tcPr>
            <w:tcW w:type="dxa" w:w="8640"/>
          </w:tcPr>
          <w:p>
            <w:r/>
          </w:p>
        </w:tc>
      </w:tr>
      <w:tr>
        <w:tc>
          <w:tcPr>
            <w:tcW w:type="dxa" w:w="8640"/>
          </w:tcPr>
          <w:p>
            <w:r>
              <w:t>[4] 《他是谁》，13集</w:t>
            </w:r>
          </w:p>
        </w:tc>
      </w:tr>
      <w:tr>
        <w:tc>
          <w:tcPr>
            <w:tcW w:type="dxa" w:w="8640"/>
          </w:tcPr>
          <w:p>
            <w:r>
              <w:t>当代涉案</w:t>
            </w:r>
          </w:p>
        </w:tc>
      </w:tr>
      <w:tr>
        <w:tc>
          <w:tcPr>
            <w:tcW w:type="dxa" w:w="8640"/>
          </w:tcPr>
          <w:p>
            <w:r>
              <w:t>估摸着已开机</w:t>
            </w:r>
          </w:p>
        </w:tc>
      </w:tr>
      <w:tr>
        <w:tc>
          <w:tcPr>
            <w:tcW w:type="dxa" w:w="8640"/>
          </w:tcPr>
          <w:p>
            <w:r>
              <w:t>报备机构: 武汉青彤影业有限公司</w:t>
            </w:r>
          </w:p>
        </w:tc>
      </w:tr>
      <w:tr>
        <w:tc>
          <w:tcPr>
            <w:tcW w:type="dxa" w:w="8640"/>
          </w:tcPr>
          <w:p>
            <w:r>
              <w:t>主要角色: 卫国平、聂宝华</w:t>
            </w:r>
          </w:p>
        </w:tc>
      </w:tr>
      <w:tr>
        <w:tc>
          <w:tcPr>
            <w:tcW w:type="dxa" w:w="8640"/>
          </w:tcPr>
          <w:p>
            <w:r>
              <w:t xml:space="preserve">1988年，刑警卫国平在追捕连环凶杀案的行动中目睹战友牺牲，而凶手却逃跑了，此事成为卫国平的心结。八年后，宁江市发生了骇人听闻的碎尸案，此时卫国平已成长为成熟的刑警队长。他在带领队员调查的过程中相继破获了不少相关案件，但是碎尸案始终充满疑云，并且很多线索与八年前的连环凶杀案有关，这些发现让卫国平振奋但也成为他后来判断案情的阻碍。在案件的推进过程中，聂宝华的犯罪集团也介入其中，最终卫国平在领导和队友的帮助支持下，抓获了八年前的凶手，同时打掉了以聂宝华为首的犯罪集团。 </w:t>
            </w:r>
          </w:p>
        </w:tc>
      </w:tr>
      <w:tr>
        <w:tc>
          <w:tcPr>
            <w:tcW w:type="dxa" w:w="8640"/>
          </w:tcPr>
          <w:p>
            <w:r/>
          </w:p>
        </w:tc>
      </w:tr>
      <w:tr>
        <w:tc>
          <w:tcPr>
            <w:tcW w:type="dxa" w:w="8640"/>
          </w:tcPr>
          <w:p>
            <w:r>
              <w:t>[5] 《明天是个好天气》，36集</w:t>
            </w:r>
          </w:p>
        </w:tc>
      </w:tr>
      <w:tr>
        <w:tc>
          <w:tcPr>
            <w:tcW w:type="dxa" w:w="8640"/>
          </w:tcPr>
          <w:p>
            <w:r>
              <w:t>当代家庭</w:t>
            </w:r>
          </w:p>
        </w:tc>
      </w:tr>
      <w:tr>
        <w:tc>
          <w:tcPr>
            <w:tcW w:type="dxa" w:w="8640"/>
          </w:tcPr>
          <w:p>
            <w:r>
              <w:t>估摸着已开机</w:t>
            </w:r>
          </w:p>
        </w:tc>
      </w:tr>
      <w:tr>
        <w:tc>
          <w:tcPr>
            <w:tcW w:type="dxa" w:w="8640"/>
          </w:tcPr>
          <w:p>
            <w:r>
              <w:t>报备机构: 浙江华策影视股份有限公司</w:t>
            </w:r>
          </w:p>
        </w:tc>
      </w:tr>
      <w:tr>
        <w:tc>
          <w:tcPr>
            <w:tcW w:type="dxa" w:w="8640"/>
          </w:tcPr>
          <w:p>
            <w:r>
              <w:t>主要角色: 何遇、赵父、赵永灿</w:t>
            </w:r>
          </w:p>
        </w:tc>
      </w:tr>
      <w:tr>
        <w:tc>
          <w:tcPr>
            <w:tcW w:type="dxa" w:w="8640"/>
          </w:tcPr>
          <w:p>
            <w:r>
              <w:t>2007年，从小被母亲抛弃的赵永灿和寄养在她家的孤儿何遇，跟着再婚的赵父组成了一个“拼装家庭”。一对中年半路夫妻，三个没有血缘关系的兄妹姐弟，在吵吵闹闹中相互取暖。赵永灿和何遇不知不觉中多了莫名的悸动，青春在紧张的备考、小伙伴们的笑闹、家庭的磨合碰撞中度过。高考结束，种种误会让曾经的小伙伴们各自追逐梦想，四散天涯。2014年，赵永灿实现了制作动画的梦想，何遇成为了北斗实验室年轻的研究员。恰逢英华小区拆迁，赵永灿故地重游，恍然发现这几年一直忽略了何遇对自己的感情。这次，赵永灿抓住了失而复得的爱情，二人兜兜转转终于走到了一起，她们一起带着年迈的父母和亲如家人的邻里，牵着幼稚的孩童，创造了属于自己的“再生家庭”。</w:t>
            </w:r>
          </w:p>
        </w:tc>
      </w:tr>
      <w:tr>
        <w:tc>
          <w:tcPr>
            <w:tcW w:type="dxa" w:w="8640"/>
          </w:tcPr>
          <w:p>
            <w:r/>
          </w:p>
        </w:tc>
      </w:tr>
      <w:tr>
        <w:tc>
          <w:tcPr>
            <w:tcW w:type="dxa" w:w="8640"/>
          </w:tcPr>
          <w:p>
            <w:r>
              <w:t>[6] 《黎明将至》，24集</w:t>
            </w:r>
          </w:p>
        </w:tc>
      </w:tr>
      <w:tr>
        <w:tc>
          <w:tcPr>
            <w:tcW w:type="dxa" w:w="8640"/>
          </w:tcPr>
          <w:p>
            <w:r>
              <w:t>现代军旅</w:t>
            </w:r>
          </w:p>
        </w:tc>
      </w:tr>
      <w:tr>
        <w:tc>
          <w:tcPr>
            <w:tcW w:type="dxa" w:w="8640"/>
          </w:tcPr>
          <w:p>
            <w:r>
              <w:t>估摸着已开机</w:t>
            </w:r>
          </w:p>
        </w:tc>
      </w:tr>
      <w:tr>
        <w:tc>
          <w:tcPr>
            <w:tcW w:type="dxa" w:w="8640"/>
          </w:tcPr>
          <w:p>
            <w:r>
              <w:t>报备机构: 陕西广电影视文化产业发展有限公司</w:t>
            </w:r>
          </w:p>
        </w:tc>
      </w:tr>
      <w:tr>
        <w:tc>
          <w:tcPr>
            <w:tcW w:type="dxa" w:w="8640"/>
          </w:tcPr>
          <w:p>
            <w:r>
              <w:t>主要角色: 杨育才</w:t>
            </w:r>
          </w:p>
        </w:tc>
      </w:tr>
      <w:tr>
        <w:tc>
          <w:tcPr>
            <w:tcW w:type="dxa" w:w="8640"/>
          </w:tcPr>
          <w:p>
            <w:r>
              <w:t xml:space="preserve">1953年抗美援朝战争临近最后阶段,金城战役即将打响。为让以美军为首的“联合国军”在停战协定上签字，根据志愿军司令部的命令，杨育才所在的608团决定拿联合国军精锐团开刀，组织最优秀的侦查员队伍，由杨育才带领，先行深入敌后，摸清部署，穿插奇袭敌军。为了完成奇袭任务，小分队克服种种困难，最终成功端掉了敌方精锐特战团，并且配合主力部队消灭了包括美军第555榴弹炮营在内的多股敌军。 </w:t>
            </w:r>
          </w:p>
        </w:tc>
      </w:tr>
      <w:tr>
        <w:tc>
          <w:tcPr>
            <w:tcW w:type="dxa" w:w="8640"/>
          </w:tcPr>
          <w:p>
            <w:r/>
          </w:p>
        </w:tc>
      </w:tr>
      <w:tr>
        <w:tc>
          <w:tcPr>
            <w:tcW w:type="dxa" w:w="8640"/>
          </w:tcPr>
          <w:p>
            <w:r>
              <w:t>[7] 《最遥远的距离》，26集</w:t>
            </w:r>
          </w:p>
        </w:tc>
      </w:tr>
      <w:tr>
        <w:tc>
          <w:tcPr>
            <w:tcW w:type="dxa" w:w="8640"/>
          </w:tcPr>
          <w:p>
            <w:r>
              <w:t>当代爱情</w:t>
            </w:r>
          </w:p>
        </w:tc>
      </w:tr>
      <w:tr>
        <w:tc>
          <w:tcPr>
            <w:tcW w:type="dxa" w:w="8640"/>
          </w:tcPr>
          <w:p>
            <w:r>
              <w:t>估摸着已开机</w:t>
            </w:r>
          </w:p>
        </w:tc>
      </w:tr>
      <w:tr>
        <w:tc>
          <w:tcPr>
            <w:tcW w:type="dxa" w:w="8640"/>
          </w:tcPr>
          <w:p>
            <w:r>
              <w:t>报备机构: 上海腾讯企鹅影视文化传播有限公司</w:t>
            </w:r>
          </w:p>
        </w:tc>
      </w:tr>
      <w:tr>
        <w:tc>
          <w:tcPr>
            <w:tcW w:type="dxa" w:w="8640"/>
          </w:tcPr>
          <w:p>
            <w:r>
              <w:t>主要角色: 苏盈、米素、秦云生</w:t>
            </w:r>
          </w:p>
        </w:tc>
      </w:tr>
      <w:tr>
        <w:tc>
          <w:tcPr>
            <w:tcW w:type="dxa" w:w="8640"/>
          </w:tcPr>
          <w:p>
            <w:r>
              <w:t>室内设计师苏盈因遭遇感情背叛，六年来难启心扉只专注事业发展，直到与自己曾经的业主秦云生再次相遇。因为秦云生的房子需要重新翻修，两人一起参加了真人秀节目《造屋记》。随着接触增多，苏盈逐渐对秦云生打开心门，但随即发现秦云生依然怀念着自己已故的前女友米素。为了跨越两人间看似最遥远的距离，苏盈为爱主动出击。最终，秦云生在苏盈勇敢乐观的感染下，渐渐放下了过去，走出了前女友去世的阴影，苏盈也在秦云生的支持鼓励下实现了事业的飞跃，成为一名兼具商业价值与人文情怀的设计师。两人都以更坦然、更包容的态度治愈了彼此，实现了自我成长，也收获了爱情。</w:t>
            </w:r>
          </w:p>
        </w:tc>
      </w:tr>
      <w:tr>
        <w:tc>
          <w:tcPr>
            <w:tcW w:type="dxa" w:w="8640"/>
          </w:tcPr>
          <w:p>
            <w:r/>
          </w:p>
        </w:tc>
      </w:tr>
      <w:tr>
        <w:tc>
          <w:tcPr>
            <w:tcW w:type="dxa" w:w="8640"/>
          </w:tcPr>
          <w:p>
            <w:r>
              <w:t>[8] 《你好，明天》，40集</w:t>
            </w:r>
          </w:p>
        </w:tc>
      </w:tr>
      <w:tr>
        <w:tc>
          <w:tcPr>
            <w:tcW w:type="dxa" w:w="8640"/>
          </w:tcPr>
          <w:p>
            <w:r>
              <w:t>当代创业</w:t>
            </w:r>
          </w:p>
        </w:tc>
      </w:tr>
      <w:tr>
        <w:tc>
          <w:tcPr>
            <w:tcW w:type="dxa" w:w="8640"/>
          </w:tcPr>
          <w:p>
            <w:r>
              <w:t>估摸着已开机</w:t>
            </w:r>
          </w:p>
        </w:tc>
      </w:tr>
      <w:tr>
        <w:tc>
          <w:tcPr>
            <w:tcW w:type="dxa" w:w="8640"/>
          </w:tcPr>
          <w:p>
            <w:r>
              <w:t>报备机构: 陕西文投（影视）艺达文化传媒有限公司</w:t>
            </w:r>
          </w:p>
        </w:tc>
      </w:tr>
      <w:tr>
        <w:tc>
          <w:tcPr>
            <w:tcW w:type="dxa" w:w="8640"/>
          </w:tcPr>
          <w:p>
            <w:r>
              <w:t>主要角色: 陈冬青、真由美、张小北</w:t>
            </w:r>
          </w:p>
        </w:tc>
      </w:tr>
      <w:tr>
        <w:tc>
          <w:tcPr>
            <w:tcW w:type="dxa" w:w="8640"/>
          </w:tcPr>
          <w:p>
            <w:r>
              <w:t xml:space="preserve">在上海打拼十年的陈冬青通过努力成为了旅游行业的翘楚，却在经历事业失败和男友欺骗后一无所有。身无分文的她住进了闺蜜真由美的家中，却又打破了真由美和老公间的平衡。恰逢此时，她偶遇了和自己一样同处困境的广告公司经营者张小北，张小北手上握有丰厚的广告人脉资源，却被朋友所累欠下巨额债务，陈冬青帮张小北解决了公司危机，同时也决心要借此机会东山再起。就这样，陈冬青、张小北、真由美三个失意的人合伙创业经营广告公司，起初公司业绩傲人，随后因为轻敌而危在旦夕，陈冬青险些放弃，但在张小北和真由美的影响下，她终于能够重新面对自己、积极迎接明天。 </w:t>
            </w:r>
          </w:p>
        </w:tc>
      </w:tr>
      <w:tr>
        <w:tc>
          <w:tcPr>
            <w:tcW w:type="dxa" w:w="8640"/>
          </w:tcPr>
          <w:p>
            <w:r/>
          </w:p>
        </w:tc>
      </w:tr>
      <w:tr>
        <w:tc>
          <w:tcPr>
            <w:tcW w:type="dxa" w:w="8640"/>
          </w:tcPr>
          <w:p>
            <w:r>
              <w:t>[9] 《四年》，40集</w:t>
            </w:r>
          </w:p>
        </w:tc>
      </w:tr>
      <w:tr>
        <w:tc>
          <w:tcPr>
            <w:tcW w:type="dxa" w:w="8640"/>
          </w:tcPr>
          <w:p>
            <w:r>
              <w:t>当代校园</w:t>
            </w:r>
          </w:p>
        </w:tc>
      </w:tr>
      <w:tr>
        <w:tc>
          <w:tcPr>
            <w:tcW w:type="dxa" w:w="8640"/>
          </w:tcPr>
          <w:p>
            <w:r>
              <w:t>估摸着已开机</w:t>
            </w:r>
          </w:p>
        </w:tc>
      </w:tr>
      <w:tr>
        <w:tc>
          <w:tcPr>
            <w:tcW w:type="dxa" w:w="8640"/>
          </w:tcPr>
          <w:p>
            <w:r>
              <w:t>报备机构: 北京乾缘影视文化传媒有限公司</w:t>
            </w:r>
          </w:p>
        </w:tc>
      </w:tr>
      <w:tr>
        <w:tc>
          <w:tcPr>
            <w:tcW w:type="dxa" w:w="8640"/>
          </w:tcPr>
          <w:p>
            <w:r>
              <w:t>主要角色: 秦奋、郭海洋、袁思桥</w:t>
            </w:r>
          </w:p>
        </w:tc>
      </w:tr>
      <w:tr>
        <w:tc>
          <w:tcPr>
            <w:tcW w:type="dxa" w:w="8640"/>
          </w:tcPr>
          <w:p>
            <w:r>
              <w:t>郭海洋和秦奋都就读于工商管理系，在大一结识了几个不同专业的好朋友。大学四年的生活丰富多彩又充满着挑战，在经历了军训的洗礼、专业知识的学习、校园实践活动的锻炼，大学生活转瞬进入到社会实践的阶段，郭海洋和他的伙伴们在不同的实习岗位上都获得了丰富的社会经验。郭海洋、秦奋、袁思桥等一群伙伴们响应政府支持乡村振兴的号召，参与到农村扶贫攻坚的工作中去，找到了实现自身价值的途径。后来，这群优秀的大学生们回到学校，带动新的学弟学妹走上了他们共同走过的道路。</w:t>
            </w:r>
          </w:p>
        </w:tc>
      </w:tr>
      <w:tr>
        <w:tc>
          <w:tcPr>
            <w:tcW w:type="dxa" w:w="8640"/>
          </w:tcPr>
          <w:p>
            <w:r/>
          </w:p>
        </w:tc>
      </w:tr>
      <w:tr>
        <w:tc>
          <w:tcPr>
            <w:tcW w:type="dxa" w:w="8640"/>
          </w:tcPr>
          <w:p>
            <w:r>
              <w:t>[10] 《海天雄鹰》，38集</w:t>
            </w:r>
          </w:p>
        </w:tc>
      </w:tr>
      <w:tr>
        <w:tc>
          <w:tcPr>
            <w:tcW w:type="dxa" w:w="8640"/>
          </w:tcPr>
          <w:p>
            <w:r>
              <w:t>当代军旅</w:t>
            </w:r>
          </w:p>
        </w:tc>
      </w:tr>
      <w:tr>
        <w:tc>
          <w:tcPr>
            <w:tcW w:type="dxa" w:w="8640"/>
          </w:tcPr>
          <w:p>
            <w:r>
              <w:t>预计一个月内开机</w:t>
            </w:r>
          </w:p>
        </w:tc>
      </w:tr>
      <w:tr>
        <w:tc>
          <w:tcPr>
            <w:tcW w:type="dxa" w:w="8640"/>
          </w:tcPr>
          <w:p>
            <w:r>
              <w:t>报备机构: 杭州海天蛟龙传媒有限公司</w:t>
            </w:r>
          </w:p>
        </w:tc>
      </w:tr>
      <w:tr>
        <w:tc>
          <w:tcPr>
            <w:tcW w:type="dxa" w:w="8640"/>
          </w:tcPr>
          <w:p>
            <w:r>
              <w:t>主要角色: 余飞、俞凌云、康延成、卫中华</w:t>
            </w:r>
          </w:p>
        </w:tc>
      </w:tr>
      <w:tr>
        <w:tc>
          <w:tcPr>
            <w:tcW w:type="dxa" w:w="8640"/>
          </w:tcPr>
          <w:p>
            <w:r>
              <w:t>中国航母下水，人民海军舰载机试飞大队成立，由功勋飞行员卫中华主持的第一批试飞员选拔随即开始。年轻的海军特级飞行员俞凌云技术高超、战绩出色，性格更是不达目的誓不罢休。一次任务中，俞凌云驱离进入我国领空骚扰的外军战机，引起高层注意，获得了试飞候选人的资格。进入试飞大队后，1V1对抗、甲板挂索、撞上“视觉墙”和反区飞行等考验接踵而来。面对种种挑战，在卫中华带领和打磨下，俞凌云和他的战友余飞、康延成等人历尽艰辛，终于突破了舰载机起飞着舰等技术难关，让我国成为又一个成功掌握这两项技术的国家。</w:t>
            </w:r>
          </w:p>
        </w:tc>
      </w:tr>
      <w:tr>
        <w:tc>
          <w:tcPr>
            <w:tcW w:type="dxa" w:w="8640"/>
          </w:tcPr>
          <w:p>
            <w:r/>
          </w:p>
        </w:tc>
      </w:tr>
      <w:tr>
        <w:tc>
          <w:tcPr>
            <w:tcW w:type="dxa" w:w="8640"/>
          </w:tcPr>
          <w:p>
            <w:r>
              <w:t>[11] 《你比星光美丽》，40集</w:t>
            </w:r>
          </w:p>
        </w:tc>
      </w:tr>
      <w:tr>
        <w:tc>
          <w:tcPr>
            <w:tcW w:type="dxa" w:w="8640"/>
          </w:tcPr>
          <w:p>
            <w:r>
              <w:t>当代创业</w:t>
            </w:r>
          </w:p>
        </w:tc>
      </w:tr>
      <w:tr>
        <w:tc>
          <w:tcPr>
            <w:tcW w:type="dxa" w:w="8640"/>
          </w:tcPr>
          <w:p>
            <w:r>
              <w:t>预计2个月后开机</w:t>
            </w:r>
          </w:p>
        </w:tc>
      </w:tr>
      <w:tr>
        <w:tc>
          <w:tcPr>
            <w:tcW w:type="dxa" w:w="8640"/>
          </w:tcPr>
          <w:p>
            <w:r>
              <w:t>报备机构: 宁波珊瑚海文化传播有限公司</w:t>
            </w:r>
          </w:p>
        </w:tc>
      </w:tr>
      <w:tr>
        <w:tc>
          <w:tcPr>
            <w:tcW w:type="dxa" w:w="8640"/>
          </w:tcPr>
          <w:p>
            <w:r>
              <w:t>主要角色: 纪星、韩廷</w:t>
            </w:r>
          </w:p>
        </w:tc>
      </w:tr>
      <w:tr>
        <w:tc>
          <w:tcPr>
            <w:tcW w:type="dxa" w:w="8640"/>
          </w:tcPr>
          <w:p>
            <w:r>
              <w:t>在科技公司兢兢业业工作的技术型人才纪星，为了实现自己的梦想毅然辞职，走上了创业之路。纪星与师弟组建的团队在创业之初岌岌可危，正当无望之际，纪星依靠独到的见解赢得了东扬科技总裁韩廷的支持。在韩廷的入股下，初创公司星辰终于步上正轨。但纪星弄“丢”了相爱七年的初恋男友，创业的艰难和失恋的痛苦险些要将她打垮，还好有姐妹团的贴心守护。经历了产品研发的数次失败，纪星和韩廷也逐渐从亦师亦友的商业伙伴转变为相互吸引的灵魂伴侣。但好景不长，发展迅猛的星辰很快遭遇发展瓶颈，纪星再次陷入事业低谷，与此同时，她和韩廷的爱情也开始充满危机。最终在好友们的鼓励下，纪星重拾信心，顶着重重压力带领公司脱离困境。</w:t>
            </w:r>
          </w:p>
        </w:tc>
      </w:tr>
      <w:tr>
        <w:tc>
          <w:tcPr>
            <w:tcW w:type="dxa" w:w="8640"/>
          </w:tcPr>
          <w:p>
            <w:r/>
          </w:p>
        </w:tc>
      </w:tr>
      <w:tr>
        <w:tc>
          <w:tcPr>
            <w:tcW w:type="dxa" w:w="8640"/>
          </w:tcPr>
          <w:p>
            <w:r>
              <w:t>[12] 《海上游击队》，40集</w:t>
            </w:r>
          </w:p>
        </w:tc>
      </w:tr>
      <w:tr>
        <w:tc>
          <w:tcPr>
            <w:tcW w:type="dxa" w:w="8640"/>
          </w:tcPr>
          <w:p>
            <w:r>
              <w:t>近代革命</w:t>
            </w:r>
          </w:p>
        </w:tc>
      </w:tr>
      <w:tr>
        <w:tc>
          <w:tcPr>
            <w:tcW w:type="dxa" w:w="8640"/>
          </w:tcPr>
          <w:p>
            <w:r>
              <w:t>预计2个月后开机</w:t>
            </w:r>
          </w:p>
        </w:tc>
      </w:tr>
      <w:tr>
        <w:tc>
          <w:tcPr>
            <w:tcW w:type="dxa" w:w="8640"/>
          </w:tcPr>
          <w:p>
            <w:r>
              <w:t>报备机构: 北京声汇影联国际文化传播有限公司</w:t>
            </w:r>
          </w:p>
        </w:tc>
      </w:tr>
      <w:tr>
        <w:tc>
          <w:tcPr>
            <w:tcW w:type="dxa" w:w="8640"/>
          </w:tcPr>
          <w:p>
            <w:r>
              <w:t>主要角色: 何升、李惠、侠义、林飞扬、林雨婷、黄玉倩、原田大佐</w:t>
            </w:r>
          </w:p>
        </w:tc>
      </w:tr>
      <w:tr>
        <w:tc>
          <w:tcPr>
            <w:tcW w:type="dxa" w:w="8640"/>
          </w:tcPr>
          <w:p>
            <w:r>
              <w:t xml:space="preserve">1931年，海上游击队在队长何升、政委李惠和副队长林雨婷的领导下，建立了海上军用物资转运站、情报站和交通站，保障了苏区的物资供应和水路交通。何升、李惠和林雨婷深入白区，除叛徒、斗军统，林雨婷不幸牺牲，何升心痛不已。富家女黄玉倩多次为游击队提供情报，数次营救何升和李惠等人。黄玉倩参加革命后迅速成长，她和何升配合，出色完成许多任务，成长为副队长。抗战期间，何升的机智、侠义和超群的枪法征服了海匪，壮大了海上游击队。何升、李惠和黄玉倩带领游击队乱中取胜，利用马鼻海滩与敌人展开游击战，击毙连江日军最高指挥官原田大佐。他们随后转战下洋，与敌人斗智斗勇，多次粉碎了敌人的扫荡，何升击毙了作恶多端、血债累累的林飞扬。抗战的胜利来到了，何升与黄玉倩这对革命情侣相视一笑。 </w:t>
            </w:r>
          </w:p>
        </w:tc>
      </w:tr>
      <w:tr>
        <w:tc>
          <w:tcPr>
            <w:tcW w:type="dxa" w:w="8640"/>
          </w:tcPr>
          <w:p>
            <w:r/>
          </w:p>
        </w:tc>
      </w:tr>
      <w:tr>
        <w:tc>
          <w:tcPr>
            <w:tcW w:type="dxa" w:w="8640"/>
          </w:tcPr>
          <w:p>
            <w:r>
              <w:t>[13] 《蜀风乡音》，20集</w:t>
            </w:r>
          </w:p>
        </w:tc>
      </w:tr>
      <w:tr>
        <w:tc>
          <w:tcPr>
            <w:tcW w:type="dxa" w:w="8640"/>
          </w:tcPr>
          <w:p>
            <w:r>
              <w:t>当代竞技</w:t>
            </w:r>
          </w:p>
        </w:tc>
      </w:tr>
      <w:tr>
        <w:tc>
          <w:tcPr>
            <w:tcW w:type="dxa" w:w="8640"/>
          </w:tcPr>
          <w:p>
            <w:r>
              <w:t>预计2个月后开机</w:t>
            </w:r>
          </w:p>
        </w:tc>
      </w:tr>
      <w:tr>
        <w:tc>
          <w:tcPr>
            <w:tcW w:type="dxa" w:w="8640"/>
          </w:tcPr>
          <w:p>
            <w:r>
              <w:t>报备机构: 四川峨眉电影音像有限公司</w:t>
            </w:r>
          </w:p>
        </w:tc>
      </w:tr>
      <w:tr>
        <w:tc>
          <w:tcPr>
            <w:tcW w:type="dxa" w:w="8640"/>
          </w:tcPr>
          <w:p>
            <w:r>
              <w:t>主要角色: 周折、吴山河、景小雯</w:t>
            </w:r>
          </w:p>
        </w:tc>
      </w:tr>
      <w:tr>
        <w:tc>
          <w:tcPr>
            <w:tcW w:type="dxa" w:w="8640"/>
          </w:tcPr>
          <w:p>
            <w:r>
              <w:t>蜀江市文化馆副馆长景小雯接到第三届全省非遗民间演艺擂台赛的通知，随即组织蜀华等人对所辖各县、各大古镇评选出的非遗民间演艺项目进行筛选、排练和指导，意在夺得擂台赛金奖。在考察过程中，景小雯发现蜀江市民间传承的“号子”是一大亮点，如果把“川江号子”“石工号子”等综合在一起，创作一出“号子联唱”将会成为非遗擂台赛金奖的有力竞争项目。几经周折，她们找到了精通各种蜀地号子的“号子王”吴山河，汇集了各种号子曲目并精心打磨，终以一曲“蜀风乡音号子联唱”夺得金奖，入选非遗民间演艺项目库，还走出国门参加欧洲民间艺术节，为国家、为蜀江市争得了荣誉。</w:t>
            </w:r>
          </w:p>
        </w:tc>
      </w:tr>
      <w:tr>
        <w:tc>
          <w:tcPr>
            <w:tcW w:type="dxa" w:w="8640"/>
          </w:tcPr>
          <w:p>
            <w:r/>
          </w:p>
        </w:tc>
      </w:tr>
      <w:tr>
        <w:tc>
          <w:tcPr>
            <w:tcW w:type="dxa" w:w="8640"/>
          </w:tcPr>
          <w:p>
            <w:r>
              <w:t>[14] 《烟火江湖情》，40集</w:t>
            </w:r>
          </w:p>
        </w:tc>
      </w:tr>
      <w:tr>
        <w:tc>
          <w:tcPr>
            <w:tcW w:type="dxa" w:w="8640"/>
          </w:tcPr>
          <w:p>
            <w:r>
              <w:t>近代传奇</w:t>
            </w:r>
          </w:p>
        </w:tc>
      </w:tr>
      <w:tr>
        <w:tc>
          <w:tcPr>
            <w:tcW w:type="dxa" w:w="8640"/>
          </w:tcPr>
          <w:p>
            <w:r>
              <w:t>预计2个月后开机</w:t>
            </w:r>
          </w:p>
        </w:tc>
      </w:tr>
      <w:tr>
        <w:tc>
          <w:tcPr>
            <w:tcW w:type="dxa" w:w="8640"/>
          </w:tcPr>
          <w:p>
            <w:r>
              <w:t>报备机构: 北京电视艺术中心有限公司</w:t>
            </w:r>
          </w:p>
        </w:tc>
      </w:tr>
      <w:tr>
        <w:tc>
          <w:tcPr>
            <w:tcW w:type="dxa" w:w="8640"/>
          </w:tcPr>
          <w:p>
            <w:r>
              <w:t>主要角色: 启宏、夏德林、尚启盛</w:t>
            </w:r>
          </w:p>
        </w:tc>
      </w:tr>
      <w:tr>
        <w:tc>
          <w:tcPr>
            <w:tcW w:type="dxa" w:w="8640"/>
          </w:tcPr>
          <w:p>
            <w:r>
              <w:t>尚启盛自幼被夏德林收养，受到师父影响，他一身侠气，敢于担当。当大顺镖局遇到灾难之际，尚启盛决定帮助师父扛起这个担子，重新创业，以报答师傅养育之恩。尚启盛幼年曾被选中入宫为太监，在净身前被发小肃兰救出，为了家族安危，堂弟尚启宏代替尚启盛入宫，两家因此产生矛盾大打出手，启宏的父亲被启盛的父亲失手打伤身亡。尚启宏把仇恨都记在了尚启盛身上，发誓报仇。尚启盛凭借“诚信”二字在强大压迫下始终奇迹般地顽强生存，尚启盛在大顺坊门口挂“当你走投无路，大顺坊有您一顿饱饭”的牌子，一时间轰动京城，得到京城底层百姓的支持。当三个童年时的小伙伴又来到当初分手之处时，他们发现几十年来彼此的生命好象是划了一个大大的圆圈，从哪里开始，又回到了哪里。</w:t>
            </w:r>
          </w:p>
        </w:tc>
      </w:tr>
      <w:tr>
        <w:tc>
          <w:tcPr>
            <w:tcW w:type="dxa" w:w="8640"/>
          </w:tcPr>
          <w:p>
            <w:r/>
          </w:p>
        </w:tc>
      </w:tr>
      <w:tr>
        <w:tc>
          <w:tcPr>
            <w:tcW w:type="dxa" w:w="8640"/>
          </w:tcPr>
          <w:p>
            <w:r>
              <w:t>[15] 《小城故事多》，12集</w:t>
            </w:r>
          </w:p>
        </w:tc>
      </w:tr>
      <w:tr>
        <w:tc>
          <w:tcPr>
            <w:tcW w:type="dxa" w:w="8640"/>
          </w:tcPr>
          <w:p>
            <w:r>
              <w:t>当代爱情</w:t>
            </w:r>
          </w:p>
        </w:tc>
      </w:tr>
      <w:tr>
        <w:tc>
          <w:tcPr>
            <w:tcW w:type="dxa" w:w="8640"/>
          </w:tcPr>
          <w:p>
            <w:r>
              <w:t>预计2个月后开机</w:t>
            </w:r>
          </w:p>
        </w:tc>
      </w:tr>
      <w:tr>
        <w:tc>
          <w:tcPr>
            <w:tcW w:type="dxa" w:w="8640"/>
          </w:tcPr>
          <w:p>
            <w:r>
              <w:t>报备机构: 陕西文投（影视）艺达文化传媒有限公司</w:t>
            </w:r>
          </w:p>
        </w:tc>
      </w:tr>
      <w:tr>
        <w:tc>
          <w:tcPr>
            <w:tcW w:type="dxa" w:w="8640"/>
          </w:tcPr>
          <w:p>
            <w:r>
              <w:t>主要角色: 穆笛、白浪、针锋、民乐团</w:t>
            </w:r>
          </w:p>
        </w:tc>
      </w:tr>
      <w:tr>
        <w:tc>
          <w:tcPr>
            <w:tcW w:type="dxa" w:w="8640"/>
          </w:tcPr>
          <w:p>
            <w:r>
              <w:t xml:space="preserve">学历能力双高的唢呐专业女孩穆笛因病回家疗养，遇到了聪明能干的策划公司老板白浪，由于意外两人不得不一起经营策划公司。在经营的过程中，穆笛不仅感受到了别样的人情温暖，也结识了当地民乐团的成员，得到了将传统艺术和流行文化相结合的灵感。穆笛对她热爱的民乐有了新的理解，在一次次表演中不断进步，收获了越来越多的好评，也和白浪从针锋相对变得相互欣赏。最终穆笛和民乐团的成员们一起，以演出为契机使传统民乐被更多人所知所爱。穆笛自己也在白浪的影响下，放下压力、直面内心，不仅收获了热爱的事业，也找到了情感归处。 </w:t>
            </w:r>
          </w:p>
        </w:tc>
      </w:tr>
      <w:tr>
        <w:tc>
          <w:tcPr>
            <w:tcW w:type="dxa" w:w="8640"/>
          </w:tcPr>
          <w:p>
            <w:r/>
          </w:p>
        </w:tc>
      </w:tr>
      <w:tr>
        <w:tc>
          <w:tcPr>
            <w:tcW w:type="dxa" w:w="8640"/>
          </w:tcPr>
          <w:p>
            <w:r>
              <w:t>[16] 《近在云端的你》，30集</w:t>
            </w:r>
          </w:p>
        </w:tc>
      </w:tr>
      <w:tr>
        <w:tc>
          <w:tcPr>
            <w:tcW w:type="dxa" w:w="8640"/>
          </w:tcPr>
          <w:p>
            <w:r>
              <w:t>当代职业</w:t>
            </w:r>
          </w:p>
        </w:tc>
      </w:tr>
      <w:tr>
        <w:tc>
          <w:tcPr>
            <w:tcW w:type="dxa" w:w="8640"/>
          </w:tcPr>
          <w:p>
            <w:r>
              <w:t>预计2个月后开机</w:t>
            </w:r>
          </w:p>
        </w:tc>
      </w:tr>
      <w:tr>
        <w:tc>
          <w:tcPr>
            <w:tcW w:type="dxa" w:w="8640"/>
          </w:tcPr>
          <w:p>
            <w:r>
              <w:t>报备机构: 无锡天工影业有限公司</w:t>
            </w:r>
          </w:p>
        </w:tc>
      </w:tr>
      <w:tr>
        <w:tc>
          <w:tcPr>
            <w:tcW w:type="dxa" w:w="8640"/>
          </w:tcPr>
          <w:p>
            <w:r>
              <w:t>主要角色: 罗微风、蒋家明</w:t>
            </w:r>
          </w:p>
        </w:tc>
      </w:tr>
      <w:tr>
        <w:tc>
          <w:tcPr>
            <w:tcW w:type="dxa" w:w="8640"/>
          </w:tcPr>
          <w:p>
            <w:r>
              <w:t>在一个建筑工地上，来自农村的青年女塔吊司机罗微风与留学归来的青年建筑设计师蒋家明“不打不相识”。两个成长环境截然不同的人，在一起工作的过程中被对方吸引。通过互相学习，罗微风拓宽了自己的视野，从一名塔吊司机成长为干练的建筑队长，而蒋家明也学会了脚踏实地，明白了如何把先进的建筑理念结合实际情况，真正做到学以致用。最终，两人经“好事多磨”终成眷属，一同打造了一家建筑公司，他们立志要在家乡“造好中国房子”。</w:t>
            </w:r>
          </w:p>
        </w:tc>
      </w:tr>
      <w:tr>
        <w:tc>
          <w:tcPr>
            <w:tcW w:type="dxa" w:w="8640"/>
          </w:tcPr>
          <w:p>
            <w:r/>
          </w:p>
        </w:tc>
      </w:tr>
      <w:tr>
        <w:tc>
          <w:tcPr>
            <w:tcW w:type="dxa" w:w="8640"/>
          </w:tcPr>
          <w:p>
            <w:r>
              <w:t>[17] 《超时空护卫队第二季》，10集</w:t>
            </w:r>
          </w:p>
        </w:tc>
      </w:tr>
      <w:tr>
        <w:tc>
          <w:tcPr>
            <w:tcW w:type="dxa" w:w="8640"/>
          </w:tcPr>
          <w:p>
            <w:r>
              <w:t>当代科幻</w:t>
            </w:r>
          </w:p>
        </w:tc>
      </w:tr>
      <w:tr>
        <w:tc>
          <w:tcPr>
            <w:tcW w:type="dxa" w:w="8640"/>
          </w:tcPr>
          <w:p>
            <w:r>
              <w:t>预计2个月后开机</w:t>
            </w:r>
          </w:p>
        </w:tc>
      </w:tr>
      <w:tr>
        <w:tc>
          <w:tcPr>
            <w:tcW w:type="dxa" w:w="8640"/>
          </w:tcPr>
          <w:p>
            <w:r>
              <w:t>报备机构: 上海合源文化传媒有限公司</w:t>
            </w:r>
          </w:p>
        </w:tc>
      </w:tr>
      <w:tr>
        <w:tc>
          <w:tcPr>
            <w:tcW w:type="dxa" w:w="8640"/>
          </w:tcPr>
          <w:p>
            <w:r>
              <w:t>主要角色: 龙小峰、龙玲玲、基美拉、罗豪伟、卢危达、陆彩风</w:t>
            </w:r>
          </w:p>
        </w:tc>
      </w:tr>
      <w:tr>
        <w:tc>
          <w:tcPr>
            <w:tcW w:type="dxa" w:w="8640"/>
          </w:tcPr>
          <w:p>
            <w:r>
              <w:t>铠甲战士龙小峰的妹妹龙玲玲受到了邪恶头目卢危达的控制。为了找回妹妹、守卫家园，龙小峰、陆彩风和新加入的罗豪伟，三人作为铠甲战士不断与基美拉对战，并最终与卢危达展开决战。三人在战斗中结下了深刻的友谊，凭借勇气、智慧和团结制服了卢危达，也成功将出现在现实世界里的怪物们全部消灭，守卫了家园。卢危达也受到了严厉制裁。龙小峰找回了妹妹，三名铠甲战士们在历经身心磨炼后成长为了真正的勇士。龙小峰和他的家人朋友们继续幸福、积极、进取地生活着。</w:t>
            </w:r>
          </w:p>
        </w:tc>
      </w:tr>
      <w:tr>
        <w:tc>
          <w:tcPr>
            <w:tcW w:type="dxa" w:w="8640"/>
          </w:tcPr>
          <w:p>
            <w:r/>
          </w:p>
        </w:tc>
      </w:tr>
      <w:tr>
        <w:tc>
          <w:tcPr>
            <w:tcW w:type="dxa" w:w="8640"/>
          </w:tcPr>
          <w:p>
            <w:r>
              <w:t>[18] 《好一方水土》，25集</w:t>
            </w:r>
          </w:p>
        </w:tc>
      </w:tr>
      <w:tr>
        <w:tc>
          <w:tcPr>
            <w:tcW w:type="dxa" w:w="8640"/>
          </w:tcPr>
          <w:p>
            <w:r>
              <w:t>当代农村</w:t>
            </w:r>
          </w:p>
        </w:tc>
      </w:tr>
      <w:tr>
        <w:tc>
          <w:tcPr>
            <w:tcW w:type="dxa" w:w="8640"/>
          </w:tcPr>
          <w:p>
            <w:r>
              <w:t>预计2个月后开机</w:t>
            </w:r>
          </w:p>
        </w:tc>
      </w:tr>
      <w:tr>
        <w:tc>
          <w:tcPr>
            <w:tcW w:type="dxa" w:w="8640"/>
          </w:tcPr>
          <w:p>
            <w:r>
              <w:t>报备机构: 北京天天润泽文化传媒有限公司</w:t>
            </w:r>
          </w:p>
        </w:tc>
      </w:tr>
      <w:tr>
        <w:tc>
          <w:tcPr>
            <w:tcW w:type="dxa" w:w="8640"/>
          </w:tcPr>
          <w:p>
            <w:r>
              <w:t>主要角色: 彭明理、彭纪合、彭水畔、颜面扫、彭顺子、马翠莲、成忠实、成四达</w:t>
            </w:r>
          </w:p>
        </w:tc>
      </w:tr>
      <w:tr>
        <w:tc>
          <w:tcPr>
            <w:tcW w:type="dxa" w:w="8640"/>
          </w:tcPr>
          <w:p>
            <w:r>
              <w:t>大学生成四达回村当村官，村长彭纪合立即取消了成四达与他的女儿彭水畔的婚约，父亲成忠实更是不让成四达进门，成忠实感觉颜面扫尽，也不再每天早晨去喊全村学生上学。成四达要将南方企业捐赠的十八头奶牛落户到村中，村民们争得不可开交，光棍彭顺子和邻居成四发更是争得不可开交。彭纪合老谋深算，暗中操纵，把牛分给了老相好——寡妇马翠莲的儿子彭明理。成四达被迫离开村庄，却引来了广州商人，将胡麻油推销了出去。他再次回到村中，引领村民建起牛奶产业、胡麻油产业，并计划开发脱毒马铃薯加工产业。这些产业改变了塔山村农民祖祖辈辈靠天吃饭的农作方式。</w:t>
            </w:r>
          </w:p>
        </w:tc>
      </w:tr>
      <w:tr>
        <w:tc>
          <w:tcPr>
            <w:tcW w:type="dxa" w:w="8640"/>
          </w:tcPr>
          <w:p>
            <w:r/>
          </w:p>
        </w:tc>
      </w:tr>
      <w:tr>
        <w:tc>
          <w:tcPr>
            <w:tcW w:type="dxa" w:w="8640"/>
          </w:tcPr>
          <w:p>
            <w:r>
              <w:t>[19] 《刑警的日子》，24集</w:t>
            </w:r>
          </w:p>
        </w:tc>
      </w:tr>
      <w:tr>
        <w:tc>
          <w:tcPr>
            <w:tcW w:type="dxa" w:w="8640"/>
          </w:tcPr>
          <w:p>
            <w:r>
              <w:t>当代涉案</w:t>
            </w:r>
          </w:p>
        </w:tc>
      </w:tr>
      <w:tr>
        <w:tc>
          <w:tcPr>
            <w:tcW w:type="dxa" w:w="8640"/>
          </w:tcPr>
          <w:p>
            <w:r>
              <w:t>预计2个月后开机</w:t>
            </w:r>
          </w:p>
        </w:tc>
      </w:tr>
      <w:tr>
        <w:tc>
          <w:tcPr>
            <w:tcW w:type="dxa" w:w="8640"/>
          </w:tcPr>
          <w:p>
            <w:r>
              <w:t>报备机构: 北京凤凰联动影视文化传播有限公司</w:t>
            </w:r>
          </w:p>
        </w:tc>
      </w:tr>
      <w:tr>
        <w:tc>
          <w:tcPr>
            <w:tcW w:type="dxa" w:w="8640"/>
          </w:tcPr>
          <w:p>
            <w:r>
              <w:t>主要角色: 刘子明</w:t>
            </w:r>
          </w:p>
        </w:tc>
      </w:tr>
      <w:tr>
        <w:tc>
          <w:tcPr>
            <w:tcW w:type="dxa" w:w="8640"/>
          </w:tcPr>
          <w:p>
            <w:r>
              <w:t>为了打击犯罪、实现警察梦想，年轻的刘子明怀着一腔热血来到市公安局某刑侦支队工作，但琐碎无趣的排查工作让他感到枯燥。在师父的教导下，他逐渐端正态度，与小队成员一起参与侦破案件。在实地办案过程中，刘子明越发沉稳老练，成长为有担当的刑侦队长，带领徒弟们继续侦破各类案件。在经历一系列大案、要案、奇案、怪案的捶打与磨砺之后，刘子明对人性中的善与恶有了更深刻的理解，成长为一个名优秀的刑侦队长。师父全无保留的教导、战友们出生入死积累的信任、家庭婚姻的变故，让他真正认识到一个刑警肩上的责任之重，他为能从事刑警工作保障社会安定而倍感光荣。</w:t>
            </w:r>
          </w:p>
        </w:tc>
      </w:tr>
      <w:tr>
        <w:tc>
          <w:tcPr>
            <w:tcW w:type="dxa" w:w="8640"/>
          </w:tcPr>
          <w:p>
            <w:r/>
          </w:p>
        </w:tc>
      </w:tr>
      <w:tr>
        <w:tc>
          <w:tcPr>
            <w:tcW w:type="dxa" w:w="8640"/>
          </w:tcPr>
          <w:p>
            <w:r>
              <w:t>[20] 《厂里厂外》，35集</w:t>
            </w:r>
          </w:p>
        </w:tc>
      </w:tr>
      <w:tr>
        <w:tc>
          <w:tcPr>
            <w:tcW w:type="dxa" w:w="8640"/>
          </w:tcPr>
          <w:p>
            <w:r>
              <w:t>当代职业</w:t>
            </w:r>
          </w:p>
        </w:tc>
      </w:tr>
      <w:tr>
        <w:tc>
          <w:tcPr>
            <w:tcW w:type="dxa" w:w="8640"/>
          </w:tcPr>
          <w:p>
            <w:r>
              <w:t>预计2个月后开机</w:t>
            </w:r>
          </w:p>
        </w:tc>
      </w:tr>
      <w:tr>
        <w:tc>
          <w:tcPr>
            <w:tcW w:type="dxa" w:w="8640"/>
          </w:tcPr>
          <w:p>
            <w:r>
              <w:t>报备机构: 北京米加文化传媒有限公司</w:t>
            </w:r>
          </w:p>
        </w:tc>
      </w:tr>
      <w:tr>
        <w:tc>
          <w:tcPr>
            <w:tcW w:type="dxa" w:w="8640"/>
          </w:tcPr>
          <w:p>
            <w:r>
              <w:t>主要角色: 丘总、杨茉莉、沙来福</w:t>
            </w:r>
          </w:p>
        </w:tc>
      </w:tr>
      <w:tr>
        <w:tc>
          <w:tcPr>
            <w:tcW w:type="dxa" w:w="8640"/>
          </w:tcPr>
          <w:p>
            <w:r>
              <w:t>国企工人沙来福，阴差阳错被推到工会主席的位子上。他以各种出奇不意的招数，克服种种困难，完善职工之家，赢得了职工们的信任。面对牛蹄筋一次次的无理要求，沙来福没有一味地妥协，而是切实为牛蹄筋解决了困难，并促成了他与杨茉莉的黄昏恋，使牛蹄筋认定了他这个领导朋友。沙来福的行动令老槐心服口服，二人齐心协力，一心一意为职工办实事。企业遭遇转型困难，工厂效益下滑，面临危机，沙来福积极帮助工厂想出路，为丘总出谋划策，为工厂留住了人才。公司员工和家人为沙来福举办仪式，给了他最高的赞许和荣誉。沙来福终于做到了他常说的</w:t>
            </w:r>
          </w:p>
        </w:tc>
      </w:tr>
      <w:tr>
        <w:tc>
          <w:tcPr>
            <w:tcW w:type="dxa" w:w="8640"/>
          </w:tcPr>
          <w:p>
            <w:r/>
          </w:p>
        </w:tc>
      </w:tr>
      <w:tr>
        <w:tc>
          <w:tcPr>
            <w:tcW w:type="dxa" w:w="8640"/>
          </w:tcPr>
          <w:p>
            <w:r>
              <w:t>[21] 《完美如她》，16集</w:t>
            </w:r>
          </w:p>
        </w:tc>
      </w:tr>
      <w:tr>
        <w:tc>
          <w:tcPr>
            <w:tcW w:type="dxa" w:w="8640"/>
          </w:tcPr>
          <w:p>
            <w:r>
              <w:t>当代家庭</w:t>
            </w:r>
          </w:p>
        </w:tc>
      </w:tr>
      <w:tr>
        <w:tc>
          <w:tcPr>
            <w:tcW w:type="dxa" w:w="8640"/>
          </w:tcPr>
          <w:p>
            <w:r>
              <w:t>预计2个月后开机</w:t>
            </w:r>
          </w:p>
        </w:tc>
      </w:tr>
      <w:tr>
        <w:tc>
          <w:tcPr>
            <w:tcW w:type="dxa" w:w="8640"/>
          </w:tcPr>
          <w:p>
            <w:r>
              <w:t>报备机构: 北京汇乐道科技有限公司</w:t>
            </w:r>
          </w:p>
        </w:tc>
      </w:tr>
      <w:tr>
        <w:tc>
          <w:tcPr>
            <w:tcW w:type="dxa" w:w="8640"/>
          </w:tcPr>
          <w:p>
            <w:r>
              <w:t>主要角色: 润竹</w:t>
            </w:r>
          </w:p>
        </w:tc>
      </w:tr>
      <w:tr>
        <w:tc>
          <w:tcPr>
            <w:tcW w:type="dxa" w:w="8640"/>
          </w:tcPr>
          <w:p>
            <w:r>
              <w:t>正在不惑之年的全职主妇时润竹，丈夫事业有成，女儿成绩优异，是外界眼中的幸福模本。只有时润竹自己知道，完美婚姻的表面下藏着不为人知的裂痕，当她准备和丈夫离婚开始新的人生时，丈夫却因丑闻突发意外。时润竹为支撑家庭的重担只得重返职场，进入丈夫供职的嘉成拍卖行。随着对拍卖行业深入了解，时润竹逐渐重拾自己的人生价值，也发现事情的背后似乎还隐藏着一场更大的阴谋。经历重重波折，时润竹凭借勇气和智慧，实现了家庭与事业的平衡。</w:t>
            </w:r>
          </w:p>
        </w:tc>
      </w:tr>
      <w:tr>
        <w:tc>
          <w:tcPr>
            <w:tcW w:type="dxa" w:w="8640"/>
          </w:tcPr>
          <w:p>
            <w:r/>
          </w:p>
        </w:tc>
      </w:tr>
      <w:tr>
        <w:tc>
          <w:tcPr>
            <w:tcW w:type="dxa" w:w="8640"/>
          </w:tcPr>
          <w:p>
            <w:r>
              <w:t>[22] 《超时空护卫队第一季》，10集</w:t>
            </w:r>
          </w:p>
        </w:tc>
      </w:tr>
      <w:tr>
        <w:tc>
          <w:tcPr>
            <w:tcW w:type="dxa" w:w="8640"/>
          </w:tcPr>
          <w:p>
            <w:r>
              <w:t>当代科幻</w:t>
            </w:r>
          </w:p>
        </w:tc>
      </w:tr>
      <w:tr>
        <w:tc>
          <w:tcPr>
            <w:tcW w:type="dxa" w:w="8640"/>
          </w:tcPr>
          <w:p>
            <w:r>
              <w:t>预计2个月后开机</w:t>
            </w:r>
          </w:p>
        </w:tc>
      </w:tr>
      <w:tr>
        <w:tc>
          <w:tcPr>
            <w:tcW w:type="dxa" w:w="8640"/>
          </w:tcPr>
          <w:p>
            <w:r>
              <w:t>报备机构: 上海合源文化传媒有限公司</w:t>
            </w:r>
          </w:p>
        </w:tc>
      </w:tr>
      <w:tr>
        <w:tc>
          <w:tcPr>
            <w:tcW w:type="dxa" w:w="8640"/>
          </w:tcPr>
          <w:p>
            <w:r>
              <w:t>主要角色: 小峰、龙玲玲、基美拉、卢危达</w:t>
            </w:r>
          </w:p>
        </w:tc>
      </w:tr>
      <w:tr>
        <w:tc>
          <w:tcPr>
            <w:tcW w:type="dxa" w:w="8640"/>
          </w:tcPr>
          <w:p>
            <w:r>
              <w:t>《灵境幻世》是拥有超高人气的虚拟现实游戏，其开发者卢危达来自未来。卢危达在未来世界因为诈骗罪而被通缉，他潜逃到现世，用他掌握的未来科技，先于历史开发出灵境空间技术，从而赚取巨额财富。卢危达的真正目的是让游戏中的怪物基美拉出现在现实世界中，最终统治世界。为了抓捕卢危达，来自未来世界的超时空护卫队派出了灵境巡逻员陆彩风。陆彩风发现大学生龙小峰是合适的人选。龙小峰经过刻苦特训，成长为了一名优秀的战士。与此同时，基美拉开始出现在现实世界，龙小峰的妹妹龙玲玲也受到了卢危达的控制。为了找回妹妹、保卫家园，龙小峰开始了讨伐游戏中穿越而来的各种怪物的艰巨挑战。</w:t>
            </w:r>
          </w:p>
        </w:tc>
      </w:tr>
      <w:tr>
        <w:tc>
          <w:tcPr>
            <w:tcW w:type="dxa" w:w="8640"/>
          </w:tcPr>
          <w:p>
            <w:r/>
          </w:p>
        </w:tc>
      </w:tr>
      <w:tr>
        <w:tc>
          <w:tcPr>
            <w:tcW w:type="dxa" w:w="8640"/>
          </w:tcPr>
          <w:p>
            <w:r>
              <w:t>[23] 《蛟龙战队》，30集</w:t>
            </w:r>
          </w:p>
        </w:tc>
      </w:tr>
      <w:tr>
        <w:tc>
          <w:tcPr>
            <w:tcW w:type="dxa" w:w="8640"/>
          </w:tcPr>
          <w:p>
            <w:r>
              <w:t>当代军旅</w:t>
            </w:r>
          </w:p>
        </w:tc>
      </w:tr>
      <w:tr>
        <w:tc>
          <w:tcPr>
            <w:tcW w:type="dxa" w:w="8640"/>
          </w:tcPr>
          <w:p>
            <w:r>
              <w:t>预计2个月后开机</w:t>
            </w:r>
          </w:p>
        </w:tc>
      </w:tr>
      <w:tr>
        <w:tc>
          <w:tcPr>
            <w:tcW w:type="dxa" w:w="8640"/>
          </w:tcPr>
          <w:p>
            <w:r>
              <w:t>报备机构: 青岛东唐影视科技有限公司</w:t>
            </w:r>
          </w:p>
        </w:tc>
      </w:tr>
      <w:tr>
        <w:tc>
          <w:tcPr>
            <w:tcW w:type="dxa" w:w="8640"/>
          </w:tcPr>
          <w:p>
            <w:r>
              <w:t xml:space="preserve">主要角色: </w:t>
            </w:r>
          </w:p>
        </w:tc>
      </w:tr>
      <w:tr>
        <w:tc>
          <w:tcPr>
            <w:tcW w:type="dxa" w:w="8640"/>
          </w:tcPr>
          <w:p>
            <w:r>
              <w:t xml:space="preserve">心怀特战梦想的海军新兵付勇敢，在新兵营学员结业考核榜上位列第一，他本可以凭此进入特种部队，却阴差阳错进了北字救捞中队。付勇敢一时难以接受这个结果，在参加援潜救生演习任务时，他开始极力寻找转调的机会，但中途因为擅自下海救人没有打报告而被关禁闭。付勇敢处分加身，无路可走，只得暂行缓兵之计，先在中队稳下手脚，哪知高强度的军事训练就磨得他叫苦不迭。随着大坝堵漏、极限潜水、国家安保、跨国救援等重大任务接踵而至，他在一次次磨难和生死考验中刷新了对北字救捞中队的认知，决定誓死坚守现在的岗位。中国和E国举行联合救捞演习，付勇敢与战友们戮力同心，在北冰洋创造了一个新的深潜记录，向世界展示了新时代中国军人的风采。 </w:t>
            </w:r>
          </w:p>
        </w:tc>
      </w:tr>
      <w:tr>
        <w:tc>
          <w:tcPr>
            <w:tcW w:type="dxa" w:w="8640"/>
          </w:tcPr>
          <w:p>
            <w:r/>
          </w:p>
        </w:tc>
      </w:tr>
      <w:tr>
        <w:tc>
          <w:tcPr>
            <w:tcW w:type="dxa" w:w="8640"/>
          </w:tcPr>
          <w:p>
            <w:r>
              <w:t>[24] 《主任来了》，39集</w:t>
            </w:r>
          </w:p>
        </w:tc>
      </w:tr>
      <w:tr>
        <w:tc>
          <w:tcPr>
            <w:tcW w:type="dxa" w:w="8640"/>
          </w:tcPr>
          <w:p>
            <w:r>
              <w:t>当代职业</w:t>
            </w:r>
          </w:p>
        </w:tc>
      </w:tr>
      <w:tr>
        <w:tc>
          <w:tcPr>
            <w:tcW w:type="dxa" w:w="8640"/>
          </w:tcPr>
          <w:p>
            <w:r>
              <w:t>预计3个月后开机</w:t>
            </w:r>
          </w:p>
        </w:tc>
      </w:tr>
      <w:tr>
        <w:tc>
          <w:tcPr>
            <w:tcW w:type="dxa" w:w="8640"/>
          </w:tcPr>
          <w:p>
            <w:r>
              <w:t>报备机构: 北京芒果时代文化传媒有限公司</w:t>
            </w:r>
          </w:p>
        </w:tc>
      </w:tr>
      <w:tr>
        <w:tc>
          <w:tcPr>
            <w:tcW w:type="dxa" w:w="8640"/>
          </w:tcPr>
          <w:p>
            <w:r>
              <w:t>主要角色: 徐斌、徐主任</w:t>
            </w:r>
          </w:p>
        </w:tc>
      </w:tr>
      <w:tr>
        <w:tc>
          <w:tcPr>
            <w:tcW w:type="dxa" w:w="8640"/>
          </w:tcPr>
          <w:p>
            <w:r>
              <w:t xml:space="preserve">徐斌退伍之后参加了社区工作，前妻出国后徐斌一个人除了照顾女儿还要照顾老年痴呆的奶奶，社区工作又比较繁琐，为了照顾好家人和做好工作，徐斌吃了很多苦，但是作为一名退伍老兵，他始终不忘初心，手机24小时不关机，经常在凌晨接到孤寡老人等社区人员的求助电话，每次徐斌都会第一时间赶到。时间长了，社区人员都把徐斌当自己的亲人，亲切的称呼他大徐。随着时代的变迁，社区工作的内容也更加复杂多样。面对社区、家庭不断出现的各种问题，大徐主任认真思考、不怕困难，成功化解各种矛盾，解决群众需求。在大徐主任的带领下，通过社区工作人员及全体社区居民的努力，将社区建设成和谐社区、平安社区。时代在变，但是徐斌身上的那份责任和担当始终不变。 </w:t>
            </w:r>
          </w:p>
        </w:tc>
      </w:tr>
      <w:tr>
        <w:tc>
          <w:tcPr>
            <w:tcW w:type="dxa" w:w="8640"/>
          </w:tcPr>
          <w:p>
            <w:r/>
          </w:p>
        </w:tc>
      </w:tr>
      <w:tr>
        <w:tc>
          <w:tcPr>
            <w:tcW w:type="dxa" w:w="8640"/>
          </w:tcPr>
          <w:p>
            <w:r>
              <w:t>[25] 《鸣龙少年》，30集</w:t>
            </w:r>
          </w:p>
        </w:tc>
      </w:tr>
      <w:tr>
        <w:tc>
          <w:tcPr>
            <w:tcW w:type="dxa" w:w="8640"/>
          </w:tcPr>
          <w:p>
            <w:r>
              <w:t>当代校园</w:t>
            </w:r>
          </w:p>
        </w:tc>
      </w:tr>
      <w:tr>
        <w:tc>
          <w:tcPr>
            <w:tcW w:type="dxa" w:w="8640"/>
          </w:tcPr>
          <w:p>
            <w:r>
              <w:t>预计3个月后开机</w:t>
            </w:r>
          </w:p>
        </w:tc>
      </w:tr>
      <w:tr>
        <w:tc>
          <w:tcPr>
            <w:tcW w:type="dxa" w:w="8640"/>
          </w:tcPr>
          <w:p>
            <w:r>
              <w:t>报备机构: 哇唧唧哇文化传媒（长沙）有限公司</w:t>
            </w:r>
          </w:p>
        </w:tc>
      </w:tr>
      <w:tr>
        <w:tc>
          <w:tcPr>
            <w:tcW w:type="dxa" w:w="8640"/>
          </w:tcPr>
          <w:p>
            <w:r>
              <w:t>主要角色: 桑夏、李燃、程雨杉</w:t>
            </w:r>
          </w:p>
        </w:tc>
      </w:tr>
      <w:tr>
        <w:tc>
          <w:tcPr>
            <w:tcW w:type="dxa" w:w="8640"/>
          </w:tcPr>
          <w:p>
            <w:r>
              <w:t>星洲市民办高中铭龙中学为了更好地发挥学生的潜力，成立了以优秀英语教师雷鸣和心理老师桑夏为首的高三18班。李燃是铭龙中学一名普通的高三学生，他自幼失去父母，一直跟奶奶相依为命，奶奶拖着病体打工坚持让他考大学实现自己的机器人梦想。孝顺的李燃为了给奶奶治病，打算退学赚钱养家。雷鸣不放弃每一个学生，想尽办法阻止李燃退学，并将其和程雨杉等有各种困难的学生招入18班。为了让李燃等学生重拾梦想，雷鸣和桑夏分别从教育和心理辅导的角度出发，因材施教，引导学生养成良好的学习习惯，帮助每个学生直面困境，改善家庭关系，建立乐观的心态，从而赢得了学生们的信任与爱戴。最终，李燃等学生通过努力考入心仪的大学，开始新的人生旅程。</w:t>
            </w:r>
          </w:p>
        </w:tc>
      </w:tr>
      <w:tr>
        <w:tc>
          <w:tcPr>
            <w:tcW w:type="dxa" w:w="8640"/>
          </w:tcPr>
          <w:p>
            <w:r/>
          </w:p>
        </w:tc>
      </w:tr>
      <w:tr>
        <w:tc>
          <w:tcPr>
            <w:tcW w:type="dxa" w:w="8640"/>
          </w:tcPr>
          <w:p>
            <w:r>
              <w:t>[26] 《斜杠青年欢乐多》，30集</w:t>
            </w:r>
          </w:p>
        </w:tc>
      </w:tr>
      <w:tr>
        <w:tc>
          <w:tcPr>
            <w:tcW w:type="dxa" w:w="8640"/>
          </w:tcPr>
          <w:p>
            <w:r>
              <w:t>当代校园</w:t>
            </w:r>
          </w:p>
        </w:tc>
      </w:tr>
      <w:tr>
        <w:tc>
          <w:tcPr>
            <w:tcW w:type="dxa" w:w="8640"/>
          </w:tcPr>
          <w:p>
            <w:r>
              <w:t>预计3个月后开机</w:t>
            </w:r>
          </w:p>
        </w:tc>
      </w:tr>
      <w:tr>
        <w:tc>
          <w:tcPr>
            <w:tcW w:type="dxa" w:w="8640"/>
          </w:tcPr>
          <w:p>
            <w:r>
              <w:t>报备机构: 厦门粉雪影视文化有限责任公司</w:t>
            </w:r>
          </w:p>
        </w:tc>
      </w:tr>
      <w:tr>
        <w:tc>
          <w:tcPr>
            <w:tcW w:type="dxa" w:w="8640"/>
          </w:tcPr>
          <w:p>
            <w:r>
              <w:t>主要角色: 林晨、袁星</w:t>
            </w:r>
          </w:p>
        </w:tc>
      </w:tr>
      <w:tr>
        <w:tc>
          <w:tcPr>
            <w:tcW w:type="dxa" w:w="8640"/>
          </w:tcPr>
          <w:p>
            <w:r>
              <w:t xml:space="preserve">2022新学期开学，高校游泳联赛在即，有队员受伤急需替补，大家同时想到林晨，袁星自告奋勇去说服林晨参赛。闻名全校的“斜杠青年”林晨，正为斜杠青年联盟的存亡奔忙。袁星的鲁莽给林晨帮了倒忙，散漫的袁星知错就改，为林晨寻找场地、推荐同学，让林晨看到一个不一样的袁星，他热爱集体，爱运动，有荣誉感，是个快乐青年。林晨被袁星感动，加入泳队参赛，队员们共同努力为泳队获得联赛奖杯。袁星在跟林晨的接触中，发现林晨的每一道斜杠里的技能都非常优秀。袁星申请加入斜杠青年联盟，努力提高设计能力。他利用假期和同学一起参加社会实践，提前筹划毕业设计，为家乡的资源可循环利用设计出可实施的方案。 </w:t>
            </w:r>
          </w:p>
        </w:tc>
      </w:tr>
      <w:tr>
        <w:tc>
          <w:tcPr>
            <w:tcW w:type="dxa" w:w="8640"/>
          </w:tcPr>
          <w:p>
            <w:r/>
          </w:p>
        </w:tc>
      </w:tr>
      <w:tr>
        <w:tc>
          <w:tcPr>
            <w:tcW w:type="dxa" w:w="8640"/>
          </w:tcPr>
          <w:p>
            <w:r>
              <w:t>[27] 《大国重器》，40集</w:t>
            </w:r>
          </w:p>
        </w:tc>
      </w:tr>
      <w:tr>
        <w:tc>
          <w:tcPr>
            <w:tcW w:type="dxa" w:w="8640"/>
          </w:tcPr>
          <w:p>
            <w:r>
              <w:t>当代商战</w:t>
            </w:r>
          </w:p>
        </w:tc>
      </w:tr>
      <w:tr>
        <w:tc>
          <w:tcPr>
            <w:tcW w:type="dxa" w:w="8640"/>
          </w:tcPr>
          <w:p>
            <w:r>
              <w:t>预计3个月后开机</w:t>
            </w:r>
          </w:p>
        </w:tc>
      </w:tr>
      <w:tr>
        <w:tc>
          <w:tcPr>
            <w:tcW w:type="dxa" w:w="8640"/>
          </w:tcPr>
          <w:p>
            <w:r>
              <w:t>报备机构: 徐州汉乐文化传播有限公司</w:t>
            </w:r>
          </w:p>
        </w:tc>
      </w:tr>
      <w:tr>
        <w:tc>
          <w:tcPr>
            <w:tcW w:type="dxa" w:w="8640"/>
          </w:tcPr>
          <w:p>
            <w:r>
              <w:t>主要角色: 彭兆龙、陆建设</w:t>
            </w:r>
          </w:p>
        </w:tc>
      </w:tr>
      <w:tr>
        <w:tc>
          <w:tcPr>
            <w:tcW w:type="dxa" w:w="8640"/>
          </w:tcPr>
          <w:p>
            <w:r>
              <w:t>江北工程机械集团接受了国家研发制造大吨位起重机的任务，集团党委领导陆建设带领彭兆龙等年轻工程师引进德国先进技术，全力排除西方干扰，克服设备落后等众多困难成功完成制造任务。江北集团在计划经济向市场经济的转型中，面临集团关停亏损企业、资金链断裂和少数高管腐化堕落等严峻考验。江北集团坚持奋发图强，成功在深交所上市，渡过发展难关。以彭兆龙为首的集团新领导班子一手狠抓反腐、改革，一手狠抓新产品走向国际。江北集团的发展触动了西方巨头利益，在其恶劣手段阻止下，江北集团遭受重大损失，西方财团欲整体收购，江北集团在国家支持下再次渡过难关。江北集团技术研发人员攻克技术壁垒形成全产品线，上线“工业云”和“物联网平台”，建立欧洲研发中心，巴西、澳洲生产运营基地，年销售破千亿。在大型国际展会上，江北集团的新产品线惊艳世界。</w:t>
            </w:r>
          </w:p>
        </w:tc>
      </w:tr>
      <w:tr>
        <w:tc>
          <w:tcPr>
            <w:tcW w:type="dxa" w:w="8640"/>
          </w:tcPr>
          <w:p>
            <w:r/>
          </w:p>
        </w:tc>
      </w:tr>
      <w:tr>
        <w:tc>
          <w:tcPr>
            <w:tcW w:type="dxa" w:w="8640"/>
          </w:tcPr>
          <w:p>
            <w:r>
              <w:t>[28] 《限速人生》，36集</w:t>
            </w:r>
          </w:p>
        </w:tc>
      </w:tr>
      <w:tr>
        <w:tc>
          <w:tcPr>
            <w:tcW w:type="dxa" w:w="8640"/>
          </w:tcPr>
          <w:p>
            <w:r>
              <w:t>当代职业</w:t>
            </w:r>
          </w:p>
        </w:tc>
      </w:tr>
      <w:tr>
        <w:tc>
          <w:tcPr>
            <w:tcW w:type="dxa" w:w="8640"/>
          </w:tcPr>
          <w:p>
            <w:r>
              <w:t>预计5个月后开机</w:t>
            </w:r>
          </w:p>
        </w:tc>
      </w:tr>
      <w:tr>
        <w:tc>
          <w:tcPr>
            <w:tcW w:type="dxa" w:w="8640"/>
          </w:tcPr>
          <w:p>
            <w:r>
              <w:t>报备机构: 北京拓新创维文化传播有限公司</w:t>
            </w:r>
          </w:p>
        </w:tc>
      </w:tr>
      <w:tr>
        <w:tc>
          <w:tcPr>
            <w:tcW w:type="dxa" w:w="8640"/>
          </w:tcPr>
          <w:p>
            <w:r>
              <w:t>主要角色: 余敏、庄琳、罗笑、闵亮、赵小牧、齐凯阳、井一沣</w:t>
            </w:r>
          </w:p>
        </w:tc>
      </w:tr>
      <w:tr>
        <w:tc>
          <w:tcPr>
            <w:tcW w:type="dxa" w:w="8640"/>
          </w:tcPr>
          <w:p>
            <w:r>
              <w:t>故事围绕京北城东交通支队三代交警展开，展现了罗笑、井一沣、赵小牧、闵亮等青年交警，孙堂华、安建国、女交警庄琳、余敏等中年交警，齐凯阳等老民警的热血风貌。老中青三代交警性格迥异，个人命运和爱恨情感交织融于他们的职业生涯之中。老交警齐凯阳最后一天执勤，不肯脱下警服的他让人明白了，人这一辈子，坚持干一件事，这件事就融入了他的血液。罗笑、井一沣、赵小牧等人也成长为全新的自我，收获了对交警这个职业的敬畏心与使命感。</w:t>
            </w:r>
          </w:p>
        </w:tc>
      </w:tr>
      <w:tr>
        <w:tc>
          <w:tcPr>
            <w:tcW w:type="dxa" w:w="8640"/>
          </w:tcPr>
          <w:p>
            <w:r/>
          </w:p>
        </w:tc>
      </w:tr>
      <w:tr>
        <w:tc>
          <w:tcPr>
            <w:tcW w:type="dxa" w:w="8640"/>
          </w:tcPr>
          <w:p>
            <w:r>
              <w:t>[29] 《控辩双雄》，36集</w:t>
            </w:r>
          </w:p>
        </w:tc>
      </w:tr>
      <w:tr>
        <w:tc>
          <w:tcPr>
            <w:tcW w:type="dxa" w:w="8640"/>
          </w:tcPr>
          <w:p>
            <w:r>
              <w:t>当代涉案</w:t>
            </w:r>
          </w:p>
        </w:tc>
      </w:tr>
      <w:tr>
        <w:tc>
          <w:tcPr>
            <w:tcW w:type="dxa" w:w="8640"/>
          </w:tcPr>
          <w:p>
            <w:r>
              <w:t>预计5个月后开机</w:t>
            </w:r>
          </w:p>
        </w:tc>
      </w:tr>
      <w:tr>
        <w:tc>
          <w:tcPr>
            <w:tcW w:type="dxa" w:w="8640"/>
          </w:tcPr>
          <w:p>
            <w:r>
              <w:t>报备机构: 广州尚禹晨阳文化传媒有限公司</w:t>
            </w:r>
          </w:p>
        </w:tc>
      </w:tr>
      <w:tr>
        <w:tc>
          <w:tcPr>
            <w:tcW w:type="dxa" w:w="8640"/>
          </w:tcPr>
          <w:p>
            <w:r>
              <w:t>主要角色: 钟天佑、梁东宇</w:t>
            </w:r>
          </w:p>
        </w:tc>
      </w:tr>
      <w:tr>
        <w:tc>
          <w:tcPr>
            <w:tcW w:type="dxa" w:w="8640"/>
          </w:tcPr>
          <w:p>
            <w:r>
              <w:t>乐观热忱的检察官钟天佑与青年律师梁东宇大学时期曾是好友，却因旧友的意外离世，二人反目。没想到毕业多年后二人法庭上重逢，此后又在一系列案件中交锋，成了对手。作为检察官，钟天佑不断抽丝剥茧，大胆假设，小心求证，为探明真相不懈努力；梁东宇运用自己缜密的逻辑思维能力和敏锐的洞察力，在法庭上据理力争，二人一次次用强有力的证据将企图逃脱法律制裁的犯罪分子绳之以法。在办案过程中，钟天佑和梁东宇不顾危险探明了三年前好友因发现了文物走私团伙而惨遭毒手离世的真相，找出了幕后真凶。二人终于解开了多年的误会，共同维护了法律正义。</w:t>
            </w:r>
          </w:p>
        </w:tc>
      </w:tr>
      <w:tr>
        <w:tc>
          <w:tcPr>
            <w:tcW w:type="dxa" w:w="8640"/>
          </w:tcPr>
          <w:p>
            <w:r/>
          </w:p>
        </w:tc>
      </w:tr>
      <w:tr>
        <w:tc>
          <w:tcPr>
            <w:tcW w:type="dxa" w:w="8640"/>
          </w:tcPr>
          <w:p>
            <w:r>
              <w:t>[30] 《恋恋匠心》，30集</w:t>
            </w:r>
          </w:p>
        </w:tc>
      </w:tr>
      <w:tr>
        <w:tc>
          <w:tcPr>
            <w:tcW w:type="dxa" w:w="8640"/>
          </w:tcPr>
          <w:p>
            <w:r>
              <w:t>当代商战</w:t>
            </w:r>
          </w:p>
        </w:tc>
      </w:tr>
      <w:tr>
        <w:tc>
          <w:tcPr>
            <w:tcW w:type="dxa" w:w="8640"/>
          </w:tcPr>
          <w:p>
            <w:r>
              <w:t>预计5个月后开机</w:t>
            </w:r>
          </w:p>
        </w:tc>
      </w:tr>
      <w:tr>
        <w:tc>
          <w:tcPr>
            <w:tcW w:type="dxa" w:w="8640"/>
          </w:tcPr>
          <w:p>
            <w:r>
              <w:t>报备机构: 汉匠文化传媒（广州）有限公司</w:t>
            </w:r>
          </w:p>
        </w:tc>
      </w:tr>
      <w:tr>
        <w:tc>
          <w:tcPr>
            <w:tcW w:type="dxa" w:w="8640"/>
          </w:tcPr>
          <w:p>
            <w:r>
              <w:t>主要角色: 陆非、香云纱、苏靛蓝</w:t>
            </w:r>
          </w:p>
        </w:tc>
      </w:tr>
      <w:tr>
        <w:tc>
          <w:tcPr>
            <w:tcW w:type="dxa" w:w="8640"/>
          </w:tcPr>
          <w:p>
            <w:r>
              <w:t>广东非物质文化遗产香云纱生产商德顺堂的接班人陆非寻，和苏州非物质文化遗产国画矿物颜料生产商庆云堂接班人苏靛蓝，由于国宝级古画《东江丘壑图》的修复工作走到一起。陆非寻始终对修画采取保守态度，苏靛蓝用自己的执着和热情，治愈了陆非寻不能染纱的隐痛，两人在传统技艺上推进的技术创新，不仅完成了修画，也共同解除了陆非寻家族经营危机，收获了爱情。苏靛蓝在参加综艺节目推广非物质文化遗产之时被人算计，遭遇网暴，苏靛蓝父亲被骗签了严重超出生产能力的商业订单，庆云堂品牌可能落入他人之手。陆非寻通过将国画矿物颜料与香云纱相结合的方式拯救了庆云堂，并在苏靛蓝进山寻矿遭遇危险时将其救出。最终两人喜结连理，并将香云纱和国画矿物颜料两项中国非物质文化遗产带到世博会上向全世界推介。</w:t>
            </w:r>
          </w:p>
        </w:tc>
      </w:tr>
      <w:tr>
        <w:tc>
          <w:tcPr>
            <w:tcW w:type="dxa" w:w="8640"/>
          </w:tcPr>
          <w:p>
            <w:r/>
          </w:p>
        </w:tc>
      </w:tr>
      <w:tr>
        <w:tc>
          <w:tcPr>
            <w:tcW w:type="dxa" w:w="8640"/>
          </w:tcPr>
          <w:p>
            <w:r>
              <w:t>[31] 《平凡之路》，40集</w:t>
            </w:r>
          </w:p>
        </w:tc>
      </w:tr>
      <w:tr>
        <w:tc>
          <w:tcPr>
            <w:tcW w:type="dxa" w:w="8640"/>
          </w:tcPr>
          <w:p>
            <w:r>
              <w:t>当代家庭</w:t>
            </w:r>
          </w:p>
        </w:tc>
      </w:tr>
      <w:tr>
        <w:tc>
          <w:tcPr>
            <w:tcW w:type="dxa" w:w="8640"/>
          </w:tcPr>
          <w:p>
            <w:r>
              <w:t>预计5个月后开机</w:t>
            </w:r>
          </w:p>
        </w:tc>
      </w:tr>
      <w:tr>
        <w:tc>
          <w:tcPr>
            <w:tcW w:type="dxa" w:w="8640"/>
          </w:tcPr>
          <w:p>
            <w:r>
              <w:t>报备机构: 新丽电视文化投资有限公司</w:t>
            </w:r>
          </w:p>
        </w:tc>
      </w:tr>
      <w:tr>
        <w:tc>
          <w:tcPr>
            <w:tcW w:type="dxa" w:w="8640"/>
          </w:tcPr>
          <w:p>
            <w:r>
              <w:t>主要角色: 未平、毛峰、樱菲、程家、程爸、曾志豪</w:t>
            </w:r>
          </w:p>
        </w:tc>
      </w:tr>
      <w:tr>
        <w:tc>
          <w:tcPr>
            <w:tcW w:type="dxa" w:w="8640"/>
          </w:tcPr>
          <w:p>
            <w:r>
              <w:t xml:space="preserve">园林设计师程樱菲一直活在管好自己温饱就一切都好的生活中。可因爸爸的猝然离世，自己一下变成了家庭支柱，她不仅要照顾全家，还要偿还爸爸欠下的巨债。她与失散多年的发小毛峰重新有了联系，樱菲在毛峰的关爱下重燃对生活的勇气与期盼。可是从小和她不对付的妹妹归国让一切变得复杂。妹妹无意中查出毛峰和程爸的猝然离世有脱不了的干系，姐妹俩为此前嫌未平又添新恨。毛峰为自证清白，调查程爸死因，最终真相大白。原来程家与曾家有一段旧恩怨，正是曾志豪暗地操纵、刻意沽空某只股票，致使程爸猝死，曾志豪被查。妹妹得知当年家人送她出国读书并非是对她厌弃，反而是姐姐想留学却没有机会。姐妹终于和解。这一天，程樱菲收到毛峰送她的书，原来这是本特制版，书页间有一封写给她的情书。 </w:t>
            </w:r>
          </w:p>
        </w:tc>
      </w:tr>
      <w:tr>
        <w:tc>
          <w:tcPr>
            <w:tcW w:type="dxa" w:w="8640"/>
          </w:tcPr>
          <w:p>
            <w:r/>
          </w:p>
        </w:tc>
      </w:tr>
      <w:tr>
        <w:tc>
          <w:tcPr>
            <w:tcW w:type="dxa" w:w="8640"/>
          </w:tcPr>
          <w:p>
            <w:r>
              <w:t>[32] 《庄严承诺》，30集</w:t>
            </w:r>
          </w:p>
        </w:tc>
      </w:tr>
      <w:tr>
        <w:tc>
          <w:tcPr>
            <w:tcW w:type="dxa" w:w="8640"/>
          </w:tcPr>
          <w:p>
            <w:r>
              <w:t>当代农村</w:t>
            </w:r>
          </w:p>
        </w:tc>
      </w:tr>
      <w:tr>
        <w:tc>
          <w:tcPr>
            <w:tcW w:type="dxa" w:w="8640"/>
          </w:tcPr>
          <w:p>
            <w:r>
              <w:t>预计5个月后开机</w:t>
            </w:r>
          </w:p>
        </w:tc>
      </w:tr>
      <w:tr>
        <w:tc>
          <w:tcPr>
            <w:tcW w:type="dxa" w:w="8640"/>
          </w:tcPr>
          <w:p>
            <w:r>
              <w:t>报备机构: 四川海悦耘影视文化传媒有限公司</w:t>
            </w:r>
          </w:p>
        </w:tc>
      </w:tr>
      <w:tr>
        <w:tc>
          <w:tcPr>
            <w:tcW w:type="dxa" w:w="8640"/>
          </w:tcPr>
          <w:p>
            <w:r>
              <w:t>主要角色: 杨光</w:t>
            </w:r>
          </w:p>
        </w:tc>
      </w:tr>
      <w:tr>
        <w:tc>
          <w:tcPr>
            <w:tcW w:type="dxa" w:w="8640"/>
          </w:tcPr>
          <w:p>
            <w:r>
              <w:t>江山县经过五年多的扶贫攻坚，终于通过市级脱贫摘帽验收。不料，部分地方出现脱贫户因病返贫、娶媳妇欠巨额债务返贫、种植户因价格波动而返贫情况。县委书记杨光提出暂停省级脱贫摘帽验收，立即采取措施防止返贫，却遭到班子成员的集体反对。杨光苦口婆心说服班子成员，在市委的支持下，整治医院小病、轻病重开药的乱象，夯实大病保障基金；实施药品集中釆购，药价降下来，老百姓拍手叫好；由县妇联、团县委发出“不当拜金女，争做新女性”的倡议，扶贫干部一对一做工作，终于刹住了在婚丧嫁娶时为宴请、送礼互相攀比的歪风；实施土壤普查，进行土地轮休，农产品价格翻番，村民们尝到了甜头。经过近一年的防返贫工作，西川省脱贫摘帽复查组进入江山县，经过层层明察暗访，同意江山县整体脱贫摘帽。</w:t>
            </w:r>
          </w:p>
        </w:tc>
      </w:tr>
      <w:tr>
        <w:tc>
          <w:tcPr>
            <w:tcW w:type="dxa" w:w="8640"/>
          </w:tcPr>
          <w:p>
            <w:r/>
          </w:p>
        </w:tc>
      </w:tr>
      <w:tr>
        <w:tc>
          <w:tcPr>
            <w:tcW w:type="dxa" w:w="8640"/>
          </w:tcPr>
          <w:p>
            <w:r>
              <w:t>[33] 《翁婿和合》，40集</w:t>
            </w:r>
          </w:p>
        </w:tc>
      </w:tr>
      <w:tr>
        <w:tc>
          <w:tcPr>
            <w:tcW w:type="dxa" w:w="8640"/>
          </w:tcPr>
          <w:p>
            <w:r>
              <w:t>当代家庭</w:t>
            </w:r>
          </w:p>
        </w:tc>
      </w:tr>
      <w:tr>
        <w:tc>
          <w:tcPr>
            <w:tcW w:type="dxa" w:w="8640"/>
          </w:tcPr>
          <w:p>
            <w:r>
              <w:t>预计5个月后开机</w:t>
            </w:r>
          </w:p>
        </w:tc>
      </w:tr>
      <w:tr>
        <w:tc>
          <w:tcPr>
            <w:tcW w:type="dxa" w:w="8640"/>
          </w:tcPr>
          <w:p>
            <w:r>
              <w:t>报备机构: 开明盛世（北京）国际文化发展有限公司</w:t>
            </w:r>
          </w:p>
        </w:tc>
      </w:tr>
      <w:tr>
        <w:tc>
          <w:tcPr>
            <w:tcW w:type="dxa" w:w="8640"/>
          </w:tcPr>
          <w:p>
            <w:r>
              <w:t>主要角色: 陈泰、金小橙、金兆麟</w:t>
            </w:r>
          </w:p>
        </w:tc>
      </w:tr>
      <w:tr>
        <w:tc>
          <w:tcPr>
            <w:tcW w:type="dxa" w:w="8640"/>
          </w:tcPr>
          <w:p>
            <w:r>
              <w:t>著名主持人金兆麟在业界德高望重，无拘无束、自由潇洒是他的追求，人过中年唯一让他始终牵肠挂肚、潇洒不起来的，是他的宝贝女儿金小橙。女儿被他视若珍宝，他要严格为女儿的情感生活把关，挑选一名他完全认可的完美女婿，但他的一厢情愿女儿并不领情，与他产生了矛盾。金小橙心仪的对象是本分平凡的片警陈泰杉，这让金兆麟大跌眼镜，陈泰杉学识、修养、谈吐都不入金兆麟的眼，为此金兆麟想用自己的方法让陈泰杉知难而退，放弃与女儿的恋情。谁知，陈泰杉是对感情极其负责的人，与金小橙确定恋爱关系后一往情深，不管遇到多大的阻力，陈泰杉都没有放弃过。金兆麟与陈泰杉这对准翁婿开始一次次让人啼笑皆非的“战斗”，最终翁婿俩都意识到这一切都是为了他们深爱的金小橙，终于翁婿休战，一家人温馨和谐。</w:t>
            </w:r>
          </w:p>
        </w:tc>
      </w:tr>
      <w:tr>
        <w:tc>
          <w:tcPr>
            <w:tcW w:type="dxa" w:w="8640"/>
          </w:tcPr>
          <w:p>
            <w:r/>
          </w:p>
        </w:tc>
      </w:tr>
      <w:tr>
        <w:tc>
          <w:tcPr>
            <w:tcW w:type="dxa" w:w="8640"/>
          </w:tcPr>
          <w:p>
            <w:r>
              <w:t>[34] 《奔赴下一场山海》，36集</w:t>
            </w:r>
          </w:p>
        </w:tc>
      </w:tr>
      <w:tr>
        <w:tc>
          <w:tcPr>
            <w:tcW w:type="dxa" w:w="8640"/>
          </w:tcPr>
          <w:p>
            <w:r>
              <w:t>当代竞技</w:t>
            </w:r>
          </w:p>
        </w:tc>
      </w:tr>
      <w:tr>
        <w:tc>
          <w:tcPr>
            <w:tcW w:type="dxa" w:w="8640"/>
          </w:tcPr>
          <w:p>
            <w:r>
              <w:t>预计5个月后开机</w:t>
            </w:r>
          </w:p>
        </w:tc>
      </w:tr>
      <w:tr>
        <w:tc>
          <w:tcPr>
            <w:tcW w:type="dxa" w:w="8640"/>
          </w:tcPr>
          <w:p>
            <w:r>
              <w:t>报备机构: 上海攒劲影业有限公司</w:t>
            </w:r>
          </w:p>
        </w:tc>
      </w:tr>
      <w:tr>
        <w:tc>
          <w:tcPr>
            <w:tcW w:type="dxa" w:w="8640"/>
          </w:tcPr>
          <w:p>
            <w:r>
              <w:t>主要角色: 许聪、卢父、李昱、王超、卢鸣逸、牛胜强</w:t>
            </w:r>
          </w:p>
        </w:tc>
      </w:tr>
      <w:tr>
        <w:tc>
          <w:tcPr>
            <w:tcW w:type="dxa" w:w="8640"/>
          </w:tcPr>
          <w:p>
            <w:r>
              <w:t>2018年北美冰球联赛的总决赛现场，卢鸣逸再一次获得冠军，就在卢父以为他会签约海外俱乐部成为职业球员时，他却毅然决然地跟着国家队主教练牛胜强回国参加集训。一支由年近30的中锋队员王超、梦想着代表国家站上国际赛场的许聪、女子冰球队队长李昱等球员组成的国家冰球集训队，紧锣密鼓地开启了他们的训练生活。半年的集训期内，他们将面临高强度的体能训练，高规格的国际赛事的挑战。但有家人的陪伴，教练的信任，国家的支持，眼前的困难变得不堪一击，他们得到了冠军奖杯，也学会了理解包容、互相信赖、互相成就。卢鸣逸也得到了父亲的理解和认可，和队友们一起为中国冰球而战，向世界展现中国体育运动员的风采。</w:t>
            </w:r>
          </w:p>
        </w:tc>
      </w:tr>
      <w:tr>
        <w:tc>
          <w:tcPr>
            <w:tcW w:type="dxa" w:w="8640"/>
          </w:tcPr>
          <w:p>
            <w:r/>
          </w:p>
        </w:tc>
      </w:tr>
      <w:tr>
        <w:tc>
          <w:tcPr>
            <w:tcW w:type="dxa" w:w="8640"/>
          </w:tcPr>
          <w:p>
            <w:r>
              <w:t>[35] 《商圣陶朱公》，40集</w:t>
            </w:r>
          </w:p>
        </w:tc>
      </w:tr>
      <w:tr>
        <w:tc>
          <w:tcPr>
            <w:tcW w:type="dxa" w:w="8640"/>
          </w:tcPr>
          <w:p>
            <w:r>
              <w:t>古代商战</w:t>
            </w:r>
          </w:p>
        </w:tc>
      </w:tr>
      <w:tr>
        <w:tc>
          <w:tcPr>
            <w:tcW w:type="dxa" w:w="8640"/>
          </w:tcPr>
          <w:p>
            <w:r>
              <w:t>预计5个月后开机</w:t>
            </w:r>
          </w:p>
        </w:tc>
      </w:tr>
      <w:tr>
        <w:tc>
          <w:tcPr>
            <w:tcW w:type="dxa" w:w="8640"/>
          </w:tcPr>
          <w:p>
            <w:r>
              <w:t>报备机构: 山东天下之中文化发展有限公司</w:t>
            </w:r>
          </w:p>
        </w:tc>
      </w:tr>
      <w:tr>
        <w:tc>
          <w:tcPr>
            <w:tcW w:type="dxa" w:w="8640"/>
          </w:tcPr>
          <w:p>
            <w:r>
              <w:t>主要角色: 陶朱、陶邑、西施、范蠡、郑旦、吴复国、越王勾践</w:t>
            </w:r>
          </w:p>
        </w:tc>
      </w:tr>
      <w:tr>
        <w:tc>
          <w:tcPr>
            <w:tcW w:type="dxa" w:w="8640"/>
          </w:tcPr>
          <w:p>
            <w:r>
              <w:t xml:space="preserve">春秋末年，范蠡大夫助越王勾践灭吴复国后，深知勾践可共患难，难共安乐，遂急流勇退，毅然辞官，带着家人辗转来到齐国，隐居北海之滨。他以“鸱夷子皮”为名，率一家老幼及西施、郑旦等女子，苦心勠力置屋、垦荒、种田、煮盐、晒鱼。齐人闻其贤，欲聘其为相，范蠡不愿为官，再次领着一大家子迁移至宋地陶邑（今山东菏泽定陶），自号陶朱，人称陶朱公。自此，范蠡定居于陶，兴业于陶，在周边齐鲁宋国经营水产养殖、五畜产业，在各大诸侯国之间组织货物交易、开辟物流市场，因其经商有道，很快成为商界巨贾。范蠡富好行其德，三散千金，济贫扶困，在民间引为美谈。 </w:t>
            </w:r>
          </w:p>
        </w:tc>
      </w:tr>
      <w:tr>
        <w:tc>
          <w:tcPr>
            <w:tcW w:type="dxa" w:w="8640"/>
          </w:tcPr>
          <w:p>
            <w:r/>
          </w:p>
        </w:tc>
      </w:tr>
      <w:tr>
        <w:tc>
          <w:tcPr>
            <w:tcW w:type="dxa" w:w="8640"/>
          </w:tcPr>
          <w:p>
            <w:r>
              <w:t>[36] 《芳华绽放的年代》，40集</w:t>
            </w:r>
          </w:p>
        </w:tc>
      </w:tr>
      <w:tr>
        <w:tc>
          <w:tcPr>
            <w:tcW w:type="dxa" w:w="8640"/>
          </w:tcPr>
          <w:p>
            <w:r>
              <w:t>现代军旅</w:t>
            </w:r>
          </w:p>
        </w:tc>
      </w:tr>
      <w:tr>
        <w:tc>
          <w:tcPr>
            <w:tcW w:type="dxa" w:w="8640"/>
          </w:tcPr>
          <w:p>
            <w:r>
              <w:t>预计7个月后开机</w:t>
            </w:r>
          </w:p>
        </w:tc>
      </w:tr>
      <w:tr>
        <w:tc>
          <w:tcPr>
            <w:tcW w:type="dxa" w:w="8640"/>
          </w:tcPr>
          <w:p>
            <w:r>
              <w:t>报备机构: 世纪新影（北京）文化传媒有限公司</w:t>
            </w:r>
          </w:p>
        </w:tc>
      </w:tr>
      <w:tr>
        <w:tc>
          <w:tcPr>
            <w:tcW w:type="dxa" w:w="8640"/>
          </w:tcPr>
          <w:p>
            <w:r>
              <w:t>主要角色: 军礼、蓝岚、秦世民、谭小萌、蓝靖宇、蓝铁娃</w:t>
            </w:r>
          </w:p>
        </w:tc>
      </w:tr>
      <w:tr>
        <w:tc>
          <w:tcPr>
            <w:tcW w:type="dxa" w:w="8640"/>
          </w:tcPr>
          <w:p>
            <w:r>
              <w:t>1948年秋，刚刚收编了一支土匪武装的西北野战军某部侦察连连长蓝铁娃摩拳擦掌，准备参加陕中战役，却收到其所在部队“被编入军委组建的铁道纵队”的命令。从此，蓝铁娃和蓝岚、谭小萌、秦世民等来自五湖四海、投身到铁道兵序列的战友们，经历了各种情感困惑及人生变故。但他们始终坚持理想，为祖国的铁路建设做出了重要贡献。最后，因误会已成为铁道兵工程师的父亲蓝靖宇而与之有隔阂的蓝铁娃，得知自己和妹妹竟然都是父亲收养的战争孤儿，感动万分。为了实现身患重病的父亲要看到青藏铁路直通拉萨的梦想，蓝铁娃和蓝岚、谭小萌、秦世民等人抬着蓝靖宇的轮椅登上了天山之巅。1984年1月1日，铁道兵集体转工。蓝铁娃和战友们脱下军装，向军旗致以最后的军礼。</w:t>
            </w:r>
          </w:p>
        </w:tc>
      </w:tr>
      <w:tr>
        <w:tc>
          <w:tcPr>
            <w:tcW w:type="dxa" w:w="8640"/>
          </w:tcPr>
          <w:p>
            <w:r/>
          </w:p>
        </w:tc>
      </w:tr>
      <w:tr>
        <w:tc>
          <w:tcPr>
            <w:tcW w:type="dxa" w:w="8640"/>
          </w:tcPr>
          <w:p>
            <w:r>
              <w:t>[37] 《好日子都在歌里过》，30集</w:t>
            </w:r>
          </w:p>
        </w:tc>
      </w:tr>
      <w:tr>
        <w:tc>
          <w:tcPr>
            <w:tcW w:type="dxa" w:w="8640"/>
          </w:tcPr>
          <w:p>
            <w:r>
              <w:t>当代农村</w:t>
            </w:r>
          </w:p>
        </w:tc>
      </w:tr>
      <w:tr>
        <w:tc>
          <w:tcPr>
            <w:tcW w:type="dxa" w:w="8640"/>
          </w:tcPr>
          <w:p>
            <w:r>
              <w:t>预计8个月后开机</w:t>
            </w:r>
          </w:p>
        </w:tc>
      </w:tr>
      <w:tr>
        <w:tc>
          <w:tcPr>
            <w:tcW w:type="dxa" w:w="8640"/>
          </w:tcPr>
          <w:p>
            <w:r>
              <w:t>报备机构: 广西大茗鑫影视文化传媒有限责任公司</w:t>
            </w:r>
          </w:p>
        </w:tc>
      </w:tr>
      <w:tr>
        <w:tc>
          <w:tcPr>
            <w:tcW w:type="dxa" w:w="8640"/>
          </w:tcPr>
          <w:p>
            <w:r>
              <w:t>主要角色: 汪鸥、马霞、章蕾、徐发、徐向荣</w:t>
            </w:r>
          </w:p>
        </w:tc>
      </w:tr>
      <w:tr>
        <w:tc>
          <w:tcPr>
            <w:tcW w:type="dxa" w:w="8640"/>
          </w:tcPr>
          <w:p>
            <w:r>
              <w:t xml:space="preserve"> 2019年，鸡窝渡村被列为遇龙河国家级旅游度假区综合整治村屯，然而在村委会主任徐发的治理规划中，姐姐徐向荣租给东北姑娘汪鸥的民宿被视为违建要拆除，徐向荣强烈反对。景区“整顿办”的马霞没有因为母亲章蕾与汪鸥父亲的关系网开一面，令其限期拆除。部分村民出于自身利益不愿意配合，村屯治理工作始终难以推进。徐发想尽办法治理“脏乱差”的环境，带领村民们引进、种植“三角梅”美化家庭院落；发展农村生态旅游，帮扶村民开发旅游产品，寻找销售渠道。徐发通过自己的不懈努力，得到了姐姐徐向荣和村民们的理解，使守着好风光却吃不上旅游饭的鸡窝渡村发生了翻天覆地的变化，成为漓江边上一座景色宜人的美丽乡村。</w:t>
            </w:r>
          </w:p>
        </w:tc>
      </w:tr>
      <w:tr>
        <w:tc>
          <w:tcPr>
            <w:tcW w:type="dxa" w:w="8640"/>
          </w:tcPr>
          <w:p>
            <w:r/>
          </w:p>
        </w:tc>
      </w:tr>
    </w:tbl>
    <w:p>
      <w:r>
        <w:br/>
        <w:t>ContentAI结合自主调研及多方大数据比对，通过分析、建模，提炼关键信息。电视剧备案公示信息来自国家广播电视总局 National Radio and Televison Administration, 官方网址  http://www.nrta.gov.cn/ 。</w:t>
      </w:r>
    </w:p>
    <w:p>
      <w:r>
        <w:t>点击左下角阅读原文查看本期ContentAI电视剧概览分析。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TV Registration Table 2022年3月</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